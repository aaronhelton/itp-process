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itshead"/>
        <w:keepNext/>
        <w:keepLines/>
      </w:pPr>
    </w:p>
    <w:p>
      <w:pPr>
        <w:pStyle w:val="itssubhead"/>
        <w:keepNext/>
        <w:keepLines/>
        <w:spacing w:after="0"/>
      </w:pPr>
      <w:r>
        <w:t>UN--BUDGET (2018-2019) (Agenda Item 136)</w:t>
      </w:r>
    </w:p>
    <w:p>
      <w:pPr>
        <w:pStyle w:val="itsentry"/>
        <w:keepNext/>
        <w:keepLines/>
        <w:spacing w:after="0"/>
      </w:pPr>
      <w:r>
        <w:t xml:space="preserve"> </w:t>
      </w:r>
    </w:p>
    <w:p>
      <w:pPr>
        <w:pStyle w:val="itssubhead"/>
        <w:keepNext/>
        <w:keepLines/>
        <w:spacing w:after="0"/>
      </w:pPr>
      <w:r>
        <w:t>UN--BUDGET (2012-2013) (Agenda Item 134)</w:t>
      </w:r>
    </w:p>
    <w:p>
      <w:pPr>
        <w:pStyle w:val="itsentry"/>
        <w:keepNext/>
        <w:keepLines/>
        <w:spacing w:after="0"/>
      </w:pPr>
      <w:r>
        <w:t xml:space="preserve"> </w:t>
      </w:r>
      <w:r>
        <w:br/>
      </w:r>
    </w:p>
    <w:p>
      <w:pPr>
        <w:pStyle w:val="itshead"/>
        <w:keepNext/>
        <w:keepLines/>
      </w:pPr>
      <w:r>
        <w:t>Aanzi, Jamila (Netherlands)</w:t>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0">
          <w:r>
            <w:rPr/>
            <w:t>A/C.3/72/SR.8</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0">
          <w:r>
            <w:rPr/>
            <w:t>A/C.3/72/SR.8</w:t>
          </w:r>
        </w:hyperlink>
      </w:r>
      <w:r>
        <w:br/>
      </w:r>
    </w:p>
    <w:p>
      <w:pPr>
        <w:pStyle w:val="itshead"/>
        <w:keepNext/>
        <w:keepLines/>
      </w:pPr>
      <w:r>
        <w:t>Ababtain, Abdulmajeed Abdulrahman M. (Saudi Arabia)</w:t>
      </w:r>
    </w:p>
    <w:p>
      <w:pPr>
        <w:pStyle w:val="itssubhead"/>
        <w:keepNext/>
        <w:keepLines/>
        <w:spacing w:after="0"/>
      </w:pPr>
      <w:r>
        <w:t>PEACE (Agenda Item 15)</w:t>
      </w:r>
    </w:p>
    <w:p>
      <w:pPr>
        <w:pStyle w:val="itsentry"/>
        <w:keepNext/>
        <w:keepLines/>
        <w:spacing w:after="0"/>
      </w:pPr>
      <w:r>
        <w:t xml:space="preserve"> </w:t>
      </w:r>
      <w:r>
        <w:rPr>
          <w:color w:val="000000" w:themeColor="hyperlink"/>
          <w:u w:val="single"/>
        </w:rPr>
        <w:hyperlink r:id="rId11">
          <w:r>
            <w:rPr/>
            <w:t>A/72/PV.74</w:t>
          </w:r>
        </w:hyperlink>
      </w:r>
      <w:r>
        <w:br/>
      </w:r>
    </w:p>
    <w:p>
      <w:pPr>
        <w:pStyle w:val="itshead"/>
        <w:keepNext/>
        <w:keepLines/>
      </w:pPr>
      <w:r>
        <w:t>Ababtain, Abdulmajeed Abdulrahman M. (Saudi Arabia) (Organisation of Islamic Cooperation)</w:t>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2">
          <w:r>
            <w:rPr/>
            <w:t>A/72/PV.101</w:t>
          </w:r>
        </w:hyperlink>
      </w:r>
      <w:r>
        <w:br/>
      </w:r>
    </w:p>
    <w:p>
      <w:pPr>
        <w:pStyle w:val="itshead"/>
        <w:keepNext/>
        <w:keepLines/>
      </w:pPr>
      <w:r>
        <w:t>Abba, M'Hamed (Saguia El Hamra (Western Sahara). Council)</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3">
          <w:r>
            <w:rPr/>
            <w:t>A/C.4/72/SR.4</w:t>
          </w:r>
        </w:hyperlink>
      </w:r>
      <w:r>
        <w:br/>
      </w:r>
    </w:p>
    <w:p>
      <w:pPr>
        <w:pStyle w:val="itshead"/>
        <w:keepNext/>
        <w:keepLines/>
      </w:pPr>
      <w:r>
        <w:t>Abbani, Mustapha (Algeria)</w:t>
      </w:r>
    </w:p>
    <w:p>
      <w:pPr>
        <w:pStyle w:val="itssubhead"/>
        <w:keepNext/>
        <w:keepLines/>
        <w:spacing w:after="0"/>
      </w:pPr>
      <w:r>
        <w:t>NUCLEAR-WEAPON-FREE ZONE--MIDDLE EAST (Agenda Item 95)</w:t>
      </w:r>
    </w:p>
    <w:p>
      <w:pPr>
        <w:pStyle w:val="itsentry"/>
        <w:keepNext/>
        <w:keepLines/>
        <w:spacing w:after="0"/>
      </w:pPr>
      <w:r>
        <w:t xml:space="preserve"> </w:t>
      </w:r>
      <w:r>
        <w:rPr>
          <w:color w:val="000000" w:themeColor="hyperlink"/>
          <w:u w:val="single"/>
        </w:rPr>
        <w:hyperlink r:id="rId14">
          <w:r>
            <w:rPr/>
            <w:t>A/C.1/72/PV.15</w:t>
          </w:r>
        </w:hyperlink>
      </w:r>
    </w:p>
    <w:p>
      <w:pPr>
        <w:pStyle w:val="itssubhead"/>
        <w:keepNext/>
        <w:keepLines/>
        <w:spacing w:after="0"/>
      </w:pPr>
      <w:r>
        <w:t>WEAPONS--OUTER SPACE (Agenda Item 97b)</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INFORMATION--INTERNATIONAL SECURITY (Agenda Item 94)</w:t>
      </w:r>
    </w:p>
    <w:p>
      <w:pPr>
        <w:pStyle w:val="itsentry"/>
        <w:keepNext/>
        <w:keepLines/>
        <w:spacing w:after="0"/>
      </w:pPr>
      <w:r>
        <w:t xml:space="preserve"> </w:t>
      </w:r>
      <w:r>
        <w:rPr>
          <w:color w:val="000000" w:themeColor="hyperlink"/>
          <w:u w:val="single"/>
        </w:rPr>
        <w:hyperlink r:id="rId16">
          <w:r>
            <w:rPr/>
            <w:t>A/C.1/72/PV.19</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7">
          <w:r>
            <w:rPr/>
            <w:t>A/C.1/72/PV.13</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18">
          <w:r>
            <w:rPr/>
            <w:t>A/C.1/72/PV.11</w:t>
          </w:r>
        </w:hyperlink>
      </w:r>
      <w:r>
        <w:t xml:space="preserve">; </w:t>
      </w:r>
      <w:r>
        <w:rPr>
          <w:color w:val="000000" w:themeColor="hyperlink"/>
          <w:u w:val="single"/>
        </w:rPr>
        <w:hyperlink r:id="rId19">
          <w:r>
            <w:rPr/>
            <w:t>A/C.1/72/SR.11</w:t>
          </w:r>
        </w:hyperlink>
      </w:r>
      <w:r>
        <w:t xml:space="preserve">; </w:t>
      </w:r>
      <w:r>
        <w:rPr>
          <w:color w:val="000000" w:themeColor="hyperlink"/>
          <w:u w:val="single"/>
        </w:rPr>
        <w:hyperlink r:id="rId20">
          <w:r>
            <w:rPr/>
            <w:t>A/C.4/72/SR.11</w:t>
          </w:r>
        </w:hyperlink>
      </w:r>
      <w:r>
        <w:t xml:space="preserve">; </w:t>
      </w:r>
      <w:r>
        <w:rPr>
          <w:color w:val="000000" w:themeColor="hyperlink"/>
          <w:u w:val="single"/>
        </w:rPr>
        <w:hyperlink r:id="rId21">
          <w:r>
            <w:rPr/>
            <w:t>A/C.4/72/SR.12</w:t>
          </w:r>
        </w:hyperlink>
      </w:r>
      <w:r>
        <w:t xml:space="preserve">; </w:t>
      </w:r>
      <w:r>
        <w:rPr>
          <w:color w:val="000000" w:themeColor="hyperlink"/>
          <w:u w:val="single"/>
        </w:rPr>
        <w:hyperlink r:id="rId22">
          <w:r>
            <w:rPr/>
            <w:t>A/C.4/72/SR.13</w:t>
          </w:r>
        </w:hyperlink>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14">
          <w:r>
            <w:rPr/>
            <w:t>A/C.1/72/PV.15</w:t>
          </w:r>
        </w:hyperlink>
      </w:r>
      <w:r>
        <w:t xml:space="preserve">; </w:t>
      </w:r>
      <w:r>
        <w:rPr>
          <w:color w:val="000000" w:themeColor="hyperlink"/>
          <w:u w:val="single"/>
        </w:rPr>
        <w:hyperlink r:id="rId23">
          <w:r>
            <w:rPr/>
            <w:t>A/C.1/72/PV.28</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7">
          <w:r>
            <w:rPr/>
            <w:t>A/C.1/72/PV.13</w:t>
          </w:r>
        </w:hyperlink>
      </w:r>
    </w:p>
    <w:p>
      <w:pPr>
        <w:pStyle w:val="itssubhead"/>
        <w:keepNext/>
        <w:keepLines/>
        <w:spacing w:after="0"/>
      </w:pPr>
      <w:r>
        <w:t>ARMS RACE--OUTER SPACE (Agenda Item 97a)</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MINE CLEARANCE (Agenda Item 50)</w:t>
      </w:r>
    </w:p>
    <w:p>
      <w:pPr>
        <w:pStyle w:val="itsentry"/>
        <w:keepNext/>
        <w:keepLines/>
        <w:spacing w:after="0"/>
      </w:pPr>
      <w:r>
        <w:t xml:space="preserve"> </w:t>
      </w:r>
      <w:r>
        <w:rPr>
          <w:color w:val="000000" w:themeColor="hyperlink"/>
          <w:u w:val="single"/>
        </w:rPr>
        <w:hyperlink r:id="rId24">
          <w:r>
            <w:rPr/>
            <w:t>A/C.4/72/SR.22</w:t>
          </w:r>
        </w:hyperlink>
      </w:r>
    </w:p>
    <w:p>
      <w:pPr>
        <w:pStyle w:val="itssubhead"/>
        <w:keepNext/>
        <w:keepLines/>
        <w:spacing w:after="0"/>
      </w:pPr>
      <w:r>
        <w:t>SPACE SECURITY (Agenda Item 52b)</w:t>
      </w:r>
    </w:p>
    <w:p>
      <w:pPr>
        <w:pStyle w:val="itsentry"/>
        <w:keepNext/>
        <w:keepLines/>
        <w:spacing w:after="0"/>
      </w:pPr>
      <w:r>
        <w:t xml:space="preserve"> </w:t>
      </w:r>
      <w:r>
        <w:rPr>
          <w:color w:val="000000" w:themeColor="hyperlink"/>
          <w:u w:val="single"/>
        </w:rPr>
        <w:hyperlink r:id="rId18">
          <w:r>
            <w:rPr/>
            <w:t>A/C.1/72/PV.11</w:t>
          </w:r>
        </w:hyperlink>
      </w:r>
      <w:r>
        <w:t xml:space="preserve">; </w:t>
      </w:r>
      <w:r>
        <w:rPr>
          <w:color w:val="000000" w:themeColor="hyperlink"/>
          <w:u w:val="single"/>
        </w:rPr>
        <w:hyperlink r:id="rId19">
          <w:r>
            <w:rPr/>
            <w:t>A/C.1/72/SR.11</w:t>
          </w:r>
        </w:hyperlink>
      </w:r>
      <w:r>
        <w:t xml:space="preserve">; </w:t>
      </w:r>
      <w:r>
        <w:rPr>
          <w:color w:val="000000" w:themeColor="hyperlink"/>
          <w:u w:val="single"/>
        </w:rPr>
        <w:hyperlink r:id="rId20">
          <w:r>
            <w:rPr/>
            <w:t>A/C.4/72/SR.11</w:t>
          </w:r>
        </w:hyperlink>
      </w:r>
    </w:p>
    <w:p>
      <w:pPr>
        <w:pStyle w:val="itssubhead"/>
        <w:keepNext/>
        <w:keepLines/>
        <w:spacing w:after="0"/>
      </w:pPr>
      <w:r>
        <w:t>RADIATION EFFECTS (Agenda Item 51)</w:t>
      </w:r>
    </w:p>
    <w:p>
      <w:pPr>
        <w:pStyle w:val="itsentry"/>
        <w:keepNext/>
        <w:keepLines/>
        <w:spacing w:after="0"/>
      </w:pPr>
      <w:r>
        <w:t xml:space="preserve"> </w:t>
      </w:r>
      <w:r>
        <w:rPr>
          <w:color w:val="000000" w:themeColor="hyperlink"/>
          <w:u w:val="single"/>
        </w:rPr>
        <w:hyperlink r:id="rId25">
          <w:r>
            <w:rPr/>
            <w:t>A/C.4/72/SR.23</w:t>
          </w:r>
        </w:hyperlink>
      </w:r>
    </w:p>
    <w:p>
      <w:pPr>
        <w:pStyle w:val="itssubhead"/>
        <w:keepNext/>
        <w:keepLines/>
        <w:spacing w:after="0"/>
      </w:pPr>
      <w:r>
        <w:t>NUCLEAR WEAPONS--ELIMINATION (Agenda Item 99z)</w:t>
      </w:r>
    </w:p>
    <w:p>
      <w:pPr>
        <w:pStyle w:val="itsentry"/>
        <w:keepNext/>
        <w:keepLines/>
        <w:spacing w:after="0"/>
      </w:pPr>
      <w:r>
        <w:t xml:space="preserve"> </w:t>
      </w:r>
      <w:r>
        <w:rPr>
          <w:color w:val="000000" w:themeColor="hyperlink"/>
          <w:u w:val="single"/>
        </w:rPr>
        <w:hyperlink r:id="rId26">
          <w:r>
            <w:rPr/>
            <w:t>A/C.1/72/PV.24</w:t>
          </w:r>
        </w:hyperlink>
      </w:r>
    </w:p>
    <w:p>
      <w:pPr>
        <w:pStyle w:val="itssubhead"/>
        <w:keepNext/>
        <w:keepLines/>
        <w:spacing w:after="0"/>
      </w:pPr>
      <w:r>
        <w:t>BIOLOGICAL WEAPONS--TREATY (1972) (Agenda Item 106)</w:t>
      </w:r>
    </w:p>
    <w:p>
      <w:pPr>
        <w:pStyle w:val="itsentry"/>
        <w:keepNext/>
        <w:keepLines/>
        <w:spacing w:after="0"/>
      </w:pPr>
      <w:r>
        <w:t xml:space="preserve"> </w:t>
      </w:r>
      <w:r>
        <w:rPr>
          <w:color w:val="000000" w:themeColor="hyperlink"/>
          <w:u w:val="single"/>
        </w:rPr>
        <w:hyperlink r:id="rId14">
          <w:r>
            <w:rPr/>
            <w:t>A/C.1/72/PV.15</w:t>
          </w:r>
        </w:hyperlink>
      </w:r>
      <w:r>
        <w:br/>
      </w:r>
    </w:p>
    <w:p>
      <w:pPr>
        <w:pStyle w:val="itshead"/>
        <w:keepNext/>
        <w:keepLines/>
      </w:pPr>
      <w:r>
        <w:t>Abbas, Hassan (Lebanon)</w:t>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7">
          <w:r>
            <w:rPr/>
            <w:t>A/C.4/72/SR.18</w:t>
          </w:r>
        </w:hyperlink>
      </w:r>
    </w:p>
    <w:p>
      <w:pPr>
        <w:pStyle w:val="itssubhead"/>
        <w:keepNext/>
        <w:keepLines/>
        <w:spacing w:after="0"/>
      </w:pPr>
      <w:r>
        <w:t>UNRWA--ACTIVITIES (Agenda Item 53)</w:t>
      </w:r>
    </w:p>
    <w:p>
      <w:pPr>
        <w:pStyle w:val="itsentry"/>
        <w:keepNext/>
        <w:keepLines/>
        <w:spacing w:after="0"/>
      </w:pPr>
      <w:r>
        <w:t xml:space="preserve"> </w:t>
      </w:r>
      <w:r>
        <w:rPr>
          <w:color w:val="000000" w:themeColor="hyperlink"/>
          <w:u w:val="single"/>
        </w:rPr>
        <w:hyperlink r:id="rId28">
          <w:r>
            <w:rPr/>
            <w:t>A/C.4/72/SR.25</w:t>
          </w:r>
        </w:hyperlink>
      </w:r>
    </w:p>
    <w:p>
      <w:pPr>
        <w:pStyle w:val="itssubhead"/>
        <w:keepNext/>
        <w:keepLines/>
        <w:spacing w:after="0"/>
      </w:pPr>
      <w:r>
        <w:t>TERRITORIES OCCUPIED BY ISRAEL--HUMAN RIGHTS (Agenda Item 54)</w:t>
      </w:r>
    </w:p>
    <w:p>
      <w:pPr>
        <w:pStyle w:val="itsentry"/>
        <w:keepNext/>
        <w:keepLines/>
        <w:spacing w:after="0"/>
      </w:pPr>
      <w:r>
        <w:t xml:space="preserve"> </w:t>
      </w:r>
      <w:r>
        <w:rPr>
          <w:color w:val="000000" w:themeColor="hyperlink"/>
          <w:u w:val="single"/>
        </w:rPr>
        <w:hyperlink r:id="rId29">
          <w:r>
            <w:rPr/>
            <w:t>A/C.4/72/SR.26</w:t>
          </w:r>
        </w:hyperlink>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30">
          <w:r>
            <w:rPr/>
            <w:t>A/C.2/72/SR.25</w:t>
          </w:r>
        </w:hyperlink>
      </w:r>
      <w:r>
        <w:br/>
      </w:r>
    </w:p>
    <w:p>
      <w:pPr>
        <w:pStyle w:val="itshead"/>
        <w:keepNext/>
        <w:keepLines/>
      </w:pPr>
      <w:r>
        <w:t>Abbas, Mahmoud (State of Palestine. President)</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31">
          <w:r>
            <w:rPr/>
            <w:t>A/72/PV.8</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31">
          <w:r>
            <w:rPr/>
            <w:t>A/72/PV.8</w:t>
          </w:r>
        </w:hyperlink>
      </w:r>
      <w:r>
        <w:br/>
      </w:r>
    </w:p>
    <w:p>
      <w:pPr>
        <w:pStyle w:val="itshead"/>
        <w:keepNext/>
        <w:keepLines/>
      </w:pPr>
      <w:r>
        <w:t>Abbasi, Shahid Khaqan (Pakistan. Prime Minister)</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32">
          <w:r>
            <w:rPr/>
            <w:t>A/72/PV.14</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32">
          <w:r>
            <w:rPr/>
            <w:t>A/72/PV.14</w:t>
          </w:r>
        </w:hyperlink>
      </w:r>
      <w:r>
        <w:br/>
      </w:r>
    </w:p>
    <w:p>
      <w:pPr>
        <w:pStyle w:val="itshead"/>
        <w:keepNext/>
        <w:keepLines/>
      </w:pPr>
      <w:r>
        <w:t>Abdelhady-Nasser, Feda (State of Palestine)</w:t>
      </w:r>
    </w:p>
    <w:p>
      <w:pPr>
        <w:pStyle w:val="itssubhead"/>
        <w:keepNext/>
        <w:keepLines/>
        <w:spacing w:after="0"/>
      </w:pPr>
      <w:r>
        <w:t>TERRITORIES OCCUPIED BY ISRAEL--HUMAN RIGHTS (Agenda Item 54)</w:t>
      </w:r>
    </w:p>
    <w:p>
      <w:pPr>
        <w:pStyle w:val="itsentry"/>
        <w:keepNext/>
        <w:keepLines/>
        <w:spacing w:after="0"/>
      </w:pPr>
      <w:r>
        <w:t xml:space="preserve"> </w:t>
      </w:r>
      <w:r>
        <w:rPr>
          <w:color w:val="000000" w:themeColor="hyperlink"/>
          <w:u w:val="single"/>
        </w:rPr>
        <w:hyperlink r:id="rId33">
          <w:r>
            <w:rPr/>
            <w:t>A/C.4/72/SR.27</w:t>
          </w:r>
        </w:hyperlink>
      </w:r>
      <w:r>
        <w:t xml:space="preserve">; </w:t>
      </w:r>
      <w:r>
        <w:rPr>
          <w:color w:val="000000" w:themeColor="hyperlink"/>
          <w:u w:val="single"/>
        </w:rPr>
        <w:hyperlink r:id="rId34">
          <w:r>
            <w:rPr/>
            <w:t>A/C.4/72/SR.28</w:t>
          </w:r>
        </w:hyperlink>
      </w:r>
    </w:p>
    <w:p>
      <w:pPr>
        <w:pStyle w:val="itssubhead"/>
        <w:keepNext/>
        <w:keepLines/>
        <w:spacing w:after="0"/>
      </w:pPr>
      <w:r>
        <w:t>UNRWA--ACTIVITIES (Agenda Item 53)</w:t>
      </w:r>
    </w:p>
    <w:p>
      <w:pPr>
        <w:pStyle w:val="itsentry"/>
        <w:keepNext/>
        <w:keepLines/>
        <w:spacing w:after="0"/>
      </w:pPr>
      <w:r>
        <w:t xml:space="preserve"> </w:t>
      </w:r>
      <w:r>
        <w:rPr>
          <w:color w:val="000000" w:themeColor="hyperlink"/>
          <w:u w:val="single"/>
        </w:rPr>
        <w:hyperlink r:id="rId35">
          <w:r>
            <w:rPr/>
            <w:t>A/C.4/72/SR.24</w:t>
          </w:r>
        </w:hyperlink>
      </w:r>
      <w:r>
        <w:t xml:space="preserve">; </w:t>
      </w:r>
      <w:r>
        <w:rPr>
          <w:color w:val="000000" w:themeColor="hyperlink"/>
          <w:u w:val="single"/>
        </w:rPr>
        <w:hyperlink r:id="rId34">
          <w:r>
            <w:rPr/>
            <w:t>A/C.4/72/SR.28</w:t>
          </w:r>
        </w:hyperlink>
      </w:r>
      <w:r>
        <w:br/>
      </w:r>
    </w:p>
    <w:p>
      <w:pPr>
        <w:pStyle w:val="itshead"/>
        <w:keepNext/>
        <w:keepLines/>
      </w:pPr>
      <w:r>
        <w:t>Abdelkawy, Fatmaalzahraa (Egypt)</w:t>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36">
          <w:r>
            <w:rPr/>
            <w:t>A/C.3/72/SR.12</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0">
          <w:r>
            <w:rPr/>
            <w:t>A/C.3/72/SR.8</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6">
          <w:r>
            <w:rPr/>
            <w:t>A/C.3/72/SR.12</w:t>
          </w:r>
        </w:hyperlink>
      </w:r>
      <w:r>
        <w:t xml:space="preserve">; </w:t>
      </w:r>
      <w:r>
        <w:rPr>
          <w:color w:val="000000" w:themeColor="hyperlink"/>
          <w:u w:val="single"/>
        </w:rPr>
        <w:hyperlink r:id="rId37">
          <w:r>
            <w:rPr/>
            <w:t>A/C.3/72/SR.50</w:t>
          </w:r>
        </w:hyperlink>
      </w:r>
      <w:r>
        <w:t xml:space="preserve">; </w:t>
      </w:r>
      <w:r>
        <w:rPr>
          <w:color w:val="000000" w:themeColor="hyperlink"/>
          <w:u w:val="single"/>
        </w:rPr>
        <w:hyperlink r:id="rId38">
          <w:r>
            <w:rPr/>
            <w:t>A/C.3/72/SR.52</w:t>
          </w:r>
        </w:hyperlink>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39">
          <w:r>
            <w:rPr/>
            <w:t>A/C.3/72/SR.53</w:t>
          </w:r>
        </w:hyperlink>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40">
          <w:r>
            <w:rPr/>
            <w:t>A/C.3/72/SR.5</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0">
          <w:r>
            <w:rPr/>
            <w:t>A/C.3/72/SR.8</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40">
          <w:r>
            <w:rPr/>
            <w:t>A/C.3/72/SR.5</w:t>
          </w:r>
        </w:hyperlink>
      </w:r>
    </w:p>
    <w:p>
      <w:pPr>
        <w:pStyle w:val="itssubhead"/>
        <w:keepNext/>
        <w:keepLines/>
        <w:spacing w:after="0"/>
      </w:pPr>
      <w:r>
        <w:t>FAMILY (Agenda Item 27b)</w:t>
      </w:r>
    </w:p>
    <w:p>
      <w:pPr>
        <w:pStyle w:val="itsentry"/>
        <w:keepNext/>
        <w:keepLines/>
        <w:spacing w:after="0"/>
      </w:pPr>
      <w:r>
        <w:t xml:space="preserve"> </w:t>
      </w:r>
      <w:r>
        <w:rPr>
          <w:color w:val="000000" w:themeColor="hyperlink"/>
          <w:u w:val="single"/>
        </w:rPr>
        <w:hyperlink r:id="rId41">
          <w:r>
            <w:rPr/>
            <w:t>A/C.3/72/SR.1</w:t>
          </w:r>
        </w:hyperlink>
      </w:r>
    </w:p>
    <w:p>
      <w:pPr>
        <w:pStyle w:val="itssubhead"/>
        <w:keepNext/>
        <w:keepLines/>
        <w:spacing w:after="0"/>
      </w:pPr>
      <w:r>
        <w:t>PERSONS WITH DISABILITIES (Agenda Item 27b)</w:t>
      </w:r>
    </w:p>
    <w:p>
      <w:pPr>
        <w:pStyle w:val="itsentry"/>
        <w:keepNext/>
        <w:keepLines/>
        <w:spacing w:after="0"/>
      </w:pPr>
      <w:r>
        <w:t xml:space="preserve"> </w:t>
      </w:r>
      <w:r>
        <w:rPr>
          <w:color w:val="000000" w:themeColor="hyperlink"/>
          <w:u w:val="single"/>
        </w:rPr>
        <w:hyperlink r:id="rId41">
          <w:r>
            <w:rPr/>
            <w:t>A/C.3/72/SR.1</w:t>
          </w:r>
        </w:hyperlink>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41">
          <w:r>
            <w:rPr/>
            <w:t>A/C.3/72/SR.1</w:t>
          </w:r>
        </w:hyperlink>
      </w:r>
      <w:r>
        <w:br/>
      </w:r>
    </w:p>
    <w:p>
      <w:pPr>
        <w:pStyle w:val="itshead"/>
        <w:keepNext/>
        <w:keepLines/>
      </w:pPr>
      <w:r>
        <w:t>Abdelwahed, Husam H.A. (Libya)</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42">
          <w:r>
            <w:rPr/>
            <w:t>A/C.3/72/SR.14</w:t>
          </w:r>
        </w:hyperlink>
      </w:r>
      <w:r>
        <w:br/>
      </w:r>
    </w:p>
    <w:p>
      <w:pPr>
        <w:pStyle w:val="itshead"/>
        <w:keepNext/>
        <w:keepLines/>
      </w:pPr>
      <w:r>
        <w:t>Abdrakhmanov, Kairat (Kazakhstan)</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32">
          <w:r>
            <w:rPr/>
            <w:t>A/72/PV.14</w:t>
          </w:r>
        </w:hyperlink>
      </w:r>
      <w:r>
        <w:br/>
      </w:r>
    </w:p>
    <w:p>
      <w:pPr>
        <w:pStyle w:val="itshead"/>
        <w:keepNext/>
        <w:keepLines/>
      </w:pPr>
      <w:r>
        <w:t>Abdullah II, King of Jordan, 1962- (Jordan)</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43">
          <w:r>
            <w:rPr/>
            <w:t>A/72/PV.13</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43">
          <w:r>
            <w:rPr/>
            <w:t>A/72/PV.13</w:t>
          </w:r>
        </w:hyperlink>
      </w:r>
      <w:r>
        <w:br/>
      </w:r>
    </w:p>
    <w:p>
      <w:pPr>
        <w:pStyle w:val="itshead"/>
        <w:keepNext/>
        <w:keepLines/>
      </w:pPr>
      <w:r>
        <w:t>Abdullah Sitau, Marina (Brunei Darussalam)</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44">
          <w:r>
            <w:rPr/>
            <w:t>A/C.1/72/PV.8</w:t>
          </w:r>
        </w:hyperlink>
      </w:r>
      <w:r>
        <w:br/>
      </w:r>
    </w:p>
    <w:p>
      <w:pPr>
        <w:pStyle w:val="itshead"/>
        <w:keepNext/>
        <w:keepLines/>
      </w:pPr>
      <w:r>
        <w:t>Abdullah, Abdullah (Afghanistan)</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45">
          <w:r>
            <w:rPr/>
            <w:t>A/72/PV.56</w:t>
          </w:r>
        </w:hyperlink>
      </w:r>
    </w:p>
    <w:p>
      <w:pPr>
        <w:pStyle w:val="itssubhead"/>
        <w:keepNext/>
        <w:keepLines/>
        <w:spacing w:after="0"/>
      </w:pPr>
      <w:r>
        <w:t>AFGHANISTAN SITUATION (Agenda Item 39)</w:t>
      </w:r>
    </w:p>
    <w:p>
      <w:pPr>
        <w:pStyle w:val="itsentry"/>
        <w:keepNext/>
        <w:keepLines/>
        <w:spacing w:after="0"/>
      </w:pPr>
      <w:r>
        <w:t xml:space="preserve"> </w:t>
      </w:r>
      <w:r>
        <w:rPr>
          <w:color w:val="000000" w:themeColor="hyperlink"/>
          <w:u w:val="single"/>
        </w:rPr>
        <w:hyperlink r:id="rId45">
          <w:r>
            <w:rPr/>
            <w:t>A/72/PV.56</w:t>
          </w:r>
        </w:hyperlink>
      </w:r>
      <w:r>
        <w:br/>
      </w:r>
    </w:p>
    <w:p>
      <w:pPr>
        <w:pStyle w:val="itshead"/>
        <w:keepNext/>
        <w:keepLines/>
      </w:pPr>
      <w:r>
        <w:t>Abdullah, Intisar Nasser Mohammed (Yemen)</w:t>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46">
          <w:r>
            <w:rPr/>
            <w:t>A/C.4/72/SR.6</w:t>
          </w:r>
        </w:hyperlink>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46">
          <w:r>
            <w:rPr/>
            <w:t>A/C.4/72/SR.6</w:t>
          </w:r>
        </w:hyperlink>
      </w:r>
      <w:r>
        <w:br/>
      </w:r>
    </w:p>
    <w:p>
      <w:pPr>
        <w:pStyle w:val="itshead"/>
        <w:keepNext/>
        <w:keepLines/>
      </w:pPr>
      <w:r>
        <w:t>Abdullah, Yousef bin al-Alawi bin (Oman)</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47">
          <w:r>
            <w:rPr/>
            <w:t>A/72/PV.21</w:t>
          </w:r>
        </w:hyperlink>
      </w:r>
      <w:r>
        <w:br/>
      </w:r>
    </w:p>
    <w:p>
      <w:pPr>
        <w:pStyle w:val="itshead"/>
        <w:keepNext/>
        <w:keepLines/>
      </w:pPr>
      <w:r>
        <w:t>Abdullah, Zaytoon Faraj Abdullah (Iraq)</w:t>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48">
          <w:r>
            <w:rPr/>
            <w:t>A/C.3/72/SR.42</w:t>
          </w:r>
        </w:hyperlink>
      </w:r>
      <w:r>
        <w:br/>
      </w:r>
    </w:p>
    <w:p>
      <w:pPr>
        <w:pStyle w:val="itshead"/>
        <w:keepNext/>
        <w:keepLines/>
      </w:pPr>
      <w:r>
        <w:t>Abdullahi, Hussein (Nigeria)</w:t>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49">
          <w:r>
            <w:rPr/>
            <w:t>A/C.6/72/SR.4</w:t>
          </w:r>
        </w:hyperlink>
      </w:r>
    </w:p>
    <w:p>
      <w:pPr>
        <w:pStyle w:val="itssubhead"/>
        <w:keepNext/>
        <w:keepLines/>
        <w:spacing w:after="0"/>
      </w:pPr>
      <w:r>
        <w:t>INTERNATIONAL JURISDICTION (Agenda Item 85)</w:t>
      </w:r>
    </w:p>
    <w:p>
      <w:pPr>
        <w:pStyle w:val="itsentry"/>
        <w:keepNext/>
        <w:keepLines/>
        <w:spacing w:after="0"/>
      </w:pPr>
      <w:r>
        <w:t xml:space="preserve"> </w:t>
      </w:r>
      <w:r>
        <w:rPr>
          <w:color w:val="000000" w:themeColor="hyperlink"/>
          <w:u w:val="single"/>
        </w:rPr>
        <w:hyperlink r:id="rId50">
          <w:r>
            <w:rPr/>
            <w:t>A/C.6/72/SR.13</w:t>
          </w:r>
        </w:hyperlink>
      </w:r>
    </w:p>
    <w:p>
      <w:pPr>
        <w:pStyle w:val="itssubhead"/>
        <w:keepNext/>
        <w:keepLines/>
        <w:spacing w:after="0"/>
      </w:pPr>
      <w:r>
        <w:t>DISASTER PREVENTION (Agenda Item 19c)</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CLIMATE (Agenda Item 19d)</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46">
          <w:r>
            <w:rPr/>
            <w:t>A/C.4/72/SR.6</w:t>
          </w:r>
        </w:hyperlink>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21">
          <w:r>
            <w:rPr/>
            <w:t>A/C.4/72/SR.12</w:t>
          </w:r>
        </w:hyperlink>
      </w:r>
      <w:r>
        <w:br/>
      </w:r>
    </w:p>
    <w:p>
      <w:pPr>
        <w:pStyle w:val="itshead"/>
        <w:keepNext/>
        <w:keepLines/>
      </w:pPr>
      <w:r>
        <w:t>Abdulmohsen, Ms. (Bahrain)</w:t>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52">
          <w:r>
            <w:rPr/>
            <w:t>A/C.2/72/SR.5</w:t>
          </w:r>
        </w:hyperlink>
      </w:r>
      <w:r>
        <w:br/>
      </w:r>
    </w:p>
    <w:p>
      <w:pPr>
        <w:pStyle w:val="itshead"/>
        <w:keepNext/>
        <w:keepLines/>
      </w:pPr>
      <w:r>
        <w:t>Abe, Shinzo (Japan. Prime Minister)</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31">
          <w:r>
            <w:rPr/>
            <w:t>A/72/PV.8</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31">
          <w:r>
            <w:rPr/>
            <w:t>A/72/PV.8</w:t>
          </w:r>
        </w:hyperlink>
      </w:r>
      <w:r>
        <w:br/>
      </w:r>
    </w:p>
    <w:p>
      <w:pPr>
        <w:pStyle w:val="itshead"/>
        <w:keepNext/>
        <w:keepLines/>
      </w:pPr>
      <w:r>
        <w:t>Abebe, Leulseged Tadese (Ethiopia)</w:t>
      </w:r>
    </w:p>
    <w:p>
      <w:pPr>
        <w:pStyle w:val="itssubhead"/>
        <w:keepNext/>
        <w:keepLines/>
        <w:spacing w:after="0"/>
      </w:pPr>
      <w:r>
        <w:t>ECONOMIC COOPERATION AMONG DEVELOPING COUNTRIES (Agenda Item 24b)</w:t>
      </w:r>
    </w:p>
    <w:p>
      <w:pPr>
        <w:pStyle w:val="itsentry"/>
        <w:keepNext/>
        <w:keepLines/>
        <w:spacing w:after="0"/>
      </w:pPr>
      <w:r>
        <w:t xml:space="preserve"> </w:t>
      </w:r>
      <w:r>
        <w:rPr>
          <w:color w:val="000000" w:themeColor="hyperlink"/>
          <w:u w:val="single"/>
        </w:rPr>
        <w:hyperlink r:id="rId53">
          <w:r>
            <w:rPr/>
            <w:t>A/C.2/72/SR.22</w:t>
          </w:r>
        </w:hyperlink>
      </w:r>
    </w:p>
    <w:p>
      <w:pPr>
        <w:pStyle w:val="itssubhead"/>
        <w:keepNext/>
        <w:keepLines/>
        <w:spacing w:after="0"/>
      </w:pPr>
      <w:r>
        <w:t>SCIENCE AND TECHNOLOGY--DEVELOPMENT (Agenda Item 21b)</w:t>
      </w:r>
    </w:p>
    <w:p>
      <w:pPr>
        <w:pStyle w:val="itsentry"/>
        <w:keepNext/>
        <w:keepLines/>
        <w:spacing w:after="0"/>
      </w:pPr>
      <w:r>
        <w:t xml:space="preserve"> </w:t>
      </w:r>
      <w:r>
        <w:rPr>
          <w:color w:val="000000" w:themeColor="hyperlink"/>
          <w:u w:val="single"/>
        </w:rPr>
        <w:hyperlink r:id="rId54">
          <w:r>
            <w:rPr/>
            <w:t>A/C.2/72/SR.14</w:t>
          </w:r>
        </w:hyperlink>
      </w:r>
    </w:p>
    <w:p>
      <w:pPr>
        <w:pStyle w:val="itssubhead"/>
        <w:keepNext/>
        <w:keepLines/>
        <w:spacing w:after="0"/>
      </w:pPr>
      <w:r>
        <w:t>FOOD SECURITY (Agenda Item 25)</w:t>
      </w:r>
    </w:p>
    <w:p>
      <w:pPr>
        <w:pStyle w:val="itsentry"/>
        <w:keepNext/>
        <w:keepLines/>
        <w:spacing w:after="0"/>
      </w:pPr>
      <w:r>
        <w:t xml:space="preserve"> </w:t>
      </w:r>
      <w:r>
        <w:rPr>
          <w:color w:val="000000" w:themeColor="hyperlink"/>
          <w:u w:val="single"/>
        </w:rPr>
        <w:hyperlink r:id="rId55">
          <w:r>
            <w:rPr/>
            <w:t>A/C.2/72/SR.16</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53">
          <w:r>
            <w:rPr/>
            <w:t>A/C.2/72/SR.22</w:t>
          </w:r>
        </w:hyperlink>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56">
          <w:r>
            <w:rPr/>
            <w:t>A/C.2/72/SR.12</w:t>
          </w:r>
        </w:hyperlink>
      </w:r>
    </w:p>
    <w:p>
      <w:pPr>
        <w:pStyle w:val="itssubhead"/>
        <w:keepNext/>
        <w:keepLines/>
        <w:spacing w:after="0"/>
      </w:pPr>
      <w:r>
        <w:t>GLOBALIZATION--INTERDEPENDENCE (Agenda Item 21)</w:t>
      </w:r>
    </w:p>
    <w:p>
      <w:pPr>
        <w:pStyle w:val="itsentry"/>
        <w:keepNext/>
        <w:keepLines/>
        <w:spacing w:after="0"/>
      </w:pPr>
      <w:r>
        <w:t xml:space="preserve"> </w:t>
      </w:r>
      <w:r>
        <w:rPr>
          <w:color w:val="000000" w:themeColor="hyperlink"/>
          <w:u w:val="single"/>
        </w:rPr>
        <w:hyperlink r:id="rId54">
          <w:r>
            <w:rPr/>
            <w:t>A/C.2/72/SR.14</w:t>
          </w:r>
        </w:hyperlink>
      </w:r>
      <w:r>
        <w:br/>
      </w:r>
    </w:p>
    <w:p>
      <w:pPr>
        <w:pStyle w:val="itshead"/>
        <w:keepNext/>
        <w:keepLines/>
      </w:pPr>
      <w:r>
        <w:t>Abelian, Movses (UN. Department for General Assembly and Conference Management)</w:t>
      </w:r>
    </w:p>
    <w:p>
      <w:pPr>
        <w:pStyle w:val="itssubhead"/>
        <w:keepNext/>
        <w:keepLines/>
        <w:spacing w:after="0"/>
      </w:pPr>
      <w:r>
        <w:t>ICJ--MEMBERS (Agenda Item 113c)</w:t>
      </w:r>
    </w:p>
    <w:p>
      <w:pPr>
        <w:pStyle w:val="itsentry"/>
        <w:keepNext/>
        <w:keepLines/>
        <w:spacing w:after="0"/>
      </w:pPr>
      <w:r>
        <w:t xml:space="preserve"> </w:t>
      </w:r>
      <w:r>
        <w:rPr>
          <w:color w:val="000000" w:themeColor="hyperlink"/>
          <w:u w:val="single"/>
        </w:rPr>
        <w:hyperlink r:id="rId57">
          <w:r>
            <w:rPr/>
            <w:t>A/72/PV.51</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58">
          <w:r>
            <w:rPr/>
            <w:t>A/72/PV.24</w:t>
          </w:r>
        </w:hyperlink>
      </w:r>
      <w:r>
        <w:br/>
      </w:r>
    </w:p>
    <w:p>
      <w:pPr>
        <w:pStyle w:val="itshead"/>
        <w:keepNext/>
        <w:keepLines/>
      </w:pPr>
      <w:r>
        <w:t>Aboulatta, Amr Abdellatif (Egypt)</w:t>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59">
          <w:r>
            <w:rPr/>
            <w:t>A/C.1/72/PV.12</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60">
          <w:r>
            <w:rPr/>
            <w:t>A/72/PV.42</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21">
          <w:r>
            <w:rPr/>
            <w:t>A/C.4/72/SR.12</w:t>
          </w:r>
        </w:hyperlink>
      </w:r>
    </w:p>
    <w:p>
      <w:pPr>
        <w:pStyle w:val="itssubhead"/>
        <w:keepNext/>
        <w:keepLines/>
        <w:spacing w:after="0"/>
      </w:pPr>
      <w:r>
        <w:t>MIDDLE EAST SITUATION (Agenda Item 37)</w:t>
      </w:r>
    </w:p>
    <w:p>
      <w:pPr>
        <w:pStyle w:val="itsentry"/>
        <w:keepNext/>
        <w:keepLines/>
        <w:spacing w:after="0"/>
      </w:pPr>
      <w:r>
        <w:t xml:space="preserve"> </w:t>
      </w:r>
      <w:r>
        <w:rPr>
          <w:color w:val="000000" w:themeColor="hyperlink"/>
          <w:u w:val="single"/>
        </w:rPr>
        <w:hyperlink r:id="rId61">
          <w:r>
            <w:rPr/>
            <w:t>A/72/PV.60</w:t>
          </w:r>
        </w:hyperlink>
      </w:r>
    </w:p>
    <w:p>
      <w:pPr>
        <w:pStyle w:val="itssubhead"/>
        <w:keepNext/>
        <w:keepLines/>
        <w:spacing w:after="0"/>
      </w:pPr>
      <w:r>
        <w:t>NUCLEAR PROLIFERATION--MIDDLE EAST (Agenda Item 102)</w:t>
      </w:r>
    </w:p>
    <w:p>
      <w:pPr>
        <w:pStyle w:val="itsentry"/>
        <w:keepNext/>
        <w:keepLines/>
        <w:spacing w:after="0"/>
      </w:pPr>
      <w:r>
        <w:t xml:space="preserve"> </w:t>
      </w:r>
      <w:r>
        <w:rPr>
          <w:color w:val="000000" w:themeColor="hyperlink"/>
          <w:u w:val="single"/>
        </w:rPr>
        <w:hyperlink r:id="rId59">
          <w:r>
            <w:rPr/>
            <w:t>A/C.1/72/PV.12</w:t>
          </w:r>
        </w:hyperlink>
      </w:r>
    </w:p>
    <w:p>
      <w:pPr>
        <w:pStyle w:val="itssubhead"/>
        <w:keepNext/>
        <w:keepLines/>
        <w:spacing w:after="0"/>
      </w:pPr>
      <w:r>
        <w:t>PEACE (Agenda Item 15)</w:t>
      </w:r>
    </w:p>
    <w:p>
      <w:pPr>
        <w:pStyle w:val="itsentry"/>
        <w:keepNext/>
        <w:keepLines/>
        <w:spacing w:after="0"/>
      </w:pPr>
      <w:r>
        <w:t xml:space="preserve"> </w:t>
      </w:r>
      <w:r>
        <w:rPr>
          <w:color w:val="000000" w:themeColor="hyperlink"/>
          <w:u w:val="single"/>
        </w:rPr>
        <w:hyperlink r:id="rId62">
          <w:r>
            <w:rPr/>
            <w:t>A/72/PV.61</w:t>
          </w:r>
        </w:hyperlink>
      </w:r>
    </w:p>
    <w:p>
      <w:pPr>
        <w:pStyle w:val="itssubhead"/>
        <w:keepNext/>
        <w:keepLines/>
        <w:spacing w:after="0"/>
      </w:pPr>
      <w:r>
        <w:t>PALESTINE QUESTION (Agenda Item 38)</w:t>
      </w:r>
    </w:p>
    <w:p>
      <w:pPr>
        <w:pStyle w:val="itsentry"/>
        <w:keepNext/>
        <w:keepLines/>
        <w:spacing w:after="0"/>
      </w:pPr>
      <w:r>
        <w:t xml:space="preserve"> </w:t>
      </w:r>
      <w:r>
        <w:rPr>
          <w:color w:val="000000" w:themeColor="hyperlink"/>
          <w:u w:val="single"/>
        </w:rPr>
        <w:hyperlink r:id="rId63">
          <w:r>
            <w:rPr/>
            <w:t>A/72/PV.59</w:t>
          </w:r>
        </w:hyperlink>
      </w:r>
    </w:p>
    <w:p>
      <w:pPr>
        <w:pStyle w:val="itssubhead"/>
        <w:keepNext/>
        <w:keepLines/>
        <w:spacing w:after="0"/>
      </w:pPr>
      <w:r>
        <w:t>NUCLEAR-WEAPON-FREE ZONE--MIDDLE EAST (Agenda Item 95)</w:t>
      </w:r>
    </w:p>
    <w:p>
      <w:pPr>
        <w:pStyle w:val="itsentry"/>
        <w:keepNext/>
        <w:keepLines/>
        <w:spacing w:after="0"/>
      </w:pPr>
      <w:r>
        <w:t xml:space="preserve"> </w:t>
      </w:r>
      <w:r>
        <w:rPr>
          <w:color w:val="000000" w:themeColor="hyperlink"/>
          <w:u w:val="single"/>
        </w:rPr>
        <w:hyperlink r:id="rId59">
          <w:r>
            <w:rPr/>
            <w:t>A/C.1/72/PV.12</w:t>
          </w:r>
        </w:hyperlink>
      </w:r>
    </w:p>
    <w:p>
      <w:pPr>
        <w:pStyle w:val="itssubhead"/>
        <w:keepNext/>
        <w:keepLines/>
        <w:spacing w:after="0"/>
      </w:pPr>
      <w:r>
        <w:t>TERRORISM--HUMAN RIGHTS (Agenda Item 72b)</w:t>
      </w:r>
    </w:p>
    <w:p>
      <w:pPr>
        <w:pStyle w:val="itsentry"/>
        <w:keepNext/>
        <w:keepLines/>
        <w:spacing w:after="0"/>
      </w:pPr>
      <w:r>
        <w:t xml:space="preserve"> </w:t>
      </w:r>
      <w:r>
        <w:rPr>
          <w:color w:val="000000" w:themeColor="hyperlink"/>
          <w:u w:val="single"/>
        </w:rPr>
        <w:hyperlink r:id="rId39">
          <w:r>
            <w:rPr/>
            <w:t>A/C.3/72/SR.53</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59">
          <w:r>
            <w:rPr/>
            <w:t>A/C.1/72/PV.12</w:t>
          </w:r>
        </w:hyperlink>
      </w:r>
      <w:r>
        <w:br/>
      </w:r>
    </w:p>
    <w:p>
      <w:pPr>
        <w:pStyle w:val="itshead"/>
        <w:keepNext/>
        <w:keepLines/>
      </w:pPr>
      <w:r>
        <w:t>Aboulatta, Amr Abdellatif (Egypt) (UN. Group of African States)</w:t>
      </w:r>
    </w:p>
    <w:p>
      <w:pPr>
        <w:pStyle w:val="itssubhead"/>
        <w:keepNext/>
        <w:keepLines/>
        <w:spacing w:after="0"/>
      </w:pPr>
      <w:r>
        <w:t>PERSONS WITH DISABILITIES (Agenda Item 27b)</w:t>
      </w:r>
    </w:p>
    <w:p>
      <w:pPr>
        <w:pStyle w:val="itsentry"/>
        <w:keepNext/>
        <w:keepLines/>
        <w:spacing w:after="0"/>
      </w:pPr>
      <w:r>
        <w:t xml:space="preserve"> </w:t>
      </w:r>
      <w:r>
        <w:rPr>
          <w:color w:val="000000" w:themeColor="hyperlink"/>
          <w:u w:val="single"/>
        </w:rPr>
        <w:hyperlink r:id="rId41">
          <w:r>
            <w:rPr/>
            <w:t>A/C.3/72/SR.1</w:t>
          </w:r>
        </w:hyperlink>
      </w:r>
    </w:p>
    <w:p>
      <w:pPr>
        <w:pStyle w:val="itssubhead"/>
        <w:keepNext/>
        <w:keepLines/>
        <w:spacing w:after="0"/>
      </w:pPr>
      <w:r>
        <w:t>FAMILY (Agenda Item 27b)</w:t>
      </w:r>
    </w:p>
    <w:p>
      <w:pPr>
        <w:pStyle w:val="itsentry"/>
        <w:keepNext/>
        <w:keepLines/>
        <w:spacing w:after="0"/>
      </w:pPr>
      <w:r>
        <w:t xml:space="preserve"> </w:t>
      </w:r>
      <w:r>
        <w:rPr>
          <w:color w:val="000000" w:themeColor="hyperlink"/>
          <w:u w:val="single"/>
        </w:rPr>
        <w:hyperlink r:id="rId41">
          <w:r>
            <w:rPr/>
            <w:t>A/C.3/72/SR.1</w:t>
          </w:r>
        </w:hyperlink>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41">
          <w:r>
            <w:rPr/>
            <w:t>A/C.3/72/SR.1</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64">
          <w:r>
            <w:rPr/>
            <w:t>A/C.3/72/SR.7</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65">
          <w:r>
            <w:rPr/>
            <w:t>A/C.1/72/PV.10</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66">
          <w:r>
            <w:rPr/>
            <w:t>A/C.2/72/SR.2</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64">
          <w:r>
            <w:rPr/>
            <w:t>A/C.3/72/SR.7</w:t>
          </w:r>
        </w:hyperlink>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40">
          <w:r>
            <w:rPr/>
            <w:t>A/C.3/72/SR.5</w:t>
          </w:r>
        </w:hyperlink>
      </w:r>
    </w:p>
    <w:p>
      <w:pPr>
        <w:pStyle w:val="itssubhead"/>
        <w:keepNext/>
        <w:keepLines/>
        <w:spacing w:after="0"/>
      </w:pPr>
      <w:r>
        <w:t>AGEING PERSONS (Agenda Item 27b)</w:t>
      </w:r>
    </w:p>
    <w:p>
      <w:pPr>
        <w:pStyle w:val="itsentry"/>
        <w:keepNext/>
        <w:keepLines/>
        <w:spacing w:after="0"/>
      </w:pPr>
      <w:r>
        <w:t xml:space="preserve"> </w:t>
      </w:r>
      <w:r>
        <w:rPr>
          <w:color w:val="000000" w:themeColor="hyperlink"/>
          <w:u w:val="single"/>
        </w:rPr>
        <w:hyperlink r:id="rId41">
          <w:r>
            <w:rPr/>
            <w:t>A/C.3/72/SR.1</w:t>
          </w:r>
        </w:hyperlink>
      </w:r>
    </w:p>
    <w:p>
      <w:pPr>
        <w:pStyle w:val="itssubhead"/>
        <w:keepNext/>
        <w:keepLines/>
        <w:spacing w:after="0"/>
      </w:pPr>
      <w:r>
        <w:t>NUCLEAR WEAPON TESTS--TREATY (Agenda Item 105)</w:t>
      </w:r>
    </w:p>
    <w:p>
      <w:pPr>
        <w:pStyle w:val="itsentry"/>
        <w:keepNext/>
        <w:keepLines/>
        <w:spacing w:after="0"/>
      </w:pPr>
      <w:r>
        <w:t xml:space="preserve"> </w:t>
      </w:r>
      <w:r>
        <w:rPr>
          <w:color w:val="000000" w:themeColor="hyperlink"/>
          <w:u w:val="single"/>
        </w:rPr>
        <w:hyperlink r:id="rId65">
          <w:r>
            <w:rPr/>
            <w:t>A/C.1/72/PV.10</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40">
          <w:r>
            <w:rPr/>
            <w:t>A/C.3/72/SR.5</w:t>
          </w:r>
        </w:hyperlink>
      </w:r>
      <w:r>
        <w:br/>
      </w:r>
    </w:p>
    <w:p>
      <w:pPr>
        <w:pStyle w:val="itshead"/>
        <w:keepNext/>
        <w:keepLines/>
      </w:pPr>
      <w:r>
        <w:t>Aboulwafa, Mohammad Helmy Ahmad  (Egypt)</w:t>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7">
          <w:r>
            <w:rPr/>
            <w:t>A/C.4/72/SR.18</w:t>
          </w:r>
        </w:hyperlink>
      </w:r>
      <w:r>
        <w:br/>
      </w:r>
    </w:p>
    <w:p>
      <w:pPr>
        <w:pStyle w:val="itshead"/>
        <w:keepNext/>
        <w:keepLines/>
      </w:pPr>
      <w:r>
        <w:t>Aboulwafa, Mohammad Helmy Ahmad  (Egypt) (UN. Special Committee on Peacekeeping Operations. Rapporteur)</w:t>
      </w:r>
    </w:p>
    <w:p>
      <w:pPr>
        <w:pStyle w:val="itssubhead"/>
        <w:keepNext/>
        <w:keepLines/>
        <w:spacing w:after="0"/>
      </w:pPr>
      <w:r>
        <w:t>UN. GENERAL ASSEMBLY (72ND SESS. : 2017-2018)--OFFICERS (Agenda Item 5)</w:t>
      </w:r>
    </w:p>
    <w:p>
      <w:pPr>
        <w:pStyle w:val="itsentry"/>
        <w:keepNext/>
        <w:keepLines/>
        <w:spacing w:after="0"/>
      </w:pPr>
      <w:r>
        <w:t xml:space="preserve"> </w:t>
      </w:r>
      <w:r>
        <w:rPr>
          <w:color w:val="000000" w:themeColor="hyperlink"/>
          <w:u w:val="single"/>
        </w:rPr>
        <w:hyperlink r:id="rId67">
          <w:r>
            <w:rPr/>
            <w:t>A/C.4/72/SR.30</w:t>
          </w:r>
        </w:hyperlink>
      </w:r>
      <w:r>
        <w:br/>
      </w:r>
    </w:p>
    <w:p>
      <w:pPr>
        <w:pStyle w:val="itshead"/>
        <w:keepNext/>
        <w:keepLines/>
      </w:pPr>
      <w:r>
        <w:t>Abraham, Ronny (ICJ. President)</w:t>
      </w:r>
    </w:p>
    <w:p>
      <w:pPr>
        <w:pStyle w:val="itssubhead"/>
        <w:keepNext/>
        <w:keepLines/>
        <w:spacing w:after="0"/>
      </w:pPr>
      <w:r>
        <w:t>ICJ--REPORTS (2016-2017) (Agenda Item 74)</w:t>
      </w:r>
    </w:p>
    <w:p>
      <w:pPr>
        <w:pStyle w:val="itsentry"/>
        <w:keepNext/>
        <w:keepLines/>
        <w:spacing w:after="0"/>
      </w:pPr>
      <w:r>
        <w:t xml:space="preserve"> </w:t>
      </w:r>
      <w:r>
        <w:rPr>
          <w:color w:val="000000" w:themeColor="hyperlink"/>
          <w:u w:val="single"/>
        </w:rPr>
        <w:hyperlink r:id="rId68">
          <w:r>
            <w:rPr/>
            <w:t>A/72/PV.34</w:t>
          </w:r>
        </w:hyperlink>
      </w:r>
      <w:r>
        <w:t xml:space="preserve">; </w:t>
      </w:r>
      <w:r>
        <w:rPr>
          <w:color w:val="000000" w:themeColor="hyperlink"/>
          <w:u w:val="single"/>
        </w:rPr>
        <w:hyperlink r:id="rId69">
          <w:r>
            <w:rPr/>
            <w:t>A/C.6/72/SR.23</w:t>
          </w:r>
        </w:hyperlink>
      </w:r>
      <w:r>
        <w:br/>
      </w:r>
    </w:p>
    <w:p>
      <w:pPr>
        <w:pStyle w:val="itshead"/>
        <w:keepNext/>
        <w:keepLines/>
      </w:pPr>
      <w:r>
        <w:t>Abu Elula, Naveen (Westminster College (Missouri))</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3">
          <w:r>
            <w:rPr/>
            <w:t>A/C.4/72/SR.4</w:t>
          </w:r>
        </w:hyperlink>
      </w:r>
      <w:r>
        <w:br/>
      </w:r>
    </w:p>
    <w:p>
      <w:pPr>
        <w:pStyle w:val="itshead"/>
        <w:keepNext/>
        <w:keepLines/>
      </w:pPr>
      <w:r>
        <w:t>Abulhasan, Hasan SH.J.Y.A. (Kuwait)</w:t>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70">
          <w:r>
            <w:rPr/>
            <w:t>A/72/PV.43</w:t>
          </w:r>
        </w:hyperlink>
      </w:r>
      <w:r>
        <w:br/>
      </w:r>
    </w:p>
    <w:p>
      <w:pPr>
        <w:pStyle w:val="itshead"/>
        <w:keepNext/>
        <w:keepLines/>
      </w:pPr>
      <w:r>
        <w:t>Abushawesh, Sahar (State of Palestine)</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71">
          <w:r>
            <w:rPr/>
            <w:t>A/C.3/72/SR.11</w:t>
          </w:r>
        </w:hyperlink>
      </w:r>
      <w:r>
        <w:t xml:space="preserve">; </w:t>
      </w:r>
      <w:r>
        <w:rPr>
          <w:color w:val="000000" w:themeColor="hyperlink"/>
          <w:u w:val="single"/>
        </w:rPr>
        <w:hyperlink r:id="rId42">
          <w:r>
            <w:rPr/>
            <w:t>A/C.3/72/SR.14</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64">
          <w:r>
            <w:rPr/>
            <w:t>A/C.3/72/SR.7</w:t>
          </w:r>
        </w:hyperlink>
      </w:r>
      <w:r>
        <w:t xml:space="preserve">; </w:t>
      </w:r>
      <w:r>
        <w:rPr>
          <w:color w:val="000000" w:themeColor="hyperlink"/>
          <w:u w:val="single"/>
        </w:rPr>
        <w:hyperlink r:id="rId72">
          <w:r>
            <w:rPr/>
            <w:t>A/C.3/72/SR.9</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64">
          <w:r>
            <w:rPr/>
            <w:t>A/C.3/72/SR.7</w:t>
          </w:r>
        </w:hyperlink>
      </w:r>
      <w:r>
        <w:t xml:space="preserve">; </w:t>
      </w:r>
      <w:r>
        <w:rPr>
          <w:color w:val="000000" w:themeColor="hyperlink"/>
          <w:u w:val="single"/>
        </w:rPr>
        <w:hyperlink r:id="rId72">
          <w:r>
            <w:rPr/>
            <w:t>A/C.3/72/SR.9</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42">
          <w:r>
            <w:rPr/>
            <w:t>A/C.3/72/SR.14</w:t>
          </w:r>
        </w:hyperlink>
      </w:r>
      <w:r>
        <w:br/>
      </w:r>
    </w:p>
    <w:p>
      <w:pPr>
        <w:pStyle w:val="itshead"/>
        <w:keepNext/>
        <w:keepLines/>
      </w:pPr>
      <w:r>
        <w:t>Abuzed, Abdalla (Libya)</w:t>
      </w:r>
    </w:p>
    <w:p>
      <w:pPr>
        <w:pStyle w:val="itssubhead"/>
        <w:keepNext/>
        <w:keepLines/>
        <w:spacing w:after="0"/>
      </w:pPr>
      <w:r>
        <w:t>DESERTIFICATION--TREATY (1994) (Agenda Item 19e)</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51">
          <w:r>
            <w:rPr/>
            <w:t>A/C.2/72/SR.9</w:t>
          </w:r>
        </w:hyperlink>
      </w:r>
      <w:r>
        <w:br/>
      </w:r>
    </w:p>
    <w:p>
      <w:pPr>
        <w:pStyle w:val="itshead"/>
        <w:keepNext/>
        <w:keepLines/>
      </w:pPr>
      <w:r>
        <w:t>Aching, Lizanne (Trinidad and Tobago) (Caribbean Community)</w:t>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73">
          <w:r>
            <w:rPr/>
            <w:t>A/C.6/72/SR.1</w:t>
          </w:r>
        </w:hyperlink>
      </w:r>
    </w:p>
    <w:p>
      <w:pPr>
        <w:pStyle w:val="itssubhead"/>
        <w:keepNext/>
        <w:keepLines/>
        <w:spacing w:after="0"/>
      </w:pPr>
      <w:r>
        <w:t>PEACEKEEPING OPERATIONS--CRIMINAL LIABILITY (Agenda Item 78)</w:t>
      </w:r>
    </w:p>
    <w:p>
      <w:pPr>
        <w:pStyle w:val="itsentry"/>
        <w:keepNext/>
        <w:keepLines/>
        <w:spacing w:after="0"/>
      </w:pPr>
      <w:r>
        <w:t xml:space="preserve"> </w:t>
      </w:r>
      <w:r>
        <w:rPr>
          <w:color w:val="000000" w:themeColor="hyperlink"/>
          <w:u w:val="single"/>
        </w:rPr>
        <w:hyperlink r:id="rId74">
          <w:r>
            <w:rPr/>
            <w:t>A/C.6/72/SR.8</w:t>
          </w:r>
        </w:hyperlink>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75">
          <w:r>
            <w:rPr/>
            <w:t>A/C.6/72/SR.25</w:t>
          </w:r>
        </w:hyperlink>
      </w:r>
      <w:r>
        <w:br/>
      </w:r>
    </w:p>
    <w:p>
      <w:pPr>
        <w:pStyle w:val="itshead"/>
        <w:keepNext/>
        <w:keepLines/>
      </w:pPr>
      <w:r>
        <w:t>Achiume, Tendayi (UN. Human Rights Council. Special Rapporteur on Contemporary Forms of Racism, Racial Discrimination, Xenophobia and Related Intolerance)</w:t>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76">
          <w:r>
            <w:rPr/>
            <w:t>A/72/PV.79</w:t>
          </w:r>
        </w:hyperlink>
      </w:r>
      <w:r>
        <w:br/>
      </w:r>
    </w:p>
    <w:p>
      <w:pPr>
        <w:pStyle w:val="itshead"/>
        <w:keepNext/>
        <w:keepLines/>
      </w:pPr>
      <w:r>
        <w:t>Adams, Clemens (UN Office at Geneva. Division of Administration. Director)</w:t>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77">
          <w:r>
            <w:rPr/>
            <w:t>A/C.5/72/SR.18</w:t>
          </w:r>
        </w:hyperlink>
      </w:r>
      <w:r>
        <w:br/>
      </w:r>
    </w:p>
    <w:p>
      <w:pPr>
        <w:pStyle w:val="itshead"/>
        <w:keepNext/>
        <w:keepLines/>
      </w:pPr>
      <w:r>
        <w:t>Adamson, Jo (European Union)</w:t>
      </w:r>
    </w:p>
    <w:p>
      <w:pPr>
        <w:pStyle w:val="itssubhead"/>
        <w:keepNext/>
        <w:keepLines/>
        <w:spacing w:after="0"/>
      </w:pPr>
      <w:r>
        <w:t>UN HIGH COMMISSIONER FOR HUMAN RIGHTS (Agenda Item 115h)</w:t>
      </w:r>
    </w:p>
    <w:p>
      <w:pPr>
        <w:pStyle w:val="itsentry"/>
        <w:keepNext/>
        <w:keepLines/>
        <w:spacing w:after="0"/>
      </w:pPr>
      <w:r>
        <w:t xml:space="preserve"> </w:t>
      </w:r>
      <w:r>
        <w:rPr>
          <w:color w:val="000000" w:themeColor="hyperlink"/>
          <w:u w:val="single"/>
        </w:rPr>
        <w:hyperlink r:id="rId78">
          <w:r>
            <w:rPr/>
            <w:t>A/72/PV.111</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79">
          <w:r>
            <w:rPr/>
            <w:t>A/72/PV.99</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0">
          <w:r>
            <w:rPr/>
            <w:t>A/C.3/72/SR.8</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80">
          <w:r>
            <w:rPr/>
            <w:t>A/C.5/72/SR.39</w:t>
          </w:r>
        </w:hyperlink>
      </w:r>
    </w:p>
    <w:p>
      <w:pPr>
        <w:pStyle w:val="itssubhead"/>
        <w:keepNext/>
        <w:keepLines/>
        <w:spacing w:after="0"/>
      </w:pPr>
      <w:r>
        <w:t>UN RESOLUTIONS--IMPLEMENTATION (Agenda Item 120)</w:t>
      </w:r>
    </w:p>
    <w:p>
      <w:pPr>
        <w:pStyle w:val="itsentry"/>
        <w:keepNext/>
        <w:keepLines/>
        <w:spacing w:after="0"/>
      </w:pPr>
      <w:r>
        <w:t xml:space="preserve"> </w:t>
      </w:r>
      <w:r>
        <w:rPr>
          <w:color w:val="000000" w:themeColor="hyperlink"/>
          <w:u w:val="single"/>
        </w:rPr>
        <w:hyperlink r:id="rId81">
          <w:r>
            <w:rPr/>
            <w:t>A/72/PV.48</w:t>
          </w:r>
        </w:hyperlink>
      </w:r>
    </w:p>
    <w:p>
      <w:pPr>
        <w:pStyle w:val="itssubhead"/>
        <w:keepNext/>
        <w:keepLines/>
        <w:spacing w:after="0"/>
      </w:pPr>
      <w:r>
        <w:t>DISARMAMENT--GENERAL AND COMPLETE (Agenda Item 99)</w:t>
      </w:r>
    </w:p>
    <w:p>
      <w:pPr>
        <w:pStyle w:val="itsentry"/>
        <w:keepNext/>
        <w:keepLines/>
        <w:spacing w:after="0"/>
      </w:pPr>
      <w:r>
        <w:t xml:space="preserve"> </w:t>
      </w:r>
      <w:r>
        <w:rPr>
          <w:color w:val="000000" w:themeColor="hyperlink"/>
          <w:u w:val="single"/>
        </w:rPr>
        <w:hyperlink r:id="rId82">
          <w:r>
            <w:rPr/>
            <w:t>A/72/PV.112</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0">
          <w:r>
            <w:rPr/>
            <w:t>A/C.3/72/SR.8</w:t>
          </w:r>
        </w:hyperlink>
      </w:r>
    </w:p>
    <w:p>
      <w:pPr>
        <w:pStyle w:val="itssubhead"/>
        <w:keepNext/>
        <w:keepLines/>
        <w:spacing w:after="0"/>
      </w:pPr>
      <w:r>
        <w:t>PEACE (Agenda Item 15)</w:t>
      </w:r>
    </w:p>
    <w:p>
      <w:pPr>
        <w:pStyle w:val="itsentry"/>
        <w:keepNext/>
        <w:keepLines/>
        <w:spacing w:after="0"/>
      </w:pPr>
      <w:r>
        <w:t xml:space="preserve"> </w:t>
      </w:r>
      <w:r>
        <w:rPr>
          <w:color w:val="000000" w:themeColor="hyperlink"/>
          <w:u w:val="single"/>
        </w:rPr>
        <w:hyperlink r:id="rId62">
          <w:r>
            <w:rPr/>
            <w:t>A/72/PV.61</w:t>
          </w:r>
        </w:hyperlink>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83">
          <w:r>
            <w:rPr/>
            <w:t>A/C.5/72/SR.43</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66">
          <w:r>
            <w:rPr/>
            <w:t>A/C.2/72/SR.2</w:t>
          </w:r>
        </w:hyperlink>
      </w:r>
    </w:p>
    <w:p>
      <w:pPr>
        <w:pStyle w:val="itssubhead"/>
        <w:keepNext/>
        <w:keepLines/>
        <w:spacing w:after="0"/>
      </w:pPr>
      <w:r>
        <w:t>UN. GENERAL ASSEMBLY--WORK PROGRAMME (Agenda Item 121)</w:t>
      </w:r>
    </w:p>
    <w:p>
      <w:pPr>
        <w:pStyle w:val="itsentry"/>
        <w:keepNext/>
        <w:keepLines/>
        <w:spacing w:after="0"/>
      </w:pPr>
      <w:r>
        <w:t xml:space="preserve"> </w:t>
      </w:r>
      <w:r>
        <w:rPr>
          <w:color w:val="000000" w:themeColor="hyperlink"/>
          <w:u w:val="single"/>
        </w:rPr>
        <w:hyperlink r:id="rId81">
          <w:r>
            <w:rPr/>
            <w:t>A/72/PV.48</w:t>
          </w:r>
        </w:hyperlink>
      </w:r>
      <w:r>
        <w:br/>
      </w:r>
    </w:p>
    <w:p>
      <w:pPr>
        <w:pStyle w:val="itshead"/>
        <w:keepNext/>
        <w:keepLines/>
      </w:pPr>
      <w:r>
        <w:t>Adejola, Abiodun Richards (Nigeria)</w:t>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74">
          <w:r>
            <w:rPr/>
            <w:t>A/C.6/72/SR.8</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42">
          <w:r>
            <w:rPr/>
            <w:t>A/C.3/72/SR.14</w:t>
          </w:r>
        </w:hyperlink>
      </w:r>
      <w:r>
        <w:br/>
      </w:r>
    </w:p>
    <w:p>
      <w:pPr>
        <w:pStyle w:val="itshead"/>
        <w:keepNext/>
        <w:keepLines/>
      </w:pPr>
      <w:r>
        <w:t>Aga, Ralia Mohamed (Kenya)</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84">
          <w:r>
            <w:rPr/>
            <w:t>A/C.3/72/SR.13</w:t>
          </w:r>
        </w:hyperlink>
      </w:r>
      <w:r>
        <w:br/>
      </w:r>
    </w:p>
    <w:p>
      <w:pPr>
        <w:pStyle w:val="itshead"/>
        <w:keepNext/>
        <w:keepLines/>
      </w:pPr>
      <w:r>
        <w:t>Agbenonci, Aurélien (Benin)</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85">
          <w:r>
            <w:rPr/>
            <w:t>A/72/PV.18</w:t>
          </w:r>
        </w:hyperlink>
      </w:r>
      <w:r>
        <w:br/>
      </w:r>
    </w:p>
    <w:p>
      <w:pPr>
        <w:pStyle w:val="itshead"/>
        <w:keepNext/>
        <w:keepLines/>
      </w:pPr>
      <w:r>
        <w:t>Agius, Carmel A. (International Tribunal for the Prosecution of Persons Responsible for Serious Violations of International Humanitarian Law Committed in the Territory of the Former Yugoslavia since 1991. President)</w:t>
      </w:r>
    </w:p>
    <w:p>
      <w:pPr>
        <w:pStyle w:val="itssubhead"/>
        <w:keepNext/>
        <w:keepLines/>
        <w:spacing w:after="0"/>
      </w:pPr>
      <w:r>
        <w:t>INTERNATIONAL TRIBUNAL--FORMER YUGOSLAVIA--REPORTS (Agenda Item 75)</w:t>
      </w:r>
    </w:p>
    <w:p>
      <w:pPr>
        <w:pStyle w:val="itsentry"/>
        <w:keepNext/>
        <w:keepLines/>
        <w:spacing w:after="0"/>
      </w:pPr>
      <w:r>
        <w:t xml:space="preserve"> </w:t>
      </w:r>
      <w:r>
        <w:rPr>
          <w:color w:val="000000" w:themeColor="hyperlink"/>
          <w:u w:val="single"/>
        </w:rPr>
        <w:hyperlink r:id="rId86">
          <w:r>
            <w:rPr/>
            <w:t>A/72/PV.32</w:t>
          </w:r>
        </w:hyperlink>
      </w:r>
      <w:r>
        <w:br/>
      </w:r>
    </w:p>
    <w:p>
      <w:pPr>
        <w:pStyle w:val="itshead"/>
        <w:keepNext/>
        <w:keepLines/>
      </w:pPr>
      <w:r>
        <w:t>Agladze, Elene (Georgia)</w:t>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87">
          <w:r>
            <w:rPr/>
            <w:t>A/72/PV.40</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88">
          <w:r>
            <w:rPr/>
            <w:t>A/C.2/72/SR.4</w:t>
          </w:r>
        </w:hyperlink>
      </w:r>
    </w:p>
    <w:p>
      <w:pPr>
        <w:pStyle w:val="itssubhead"/>
        <w:keepNext/>
        <w:keepLines/>
        <w:spacing w:after="0"/>
      </w:pPr>
      <w:r>
        <w:t>INTERNATIONAL CRIMINAL COURT--REPORTS (Agenda Item 76)</w:t>
      </w:r>
    </w:p>
    <w:p>
      <w:pPr>
        <w:pStyle w:val="itsentry"/>
        <w:keepNext/>
        <w:keepLines/>
        <w:spacing w:after="0"/>
      </w:pPr>
      <w:r>
        <w:t xml:space="preserve"> </w:t>
      </w:r>
      <w:r>
        <w:rPr>
          <w:color w:val="000000" w:themeColor="hyperlink"/>
          <w:u w:val="single"/>
        </w:rPr>
        <w:hyperlink r:id="rId89">
          <w:r>
            <w:rPr/>
            <w:t>A/72/PV.37</w:t>
          </w:r>
        </w:hyperlink>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90">
          <w:r>
            <w:rPr/>
            <w:t>A/C.3/72/SR.41</w:t>
          </w:r>
        </w:hyperlink>
      </w:r>
      <w:r>
        <w:br/>
      </w:r>
    </w:p>
    <w:p>
      <w:pPr>
        <w:pStyle w:val="itshead"/>
        <w:keepNext/>
        <w:keepLines/>
      </w:pPr>
      <w:r>
        <w:t>Aguirre Vacchieri, Patricio (Chile)</w:t>
      </w:r>
    </w:p>
    <w:p>
      <w:pPr>
        <w:pStyle w:val="itssubhead"/>
        <w:keepNext/>
        <w:keepLines/>
        <w:spacing w:after="0"/>
      </w:pPr>
      <w:r>
        <w:t>DEVELOPMENT COOPERATION--MIDDLE-INCOME COUNTRIES (Agenda Item 21d)</w:t>
      </w:r>
    </w:p>
    <w:p>
      <w:pPr>
        <w:pStyle w:val="itsentry"/>
        <w:keepNext/>
        <w:keepLines/>
        <w:spacing w:after="0"/>
      </w:pPr>
      <w:r>
        <w:t xml:space="preserve"> </w:t>
      </w:r>
      <w:r>
        <w:rPr>
          <w:color w:val="000000" w:themeColor="hyperlink"/>
          <w:u w:val="single"/>
        </w:rPr>
        <w:hyperlink r:id="rId54">
          <w:r>
            <w:rPr/>
            <w:t>A/C.2/72/SR.14</w:t>
          </w:r>
        </w:hyperlink>
      </w:r>
      <w:r>
        <w:br/>
      </w:r>
    </w:p>
    <w:p>
      <w:pPr>
        <w:pStyle w:val="itshead"/>
        <w:keepNext/>
        <w:keepLines/>
      </w:pPr>
      <w:r>
        <w:t>Ahamad, Intan Diyana (Malaysia)</w:t>
      </w:r>
    </w:p>
    <w:p>
      <w:pPr>
        <w:pStyle w:val="itssubhead"/>
        <w:keepNext/>
        <w:keepLines/>
        <w:spacing w:after="0"/>
      </w:pPr>
      <w:r>
        <w:t>ARMED CONFLICTS--TREATIES (Agenda Item 86)</w:t>
      </w:r>
    </w:p>
    <w:p>
      <w:pPr>
        <w:pStyle w:val="itsentry"/>
        <w:keepNext/>
        <w:keepLines/>
        <w:spacing w:after="0"/>
      </w:pPr>
      <w:r>
        <w:t xml:space="preserve"> </w:t>
      </w:r>
      <w:r>
        <w:rPr>
          <w:color w:val="000000" w:themeColor="hyperlink"/>
          <w:u w:val="single"/>
        </w:rPr>
        <w:hyperlink r:id="rId91">
          <w:r>
            <w:rPr/>
            <w:t>A/C.6/72/SR.17</w:t>
          </w:r>
        </w:hyperlink>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92">
          <w:r>
            <w:rPr/>
            <w:t>A/C.6/72/SR.24</w:t>
          </w:r>
        </w:hyperlink>
      </w:r>
      <w:r>
        <w:t xml:space="preserve">; </w:t>
      </w:r>
      <w:r>
        <w:rPr>
          <w:color w:val="000000" w:themeColor="hyperlink"/>
          <w:u w:val="single"/>
        </w:rPr>
        <w:hyperlink r:id="rId93">
          <w:r>
            <w:rPr/>
            <w:t>A/C.6/72/SR.26</w:t>
          </w:r>
        </w:hyperlink>
      </w:r>
    </w:p>
    <w:p>
      <w:pPr>
        <w:pStyle w:val="itssubhead"/>
        <w:keepNext/>
        <w:keepLines/>
        <w:spacing w:after="0"/>
      </w:pPr>
      <w:r>
        <w:t>INTERNATIONAL JURISDICTION (Agenda Item 85)</w:t>
      </w:r>
    </w:p>
    <w:p>
      <w:pPr>
        <w:pStyle w:val="itsentry"/>
        <w:keepNext/>
        <w:keepLines/>
        <w:spacing w:after="0"/>
      </w:pPr>
      <w:r>
        <w:t xml:space="preserve"> </w:t>
      </w:r>
      <w:r>
        <w:rPr>
          <w:color w:val="000000" w:themeColor="hyperlink"/>
          <w:u w:val="single"/>
        </w:rPr>
        <w:hyperlink r:id="rId94">
          <w:r>
            <w:rPr/>
            <w:t>A/C.6/72/SR.14</w:t>
          </w:r>
        </w:hyperlink>
      </w:r>
      <w:r>
        <w:br/>
      </w:r>
    </w:p>
    <w:p>
      <w:pPr>
        <w:pStyle w:val="itshead"/>
        <w:keepNext/>
        <w:keepLines/>
      </w:pPr>
      <w:r>
        <w:t>Ahidjo, Ahidjo (Cameroon)</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95">
          <w:r>
            <w:rPr/>
            <w:t>A/C.1/72/PV.7</w:t>
          </w:r>
        </w:hyperlink>
      </w:r>
      <w:r>
        <w:br/>
      </w:r>
    </w:p>
    <w:p>
      <w:pPr>
        <w:pStyle w:val="itshead"/>
        <w:keepNext/>
        <w:keepLines/>
      </w:pPr>
      <w:r>
        <w:t>Ahlawat, Santosh (India)</w:t>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96">
          <w:r>
            <w:rPr/>
            <w:t>A/C.2/72/SR.13</w:t>
          </w:r>
        </w:hyperlink>
      </w:r>
      <w:r>
        <w:br/>
      </w:r>
    </w:p>
    <w:p>
      <w:pPr>
        <w:pStyle w:val="itshead"/>
        <w:keepNext/>
        <w:keepLines/>
      </w:pPr>
      <w:r>
        <w:t>Ahmad Tajuddin, Mohd Suhaimi Bin (Malaysia)</w:t>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97">
          <w:r>
            <w:rPr/>
            <w:t>A/C.6/72/SR.2</w:t>
          </w:r>
        </w:hyperlink>
      </w:r>
    </w:p>
    <w:p>
      <w:pPr>
        <w:pStyle w:val="itssubhead"/>
        <w:keepNext/>
        <w:keepLines/>
        <w:spacing w:after="0"/>
      </w:pPr>
      <w:r>
        <w:t>TERRITORIES OCCUPIED BY ISRAEL--NATURAL RESOURCES (Agenda Item 63)</w:t>
      </w:r>
    </w:p>
    <w:p>
      <w:pPr>
        <w:pStyle w:val="itsentry"/>
        <w:keepNext/>
        <w:keepLines/>
        <w:spacing w:after="0"/>
      </w:pPr>
      <w:r>
        <w:t xml:space="preserve"> </w:t>
      </w:r>
      <w:r>
        <w:rPr>
          <w:color w:val="000000" w:themeColor="hyperlink"/>
          <w:u w:val="single"/>
        </w:rPr>
        <w:hyperlink r:id="rId98">
          <w:r>
            <w:rPr/>
            <w:t>A/C.2/72/SR.21</w:t>
          </w:r>
        </w:hyperlink>
      </w:r>
      <w:r>
        <w:br/>
      </w:r>
    </w:p>
    <w:p>
      <w:pPr>
        <w:pStyle w:val="itshead"/>
        <w:keepNext/>
        <w:keepLines/>
      </w:pPr>
      <w:r>
        <w:t>Ahmad, Abhar  (Brunei Darussalam)</w:t>
      </w:r>
    </w:p>
    <w:p>
      <w:pPr>
        <w:pStyle w:val="itssubhead"/>
        <w:keepNext/>
        <w:keepLines/>
        <w:spacing w:after="0"/>
      </w:pPr>
      <w:r>
        <w:t>TERRITORIES OCCUPIED BY ISRAEL--NATURAL RESOURCES (Agenda Item 63)</w:t>
      </w:r>
    </w:p>
    <w:p>
      <w:pPr>
        <w:pStyle w:val="itsentry"/>
        <w:keepNext/>
        <w:keepLines/>
        <w:spacing w:after="0"/>
      </w:pPr>
      <w:r>
        <w:t xml:space="preserve"> </w:t>
      </w:r>
      <w:r>
        <w:rPr>
          <w:color w:val="000000" w:themeColor="hyperlink"/>
          <w:u w:val="single"/>
        </w:rPr>
        <w:hyperlink r:id="rId98">
          <w:r>
            <w:rPr/>
            <w:t>A/C.2/72/SR.21</w:t>
          </w:r>
        </w:hyperlink>
      </w:r>
      <w:r>
        <w:br/>
      </w:r>
    </w:p>
    <w:p>
      <w:pPr>
        <w:pStyle w:val="itshead"/>
        <w:keepNext/>
        <w:keepLines/>
      </w:pPr>
      <w:r>
        <w:t>Ahmad, Jamil (UNEP. New York Office)</w:t>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52">
          <w:r>
            <w:rPr/>
            <w:t>A/C.2/72/SR.5</w:t>
          </w:r>
        </w:hyperlink>
      </w:r>
      <w:r>
        <w:br/>
      </w:r>
    </w:p>
    <w:p>
      <w:pPr>
        <w:pStyle w:val="itshead"/>
        <w:keepNext/>
        <w:keepLines/>
      </w:pPr>
      <w:r>
        <w:t>Ahmad, Tariq Mahmood, Lord (United Kingdom)</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99">
          <w:r>
            <w:rPr/>
            <w:t>A/72/PV.84</w:t>
          </w:r>
        </w:hyperlink>
      </w:r>
      <w:r>
        <w:br/>
      </w:r>
    </w:p>
    <w:p>
      <w:pPr>
        <w:pStyle w:val="itshead"/>
        <w:keepNext/>
        <w:keepLines/>
      </w:pPr>
      <w:r>
        <w:t>Ahmadu, Siyanna Lina Siemonsen (United Kingdom)</w:t>
      </w:r>
    </w:p>
    <w:p>
      <w:pPr>
        <w:pStyle w:val="itssubhead"/>
        <w:keepNext/>
        <w:keepLines/>
        <w:spacing w:after="0"/>
      </w:pPr>
      <w:r>
        <w:t>TORTURE AND OTHER CRUEL TREATMENT (Agenda Item 72a)</w:t>
      </w:r>
    </w:p>
    <w:p>
      <w:pPr>
        <w:pStyle w:val="itsentry"/>
        <w:keepNext/>
        <w:keepLines/>
        <w:spacing w:after="0"/>
      </w:pPr>
      <w:r>
        <w:t xml:space="preserve"> </w:t>
      </w:r>
      <w:r>
        <w:rPr>
          <w:color w:val="000000" w:themeColor="hyperlink"/>
          <w:u w:val="single"/>
        </w:rPr>
        <w:hyperlink r:id="rId100">
          <w:r>
            <w:rPr/>
            <w:t>A/C.3/72/SR.18</w:t>
          </w:r>
        </w:hyperlink>
      </w:r>
      <w:r>
        <w:br/>
      </w:r>
    </w:p>
    <w:p>
      <w:pPr>
        <w:pStyle w:val="itshead"/>
        <w:keepNext/>
        <w:keepLines/>
      </w:pPr>
      <w:r>
        <w:t>Ahmat, Absakine Yerima (Chad)</w:t>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49">
          <w:r>
            <w:rPr/>
            <w:t>A/C.6/72/SR.4</w:t>
          </w:r>
        </w:hyperlink>
      </w:r>
      <w:r>
        <w:br/>
      </w:r>
    </w:p>
    <w:p>
      <w:pPr>
        <w:pStyle w:val="itshead"/>
        <w:keepNext/>
        <w:keepLines/>
      </w:pPr>
      <w:r>
        <w:t>Ahmed, Ahmed Abdulmunem Ahmed (Iraq)</w:t>
      </w:r>
    </w:p>
    <w:p>
      <w:pPr>
        <w:pStyle w:val="itssubhead"/>
        <w:keepNext/>
        <w:keepLines/>
        <w:spacing w:after="0"/>
      </w:pPr>
      <w:r>
        <w:t>UN--CHARTER (Agenda Item 83)</w:t>
      </w:r>
    </w:p>
    <w:p>
      <w:pPr>
        <w:pStyle w:val="itsentry"/>
        <w:keepNext/>
        <w:keepLines/>
        <w:spacing w:after="0"/>
      </w:pPr>
      <w:r>
        <w:t xml:space="preserve"> </w:t>
      </w:r>
      <w:r>
        <w:rPr>
          <w:color w:val="000000" w:themeColor="hyperlink"/>
          <w:u w:val="single"/>
        </w:rPr>
        <w:hyperlink r:id="rId101">
          <w:r>
            <w:rPr/>
            <w:t>A/C.6/72/SR.12</w:t>
          </w:r>
        </w:hyperlink>
      </w:r>
    </w:p>
    <w:p>
      <w:pPr>
        <w:pStyle w:val="itssubhead"/>
        <w:keepNext/>
        <w:keepLines/>
        <w:spacing w:after="0"/>
      </w:pPr>
      <w:r>
        <w:t>INTERNATIONAL LAW--TRAINING PROGRAMMES (Agenda Item 80)</w:t>
      </w:r>
    </w:p>
    <w:p>
      <w:pPr>
        <w:pStyle w:val="itsentry"/>
        <w:keepNext/>
        <w:keepLines/>
        <w:spacing w:after="0"/>
      </w:pPr>
      <w:r>
        <w:t xml:space="preserve"> </w:t>
      </w:r>
      <w:r>
        <w:rPr>
          <w:color w:val="000000" w:themeColor="hyperlink"/>
          <w:u w:val="single"/>
        </w:rPr>
        <w:hyperlink r:id="rId102">
          <w:r>
            <w:rPr/>
            <w:t>A/C.6/72/SR.16</w:t>
          </w:r>
        </w:hyperlink>
      </w:r>
      <w:r>
        <w:br/>
      </w:r>
    </w:p>
    <w:p>
      <w:pPr>
        <w:pStyle w:val="itshead"/>
        <w:keepNext/>
        <w:keepLines/>
      </w:pPr>
      <w:r>
        <w:t>Ahmed, Elsadig Ali Sayed (Sudan)</w:t>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103">
          <w:r>
            <w:rPr/>
            <w:t>A/BUR/72/SR.1</w:t>
          </w:r>
        </w:hyperlink>
      </w:r>
    </w:p>
    <w:p>
      <w:pPr>
        <w:pStyle w:val="itssubhead"/>
        <w:keepNext/>
        <w:keepLines/>
        <w:spacing w:after="0"/>
      </w:pPr>
      <w:r>
        <w:t>ARMED CONFLICTS--TREATIES (Agenda Item 86)</w:t>
      </w:r>
    </w:p>
    <w:p>
      <w:pPr>
        <w:pStyle w:val="itsentry"/>
        <w:keepNext/>
        <w:keepLines/>
        <w:spacing w:after="0"/>
      </w:pPr>
      <w:r>
        <w:t xml:space="preserve"> </w:t>
      </w:r>
      <w:r>
        <w:rPr>
          <w:color w:val="000000" w:themeColor="hyperlink"/>
          <w:u w:val="single"/>
        </w:rPr>
        <w:hyperlink r:id="rId91">
          <w:r>
            <w:rPr/>
            <w:t>A/C.6/72/SR.17</w:t>
          </w:r>
        </w:hyperlink>
      </w:r>
    </w:p>
    <w:p>
      <w:pPr>
        <w:pStyle w:val="itssubhead"/>
        <w:keepNext/>
        <w:keepLines/>
        <w:spacing w:after="0"/>
      </w:pPr>
      <w:r>
        <w:t>PEACEKEEPING OPERATIONS--CRIMINAL LIABILITY (Agenda Item 78)</w:t>
      </w:r>
    </w:p>
    <w:p>
      <w:pPr>
        <w:pStyle w:val="itsentry"/>
        <w:keepNext/>
        <w:keepLines/>
        <w:spacing w:after="0"/>
      </w:pPr>
      <w:r>
        <w:t xml:space="preserve"> </w:t>
      </w:r>
      <w:r>
        <w:rPr>
          <w:color w:val="000000" w:themeColor="hyperlink"/>
          <w:u w:val="single"/>
        </w:rPr>
        <w:hyperlink r:id="rId104">
          <w:r>
            <w:rPr/>
            <w:t>A/C.6/72/SR.9</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05">
          <w:r>
            <w:rPr/>
            <w:t>A/C.6/72/SR.30</w:t>
          </w:r>
        </w:hyperlink>
      </w:r>
      <w:r>
        <w:t xml:space="preserve">; </w:t>
      </w:r>
      <w:r>
        <w:rPr>
          <w:color w:val="000000" w:themeColor="hyperlink"/>
          <w:u w:val="single"/>
        </w:rPr>
        <w:hyperlink r:id="rId106">
          <w:r>
            <w:rPr/>
            <w:t>A/C.6/72/SR.5</w:t>
          </w:r>
        </w:hyperlink>
      </w:r>
    </w:p>
    <w:p>
      <w:pPr>
        <w:pStyle w:val="itssubhead"/>
        <w:keepNext/>
        <w:keepLines/>
        <w:spacing w:after="0"/>
      </w:pPr>
      <w:r>
        <w:t>UN--HOST COUNTRY RELATIONS (Agenda Item 166)</w:t>
      </w:r>
    </w:p>
    <w:p>
      <w:pPr>
        <w:pStyle w:val="itsentry"/>
        <w:keepNext/>
        <w:keepLines/>
        <w:spacing w:after="0"/>
      </w:pPr>
      <w:r>
        <w:t xml:space="preserve"> </w:t>
      </w:r>
      <w:r>
        <w:rPr>
          <w:color w:val="000000" w:themeColor="hyperlink"/>
          <w:u w:val="single"/>
        </w:rPr>
        <w:hyperlink r:id="rId107">
          <w:r>
            <w:rPr/>
            <w:t>A/C.6/72/SR.27</w:t>
          </w:r>
        </w:hyperlink>
      </w:r>
    </w:p>
    <w:p>
      <w:pPr>
        <w:pStyle w:val="itssubhead"/>
        <w:keepNext/>
        <w:keepLines/>
        <w:spacing w:after="0"/>
      </w:pPr>
      <w:r>
        <w:t>UN--CHARTER (Agenda Item 83)</w:t>
      </w:r>
    </w:p>
    <w:p>
      <w:pPr>
        <w:pStyle w:val="itsentry"/>
        <w:keepNext/>
        <w:keepLines/>
        <w:spacing w:after="0"/>
      </w:pPr>
      <w:r>
        <w:t xml:space="preserve"> </w:t>
      </w:r>
      <w:r>
        <w:rPr>
          <w:color w:val="000000" w:themeColor="hyperlink"/>
          <w:u w:val="single"/>
        </w:rPr>
        <w:hyperlink r:id="rId101">
          <w:r>
            <w:rPr/>
            <w:t>A/C.6/72/SR.12</w:t>
          </w:r>
        </w:hyperlink>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108">
          <w:r>
            <w:rPr/>
            <w:t>A/C.6/72/SR.22</w:t>
          </w:r>
        </w:hyperlink>
      </w:r>
      <w:r>
        <w:t xml:space="preserve">; </w:t>
      </w:r>
      <w:r>
        <w:rPr>
          <w:color w:val="000000" w:themeColor="hyperlink"/>
          <w:u w:val="single"/>
        </w:rPr>
        <w:hyperlink r:id="rId75">
          <w:r>
            <w:rPr/>
            <w:t>A/C.6/72/SR.25</w:t>
          </w:r>
        </w:hyperlink>
      </w:r>
    </w:p>
    <w:p>
      <w:pPr>
        <w:pStyle w:val="itssubhead"/>
        <w:keepNext/>
        <w:keepLines/>
        <w:spacing w:after="0"/>
      </w:pPr>
      <w:r>
        <w:t>NON-CITIZENS--DEPORTATION (Agenda Item 82)</w:t>
      </w:r>
    </w:p>
    <w:p>
      <w:pPr>
        <w:pStyle w:val="itsentry"/>
        <w:keepNext/>
        <w:keepLines/>
        <w:spacing w:after="0"/>
      </w:pPr>
      <w:r>
        <w:t xml:space="preserve"> </w:t>
      </w:r>
      <w:r>
        <w:rPr>
          <w:color w:val="000000" w:themeColor="hyperlink"/>
          <w:u w:val="single"/>
        </w:rPr>
        <w:hyperlink r:id="rId94">
          <w:r>
            <w:rPr/>
            <w:t>A/C.6/72/SR.14</w:t>
          </w:r>
        </w:hyperlink>
      </w:r>
    </w:p>
    <w:p>
      <w:pPr>
        <w:pStyle w:val="itssubhead"/>
        <w:keepNext/>
        <w:keepLines/>
        <w:spacing w:after="0"/>
      </w:pPr>
      <w:r>
        <w:t>INTERNATIONAL LAW--TRAINING PROGRAMMES (Agenda Item 80)</w:t>
      </w:r>
    </w:p>
    <w:p>
      <w:pPr>
        <w:pStyle w:val="itsentry"/>
        <w:keepNext/>
        <w:keepLines/>
        <w:spacing w:after="0"/>
      </w:pPr>
      <w:r>
        <w:t xml:space="preserve"> </w:t>
      </w:r>
      <w:r>
        <w:rPr>
          <w:color w:val="000000" w:themeColor="hyperlink"/>
          <w:u w:val="single"/>
        </w:rPr>
        <w:hyperlink r:id="rId102">
          <w:r>
            <w:rPr/>
            <w:t>A/C.6/72/SR.16</w:t>
          </w:r>
        </w:hyperlink>
      </w:r>
    </w:p>
    <w:p>
      <w:pPr>
        <w:pStyle w:val="itssubhead"/>
        <w:keepNext/>
        <w:keepLines/>
        <w:spacing w:after="0"/>
      </w:pPr>
      <w:r>
        <w:t>INTERNATIONAL CRIMINAL COURT--REPORTS (Agenda Item 76)</w:t>
      </w:r>
    </w:p>
    <w:p>
      <w:pPr>
        <w:pStyle w:val="itsentry"/>
        <w:keepNext/>
        <w:keepLines/>
        <w:spacing w:after="0"/>
      </w:pPr>
      <w:r>
        <w:t xml:space="preserve"> </w:t>
      </w:r>
      <w:r>
        <w:rPr>
          <w:color w:val="000000" w:themeColor="hyperlink"/>
          <w:u w:val="single"/>
        </w:rPr>
        <w:hyperlink r:id="rId89">
          <w:r>
            <w:rPr/>
            <w:t>A/72/PV.37</w:t>
          </w:r>
        </w:hyperlink>
      </w:r>
    </w:p>
    <w:p>
      <w:pPr>
        <w:pStyle w:val="itssubhead"/>
        <w:keepNext/>
        <w:keepLines/>
        <w:spacing w:after="0"/>
      </w:pPr>
      <w:r>
        <w:t>RESPONSIBILITY OF INTERNATIONAL ORGANIZATIONS (Agenda Item 87)</w:t>
      </w:r>
    </w:p>
    <w:p>
      <w:pPr>
        <w:pStyle w:val="itsentry"/>
        <w:keepNext/>
        <w:keepLines/>
        <w:spacing w:after="0"/>
      </w:pPr>
      <w:r>
        <w:t xml:space="preserve"> </w:t>
      </w:r>
      <w:r>
        <w:rPr>
          <w:color w:val="000000" w:themeColor="hyperlink"/>
          <w:u w:val="single"/>
        </w:rPr>
        <w:hyperlink r:id="rId109">
          <w:r>
            <w:rPr/>
            <w:t>A/C.6/72/SR.15</w:t>
          </w:r>
        </w:hyperlink>
      </w:r>
      <w:r>
        <w:br/>
      </w:r>
    </w:p>
    <w:p>
      <w:pPr>
        <w:pStyle w:val="itshead"/>
        <w:keepNext/>
        <w:keepLines/>
      </w:pPr>
      <w:r>
        <w:t>Ahmed, Khan Firoz (Bangladesh)</w:t>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7">
          <w:r>
            <w:rPr/>
            <w:t>A/C.4/72/SR.18</w:t>
          </w:r>
        </w:hyperlink>
      </w:r>
      <w:r>
        <w:br/>
      </w:r>
    </w:p>
    <w:p>
      <w:pPr>
        <w:pStyle w:val="itshead"/>
        <w:keepNext/>
        <w:keepLines/>
      </w:pPr>
      <w:r>
        <w:t>Ahmed, Mohamed Fouad (Egypt) (Group of 77)</w:t>
      </w:r>
    </w:p>
    <w:p>
      <w:pPr>
        <w:pStyle w:val="itssubhead"/>
        <w:keepNext/>
        <w:keepLines/>
        <w:spacing w:after="0"/>
      </w:pPr>
      <w:r>
        <w:t>UN PEACEKEEPING OPERATIONS--ACCOUNTS (Agenda Item 133b)</w:t>
      </w:r>
    </w:p>
    <w:p>
      <w:pPr>
        <w:pStyle w:val="itsentry"/>
        <w:keepNext/>
        <w:keepLines/>
        <w:spacing w:after="0"/>
      </w:pPr>
      <w:r>
        <w:t xml:space="preserve"> </w:t>
      </w:r>
      <w:r>
        <w:rPr>
          <w:color w:val="000000" w:themeColor="hyperlink"/>
          <w:u w:val="single"/>
        </w:rPr>
        <w:hyperlink r:id="rId80">
          <w:r>
            <w:rPr/>
            <w:t>A/C.5/72/SR.39</w:t>
          </w:r>
        </w:hyperlink>
      </w:r>
    </w:p>
    <w:p>
      <w:pPr>
        <w:pStyle w:val="itssubhead"/>
        <w:keepNext/>
        <w:keepLines/>
        <w:spacing w:after="0"/>
      </w:pPr>
      <w:r>
        <w:t>UN--FINANCIAL SITUATION (Agenda Item 138)</w:t>
      </w:r>
    </w:p>
    <w:p>
      <w:pPr>
        <w:pStyle w:val="itsentry"/>
        <w:keepNext/>
        <w:keepLines/>
        <w:spacing w:after="0"/>
      </w:pPr>
      <w:r>
        <w:t xml:space="preserve"> </w:t>
      </w:r>
      <w:r>
        <w:rPr>
          <w:color w:val="000000" w:themeColor="hyperlink"/>
          <w:u w:val="single"/>
        </w:rPr>
        <w:hyperlink r:id="rId110">
          <w:r>
            <w:rPr/>
            <w:t>A/C.5/72/SR.41</w:t>
          </w:r>
        </w:hyperlink>
      </w:r>
    </w:p>
    <w:p>
      <w:pPr>
        <w:pStyle w:val="itssubhead"/>
        <w:keepNext/>
        <w:keepLines/>
        <w:spacing w:after="0"/>
      </w:pPr>
      <w:r>
        <w:t>UN DISENGAGEMENT OBSERVER FORCE--FINANCING (Agenda Item 160a)</w:t>
      </w:r>
    </w:p>
    <w:p>
      <w:pPr>
        <w:pStyle w:val="itsentry"/>
        <w:keepNext/>
        <w:keepLines/>
        <w:spacing w:after="0"/>
      </w:pPr>
      <w:r>
        <w:t xml:space="preserve"> </w:t>
      </w:r>
      <w:r>
        <w:rPr>
          <w:color w:val="000000" w:themeColor="hyperlink"/>
          <w:u w:val="single"/>
        </w:rPr>
        <w:hyperlink r:id="rId111">
          <w:r>
            <w:rPr/>
            <w:t>A/C.5/72/SR.48</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112">
          <w:r>
            <w:rPr/>
            <w:t>A/C.5/72/SR.31</w:t>
          </w:r>
        </w:hyperlink>
      </w:r>
      <w:r>
        <w:t xml:space="preserve">; </w:t>
      </w:r>
      <w:r>
        <w:rPr>
          <w:color w:val="000000" w:themeColor="hyperlink"/>
          <w:u w:val="single"/>
        </w:rPr>
        <w:hyperlink r:id="rId113">
          <w:r>
            <w:rPr/>
            <w:t>A/C.5/72/SR.33</w:t>
          </w:r>
        </w:hyperlink>
      </w:r>
      <w:r>
        <w:t xml:space="preserve">; </w:t>
      </w:r>
      <w:r>
        <w:rPr>
          <w:color w:val="000000" w:themeColor="hyperlink"/>
          <w:u w:val="single"/>
        </w:rPr>
        <w:hyperlink r:id="rId80">
          <w:r>
            <w:rPr/>
            <w:t>A/C.5/72/SR.39</w:t>
          </w:r>
        </w:hyperlink>
      </w:r>
      <w:r>
        <w:t xml:space="preserve">; </w:t>
      </w:r>
      <w:r>
        <w:rPr>
          <w:color w:val="000000" w:themeColor="hyperlink"/>
          <w:u w:val="single"/>
        </w:rPr>
        <w:hyperlink r:id="rId114">
          <w:r>
            <w:rPr/>
            <w:t>A/C.5/72/SR.46</w:t>
          </w:r>
        </w:hyperlink>
      </w:r>
    </w:p>
    <w:p>
      <w:pPr>
        <w:pStyle w:val="itssubhead"/>
        <w:keepNext/>
        <w:keepLines/>
        <w:spacing w:after="0"/>
      </w:pPr>
      <w:r>
        <w:t>UN. GENERAL ASSEMBLY (72ND SESS. : 2017-2018). 5TH COMMITTEE--WORK ORGANIZATION (Agenda Item 7)</w:t>
      </w:r>
    </w:p>
    <w:p>
      <w:pPr>
        <w:pStyle w:val="itsentry"/>
        <w:keepNext/>
        <w:keepLines/>
        <w:spacing w:after="0"/>
      </w:pPr>
      <w:r>
        <w:t xml:space="preserve"> </w:t>
      </w:r>
      <w:r>
        <w:rPr>
          <w:color w:val="000000" w:themeColor="hyperlink"/>
          <w:u w:val="single"/>
        </w:rPr>
        <w:hyperlink r:id="rId115">
          <w:r>
            <w:rPr/>
            <w:t>A/C.5/72/SR.34</w:t>
          </w:r>
        </w:hyperlink>
      </w:r>
      <w:r>
        <w:t xml:space="preserve">; </w:t>
      </w:r>
      <w:r>
        <w:rPr>
          <w:color w:val="000000" w:themeColor="hyperlink"/>
          <w:u w:val="single"/>
        </w:rPr>
        <w:hyperlink r:id="rId80">
          <w:r>
            <w:rPr/>
            <w:t>A/C.5/72/SR.39</w:t>
          </w:r>
        </w:hyperlink>
      </w:r>
      <w:r>
        <w:t xml:space="preserve">; </w:t>
      </w:r>
      <w:r>
        <w:rPr>
          <w:color w:val="000000" w:themeColor="hyperlink"/>
          <w:u w:val="single"/>
        </w:rPr>
        <w:hyperlink r:id="rId111">
          <w:r>
            <w:rPr/>
            <w:t>A/C.5/72/SR.48</w:t>
          </w:r>
        </w:hyperlink>
      </w:r>
    </w:p>
    <w:p>
      <w:pPr>
        <w:pStyle w:val="itssubhead"/>
        <w:keepNext/>
        <w:keepLines/>
        <w:spacing w:after="0"/>
      </w:pPr>
      <w:r>
        <w:t>JOINT INSPECTION UNIT (Agenda Item 142)</w:t>
      </w:r>
    </w:p>
    <w:p>
      <w:pPr>
        <w:pStyle w:val="itsentry"/>
        <w:keepNext/>
        <w:keepLines/>
        <w:spacing w:after="0"/>
      </w:pPr>
      <w:r>
        <w:t xml:space="preserve"> </w:t>
      </w:r>
      <w:r>
        <w:rPr>
          <w:color w:val="000000" w:themeColor="hyperlink"/>
          <w:u w:val="single"/>
        </w:rPr>
        <w:hyperlink r:id="rId116">
          <w:r>
            <w:rPr/>
            <w:t>A/C.5/72/SR.30</w:t>
          </w:r>
        </w:hyperlink>
      </w:r>
    </w:p>
    <w:p>
      <w:pPr>
        <w:pStyle w:val="itssubhead"/>
        <w:keepNext/>
        <w:keepLines/>
        <w:spacing w:after="0"/>
      </w:pPr>
      <w:r>
        <w:t>PEACEKEEPING OPERATIONS--FINANCING (Agenda Item 149)</w:t>
      </w:r>
    </w:p>
    <w:p>
      <w:pPr>
        <w:pStyle w:val="itsentry"/>
        <w:keepNext/>
        <w:keepLines/>
        <w:spacing w:after="0"/>
      </w:pPr>
      <w:r>
        <w:t xml:space="preserve"> </w:t>
      </w:r>
      <w:r>
        <w:rPr>
          <w:color w:val="000000" w:themeColor="hyperlink"/>
          <w:u w:val="single"/>
        </w:rPr>
        <w:hyperlink r:id="rId113">
          <w:r>
            <w:rPr/>
            <w:t>A/C.5/72/SR.33</w:t>
          </w:r>
        </w:hyperlink>
      </w:r>
      <w:r>
        <w:t xml:space="preserve">; </w:t>
      </w:r>
      <w:r>
        <w:rPr>
          <w:color w:val="000000" w:themeColor="hyperlink"/>
          <w:u w:val="single"/>
        </w:rPr>
        <w:hyperlink r:id="rId117">
          <w:r>
            <w:rPr/>
            <w:t>A/C.5/72/SR.40</w:t>
          </w:r>
        </w:hyperlink>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83">
          <w:r>
            <w:rPr/>
            <w:t>A/C.5/72/SR.43</w:t>
          </w:r>
        </w:hyperlink>
      </w:r>
      <w:r>
        <w:br/>
      </w:r>
    </w:p>
    <w:p>
      <w:pPr>
        <w:pStyle w:val="itshead"/>
        <w:keepNext/>
        <w:keepLines/>
      </w:pPr>
      <w:r>
        <w:t>Ahmed, Mulay (Sahrawi Association in the USA)</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3">
          <w:r>
            <w:rPr/>
            <w:t>A/C.4/72/SR.4</w:t>
          </w:r>
        </w:hyperlink>
      </w:r>
      <w:r>
        <w:br/>
      </w:r>
    </w:p>
    <w:p>
      <w:pPr>
        <w:pStyle w:val="itshead"/>
        <w:keepNext/>
        <w:keepLines/>
      </w:pPr>
      <w:r>
        <w:t>Ahmed, Nawal Ahmed Mukhtar (Sudan)</w:t>
      </w:r>
    </w:p>
    <w:p>
      <w:pPr>
        <w:pStyle w:val="itssubhead"/>
        <w:keepNext/>
        <w:keepLines/>
        <w:spacing w:after="0"/>
      </w:pPr>
      <w:r>
        <w:t>SANCTIONS--INTERNATIONAL RELATIONS (Agenda Item 72b)</w:t>
      </w:r>
    </w:p>
    <w:p>
      <w:pPr>
        <w:pStyle w:val="itsentry"/>
        <w:keepNext/>
        <w:keepLines/>
        <w:spacing w:after="0"/>
      </w:pPr>
      <w:r>
        <w:t xml:space="preserve"> </w:t>
      </w:r>
      <w:r>
        <w:rPr>
          <w:color w:val="000000" w:themeColor="hyperlink"/>
          <w:u w:val="single"/>
        </w:rPr>
        <w:hyperlink r:id="rId118">
          <w:r>
            <w:rPr/>
            <w:t>A/C.3/72/SR.36</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119">
          <w:r>
            <w:rPr/>
            <w:t>A/C.3/72/SR.15</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18">
          <w:r>
            <w:rPr/>
            <w:t>A/C.3/72/SR.36</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120">
          <w:r>
            <w:rPr/>
            <w:t>A/72/PV.76</w:t>
          </w:r>
        </w:hyperlink>
      </w:r>
      <w:r>
        <w:t xml:space="preserve">; </w:t>
      </w:r>
      <w:r>
        <w:rPr>
          <w:color w:val="000000" w:themeColor="hyperlink"/>
          <w:u w:val="single"/>
        </w:rPr>
        <w:hyperlink r:id="rId119">
          <w:r>
            <w:rPr/>
            <w:t>A/C.3/72/SR.15</w:t>
          </w:r>
        </w:hyperlink>
      </w:r>
      <w:r>
        <w:t xml:space="preserve">; </w:t>
      </w:r>
      <w:r>
        <w:rPr>
          <w:color w:val="000000" w:themeColor="hyperlink"/>
          <w:u w:val="single"/>
        </w:rPr>
        <w:hyperlink r:id="rId38">
          <w:r>
            <w:rPr/>
            <w:t>A/C.3/72/SR.52</w:t>
          </w:r>
        </w:hyperlink>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121">
          <w:r>
            <w:rPr/>
            <w:t>A/C.3/72/SR.6</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90">
          <w:r>
            <w:rPr/>
            <w:t>A/C.3/72/SR.41</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123">
          <w:r>
            <w:rPr/>
            <w:t>A/C.3/72/SR.3</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21">
          <w:r>
            <w:rPr/>
            <w:t>A/C.3/72/SR.6</w:t>
          </w:r>
        </w:hyperlink>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24">
          <w:r>
            <w:rPr/>
            <w:t>A/C.3/72/SR.49</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22">
          <w:r>
            <w:rPr/>
            <w:t>A/C.3/72/SR.10</w:t>
          </w:r>
        </w:hyperlink>
      </w:r>
      <w:r>
        <w:br/>
      </w:r>
    </w:p>
    <w:p>
      <w:pPr>
        <w:pStyle w:val="itshead"/>
        <w:keepNext/>
        <w:keepLines/>
      </w:pPr>
      <w:r>
        <w:t>Ahsan, M. Shameem (Bangladesh)</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42">
          <w:r>
            <w:rPr/>
            <w:t>A/C.3/72/SR.14</w:t>
          </w:r>
        </w:hyperlink>
      </w:r>
      <w:r>
        <w:br/>
      </w:r>
    </w:p>
    <w:p>
      <w:pPr>
        <w:pStyle w:val="itshead"/>
        <w:keepNext/>
        <w:keepLines/>
      </w:pPr>
      <w:r>
        <w:t>Ahsan, M. Shameem (Bangladesh) (Group of Least Developed Countries)</w:t>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125">
          <w:r>
            <w:rPr/>
            <w:t>A/C.2/72/SR.8</w:t>
          </w:r>
        </w:hyperlink>
      </w:r>
    </w:p>
    <w:p>
      <w:pPr>
        <w:pStyle w:val="itssubhead"/>
        <w:keepNext/>
        <w:keepLines/>
        <w:spacing w:after="0"/>
      </w:pPr>
      <w:r>
        <w:t>DISASTER PREVENTION (Agenda Item 19c)</w:t>
      </w:r>
    </w:p>
    <w:p>
      <w:pPr>
        <w:pStyle w:val="itsentry"/>
        <w:keepNext/>
        <w:keepLines/>
        <w:spacing w:after="0"/>
      </w:pPr>
      <w:r>
        <w:t xml:space="preserve"> </w:t>
      </w:r>
      <w:r>
        <w:rPr>
          <w:color w:val="000000" w:themeColor="hyperlink"/>
          <w:u w:val="single"/>
        </w:rPr>
        <w:hyperlink r:id="rId125">
          <w:r>
            <w:rPr/>
            <w:t>A/C.2/72/SR.8</w:t>
          </w:r>
        </w:hyperlink>
      </w:r>
    </w:p>
    <w:p>
      <w:pPr>
        <w:pStyle w:val="itssubhead"/>
        <w:keepNext/>
        <w:keepLines/>
        <w:spacing w:after="0"/>
      </w:pPr>
      <w:r>
        <w:t>CLIMATE (Agenda Item 19d)</w:t>
      </w:r>
    </w:p>
    <w:p>
      <w:pPr>
        <w:pStyle w:val="itsentry"/>
        <w:keepNext/>
        <w:keepLines/>
        <w:spacing w:after="0"/>
      </w:pPr>
      <w:r>
        <w:t xml:space="preserve"> </w:t>
      </w:r>
      <w:r>
        <w:rPr>
          <w:color w:val="000000" w:themeColor="hyperlink"/>
          <w:u w:val="single"/>
        </w:rPr>
        <w:hyperlink r:id="rId125">
          <w:r>
            <w:rPr/>
            <w:t>A/C.2/72/SR.8</w:t>
          </w:r>
        </w:hyperlink>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56">
          <w:r>
            <w:rPr/>
            <w:t>A/C.2/72/SR.12</w:t>
          </w:r>
        </w:hyperlink>
      </w:r>
      <w:r>
        <w:br/>
      </w:r>
    </w:p>
    <w:p>
      <w:pPr>
        <w:pStyle w:val="itshead"/>
        <w:keepNext/>
        <w:keepLines/>
      </w:pPr>
      <w:r>
        <w:t>Ait Abdeslam, Abdelkarim (Algeria)</w:t>
      </w:r>
    </w:p>
    <w:p>
      <w:pPr>
        <w:pStyle w:val="itssubhead"/>
        <w:keepNext/>
        <w:keepLines/>
        <w:spacing w:after="0"/>
      </w:pPr>
      <w:r>
        <w:t>CONFIDENCE-BUILDING MEASURES (Agenda Item 99t)</w:t>
      </w:r>
    </w:p>
    <w:p>
      <w:pPr>
        <w:pStyle w:val="itsentry"/>
        <w:keepNext/>
        <w:keepLines/>
        <w:spacing w:after="0"/>
      </w:pPr>
      <w:r>
        <w:t xml:space="preserve"> </w:t>
      </w:r>
      <w:r>
        <w:rPr>
          <w:color w:val="000000" w:themeColor="hyperlink"/>
          <w:u w:val="single"/>
        </w:rPr>
        <w:hyperlink r:id="rId126">
          <w:r>
            <w:rPr/>
            <w:t>A/C.1/72/PV.21</w:t>
          </w:r>
        </w:hyperlink>
      </w:r>
    </w:p>
    <w:p>
      <w:pPr>
        <w:pStyle w:val="itssubhead"/>
        <w:keepNext/>
        <w:keepLines/>
        <w:spacing w:after="0"/>
      </w:pPr>
      <w:r>
        <w:t>LANDMINES--TREATIES (1997) (Agenda Item 99m)</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UN. CONFERENCE ON DISARMAMENT--REPORTS (2017) (Agenda Item 101a)</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UN. DISARMAMENT COMMISSION--REPORTS (2017) (Agenda Item 101b)</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CONVENTIONAL ARMS--REGIONAL PROGRAMMES (Agenda Item 99g)</w:t>
      </w:r>
    </w:p>
    <w:p>
      <w:pPr>
        <w:pStyle w:val="itsentry"/>
        <w:keepNext/>
        <w:keepLines/>
        <w:spacing w:after="0"/>
      </w:pPr>
      <w:r>
        <w:t xml:space="preserve"> </w:t>
      </w:r>
      <w:r>
        <w:rPr>
          <w:color w:val="000000" w:themeColor="hyperlink"/>
          <w:u w:val="single"/>
        </w:rPr>
        <w:hyperlink r:id="rId126">
          <w:r>
            <w:rPr/>
            <w:t>A/C.1/72/PV.21</w:t>
          </w:r>
        </w:hyperlink>
      </w:r>
    </w:p>
    <w:p>
      <w:pPr>
        <w:pStyle w:val="itssubhead"/>
        <w:keepNext/>
        <w:keepLines/>
        <w:spacing w:after="0"/>
      </w:pPr>
      <w:r>
        <w:t>DISARMAMENT--UN. GENERAL ASSEMBLY (4TH SPECIAL SESS. ON DISARMAMENT : ####) (Agenda Item 99h)</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MEDITERRANEAN REGION--REGIONAL SECURITY (Agenda Item 104)</w:t>
      </w:r>
    </w:p>
    <w:p>
      <w:pPr>
        <w:pStyle w:val="itsentry"/>
        <w:keepNext/>
        <w:keepLines/>
        <w:spacing w:after="0"/>
      </w:pPr>
      <w:r>
        <w:t xml:space="preserve"> </w:t>
      </w:r>
      <w:r>
        <w:rPr>
          <w:color w:val="000000" w:themeColor="hyperlink"/>
          <w:u w:val="single"/>
        </w:rPr>
        <w:hyperlink r:id="rId126">
          <w:r>
            <w:rPr/>
            <w:t>A/C.1/72/PV.21</w:t>
          </w:r>
        </w:hyperlink>
      </w:r>
    </w:p>
    <w:p>
      <w:pPr>
        <w:pStyle w:val="itssubhead"/>
        <w:keepNext/>
        <w:keepLines/>
        <w:spacing w:after="0"/>
      </w:pPr>
      <w:r>
        <w:t>CONVENTIONAL WEAPONS--TREATY (1980) (Agenda Item 103)</w:t>
      </w:r>
    </w:p>
    <w:p>
      <w:pPr>
        <w:pStyle w:val="itsentry"/>
        <w:keepNext/>
        <w:keepLines/>
        <w:spacing w:after="0"/>
      </w:pPr>
      <w:r>
        <w:t xml:space="preserve"> </w:t>
      </w:r>
      <w:r>
        <w:rPr>
          <w:color w:val="000000" w:themeColor="hyperlink"/>
          <w:u w:val="single"/>
        </w:rPr>
        <w:hyperlink r:id="rId127">
          <w:r>
            <w:rPr/>
            <w:t>A/C.1/72/PV.18</w:t>
          </w:r>
        </w:hyperlink>
      </w:r>
      <w:r>
        <w:br/>
      </w:r>
    </w:p>
    <w:p>
      <w:pPr>
        <w:pStyle w:val="itshead"/>
        <w:keepNext/>
        <w:keepLines/>
      </w:pPr>
      <w:r>
        <w:t>Ajayi, Alexander T. Adeyememi (Nigeria)</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8">
          <w:r>
            <w:rPr/>
            <w:t>A/C.3/72/SR.52</w:t>
          </w:r>
        </w:hyperlink>
      </w:r>
    </w:p>
    <w:p>
      <w:pPr>
        <w:pStyle w:val="itssubhead"/>
        <w:keepNext/>
        <w:keepLines/>
        <w:spacing w:after="0"/>
      </w:pPr>
      <w:r>
        <w:t>DISPLACED PERSONS (Agenda Item 72b)</w:t>
      </w:r>
    </w:p>
    <w:p>
      <w:pPr>
        <w:pStyle w:val="itsentry"/>
        <w:keepNext/>
        <w:keepLines/>
        <w:spacing w:after="0"/>
      </w:pPr>
      <w:r>
        <w:t xml:space="preserve"> </w:t>
      </w:r>
      <w:r>
        <w:rPr>
          <w:color w:val="000000" w:themeColor="hyperlink"/>
          <w:u w:val="single"/>
        </w:rPr>
        <w:hyperlink r:id="rId129">
          <w:r>
            <w:rPr/>
            <w:t>A/C.3/72/SR.51</w:t>
          </w:r>
        </w:hyperlink>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90">
          <w:r>
            <w:rPr/>
            <w:t>A/C.3/72/SR.41</w:t>
          </w:r>
        </w:hyperlink>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130">
          <w:r>
            <w:rPr/>
            <w:t>A/C.3/72/SR.39</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39">
          <w:r>
            <w:rPr/>
            <w:t>A/C.3/72/SR.53</w:t>
          </w:r>
        </w:hyperlink>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76">
          <w:r>
            <w:rPr/>
            <w:t>A/72/PV.79</w:t>
          </w:r>
        </w:hyperlink>
      </w:r>
      <w:r>
        <w:t xml:space="preserve">; </w:t>
      </w:r>
      <w:r>
        <w:rPr>
          <w:color w:val="000000" w:themeColor="hyperlink"/>
          <w:u w:val="single"/>
        </w:rPr>
        <w:hyperlink r:id="rId130">
          <w:r>
            <w:rPr/>
            <w:t>A/C.3/72/SR.39</w:t>
          </w:r>
        </w:hyperlink>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48">
          <w:r>
            <w:rPr/>
            <w:t>A/C.3/72/SR.42</w:t>
          </w:r>
        </w:hyperlink>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31">
          <w:r>
            <w:rPr/>
            <w:t>A/C.3/72/SR.47</w:t>
          </w:r>
        </w:hyperlink>
      </w:r>
      <w:r>
        <w:br/>
      </w:r>
    </w:p>
    <w:p>
      <w:pPr>
        <w:pStyle w:val="itshead"/>
        <w:keepNext/>
        <w:keepLines/>
      </w:pPr>
      <w:r>
        <w:t>Akahori, Takeshi (Japan)</w:t>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132">
          <w:r>
            <w:rPr/>
            <w:t>A/C.4/72/SR.19</w:t>
          </w:r>
        </w:hyperlink>
      </w:r>
      <w:r>
        <w:br/>
      </w:r>
    </w:p>
    <w:p>
      <w:pPr>
        <w:pStyle w:val="itshead"/>
        <w:keepNext/>
        <w:keepLines/>
      </w:pPr>
      <w:r>
        <w:t>Akbaruddin, Syed (India)</w:t>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133">
          <w:r>
            <w:rPr/>
            <w:t>A/72/PV.41</w:t>
          </w:r>
        </w:hyperlink>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134">
          <w:r>
            <w:rPr/>
            <w:t>A/72/PV.2</w:t>
          </w:r>
        </w:hyperlink>
      </w:r>
    </w:p>
    <w:p>
      <w:pPr>
        <w:pStyle w:val="itssubhead"/>
        <w:keepNext/>
        <w:keepLines/>
        <w:spacing w:after="0"/>
      </w:pPr>
      <w:r>
        <w:t>UN. SECRETARY-GENERAL--REPORTS (2016-2017) (Agenda Item 110)</w:t>
      </w:r>
    </w:p>
    <w:p>
      <w:pPr>
        <w:pStyle w:val="itsentry"/>
        <w:keepNext/>
        <w:keepLines/>
        <w:spacing w:after="0"/>
      </w:pPr>
      <w:r>
        <w:t xml:space="preserve"> </w:t>
      </w:r>
      <w:r>
        <w:rPr>
          <w:color w:val="000000" w:themeColor="hyperlink"/>
          <w:u w:val="single"/>
        </w:rPr>
        <w:hyperlink r:id="rId135">
          <w:r>
            <w:rPr/>
            <w:t>A/72/PV.28</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134">
          <w:r>
            <w:rPr/>
            <w:t>A/72/PV.2</w:t>
          </w:r>
        </w:hyperlink>
      </w:r>
      <w:r>
        <w:t xml:space="preserve">; </w:t>
      </w:r>
      <w:r>
        <w:rPr>
          <w:color w:val="000000" w:themeColor="hyperlink"/>
          <w:u w:val="single"/>
        </w:rPr>
        <w:hyperlink r:id="rId79">
          <w:r>
            <w:rPr/>
            <w:t>A/72/PV.99</w:t>
          </w:r>
        </w:hyperlink>
      </w:r>
      <w:r>
        <w:br/>
      </w:r>
    </w:p>
    <w:p>
      <w:pPr>
        <w:pStyle w:val="itshead"/>
        <w:keepNext/>
        <w:keepLines/>
      </w:pPr>
      <w:r>
        <w:t>Akhinzhanov, Yerkin (Kazakhstan)</w:t>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36">
          <w:r>
            <w:rPr/>
            <w:t>A/72/PV.103</w:t>
          </w:r>
        </w:hyperlink>
      </w:r>
    </w:p>
    <w:p>
      <w:pPr>
        <w:pStyle w:val="itssubhead"/>
        <w:keepNext/>
        <w:keepLines/>
        <w:spacing w:after="0"/>
      </w:pPr>
      <w:r>
        <w:t>INTERNATIONAL TRADE (Agenda Item 17a)</w:t>
      </w:r>
    </w:p>
    <w:p>
      <w:pPr>
        <w:pStyle w:val="itsentry"/>
        <w:keepNext/>
        <w:keepLines/>
        <w:spacing w:after="0"/>
      </w:pPr>
      <w:r>
        <w:t xml:space="preserve"> </w:t>
      </w:r>
      <w:r>
        <w:rPr>
          <w:color w:val="000000" w:themeColor="hyperlink"/>
          <w:u w:val="single"/>
        </w:rPr>
        <w:hyperlink r:id="rId30">
          <w:r>
            <w:rPr/>
            <w:t>A/C.2/72/SR.25</w:t>
          </w:r>
        </w:hyperlink>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30">
          <w:r>
            <w:rPr/>
            <w:t>A/C.2/72/SR.25</w:t>
          </w:r>
        </w:hyperlink>
      </w:r>
    </w:p>
    <w:p>
      <w:pPr>
        <w:pStyle w:val="itssubhead"/>
        <w:keepNext/>
        <w:keepLines/>
        <w:spacing w:after="0"/>
      </w:pPr>
      <w:r>
        <w:t>HIV/AIDS--DECLARATIONS (Agenda Item 10)</w:t>
      </w:r>
    </w:p>
    <w:p>
      <w:pPr>
        <w:pStyle w:val="itsentry"/>
        <w:keepNext/>
        <w:keepLines/>
        <w:spacing w:after="0"/>
      </w:pPr>
      <w:r>
        <w:t xml:space="preserve"> </w:t>
      </w:r>
      <w:r>
        <w:rPr>
          <w:color w:val="000000" w:themeColor="hyperlink"/>
          <w:u w:val="single"/>
        </w:rPr>
        <w:hyperlink r:id="rId137">
          <w:r>
            <w:rPr/>
            <w:t>A/72/PV.95</w:t>
          </w:r>
        </w:hyperlink>
      </w:r>
      <w:r>
        <w:br/>
      </w:r>
    </w:p>
    <w:p>
      <w:pPr>
        <w:pStyle w:val="itshead"/>
        <w:keepNext/>
        <w:keepLines/>
      </w:pPr>
      <w:r>
        <w:t>Akhtaruzzaman, A.K.M. (Bangladesh)</w:t>
      </w:r>
    </w:p>
    <w:p>
      <w:pPr>
        <w:pStyle w:val="itssubhead"/>
        <w:keepNext/>
        <w:keepLines/>
        <w:spacing w:after="0"/>
      </w:pPr>
      <w:r>
        <w:t>NUCLEAR WEAPONS--ELIMINATION (Agenda Item 99z)</w:t>
      </w:r>
    </w:p>
    <w:p>
      <w:pPr>
        <w:pStyle w:val="itsentry"/>
        <w:keepNext/>
        <w:keepLines/>
        <w:spacing w:after="0"/>
      </w:pPr>
      <w:r>
        <w:t xml:space="preserve"> </w:t>
      </w:r>
      <w:r>
        <w:rPr>
          <w:color w:val="000000" w:themeColor="hyperlink"/>
          <w:u w:val="single"/>
        </w:rPr>
        <w:hyperlink r:id="rId138">
          <w:r>
            <w:rPr/>
            <w:t>A/C.1/72/PV.25</w:t>
          </w:r>
        </w:hyperlink>
      </w:r>
      <w:r>
        <w:br/>
      </w:r>
    </w:p>
    <w:p>
      <w:pPr>
        <w:pStyle w:val="itshead"/>
        <w:keepNext/>
        <w:keepLines/>
      </w:pPr>
      <w:r>
        <w:t>Akker, Gerton van den (European Union)</w:t>
      </w:r>
    </w:p>
    <w:p>
      <w:pPr>
        <w:pStyle w:val="itssubhead"/>
        <w:keepNext/>
        <w:keepLines/>
        <w:spacing w:after="0"/>
      </w:pPr>
      <w:r>
        <w:t>TRAFFIC SAFETY (Agenda Item 12)</w:t>
      </w:r>
    </w:p>
    <w:p>
      <w:pPr>
        <w:pStyle w:val="itsentry"/>
        <w:keepNext/>
        <w:keepLines/>
        <w:spacing w:after="0"/>
      </w:pPr>
      <w:r>
        <w:t xml:space="preserve"> </w:t>
      </w:r>
      <w:r>
        <w:rPr>
          <w:color w:val="000000" w:themeColor="hyperlink"/>
          <w:u w:val="single"/>
        </w:rPr>
        <w:hyperlink r:id="rId139">
          <w:r>
            <w:rPr/>
            <w:t>A/72/PV.82</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40">
          <w:r>
            <w:rPr/>
            <w:t>A/C.3/72/SR.35</w:t>
          </w:r>
        </w:hyperlink>
      </w:r>
    </w:p>
    <w:p>
      <w:pPr>
        <w:pStyle w:val="itssubhead"/>
        <w:keepNext/>
        <w:keepLines/>
        <w:spacing w:after="0"/>
      </w:pPr>
      <w:r>
        <w:t>HUMAN RIGHTS--SYRIAN ARAB REPUBLIC (Agenda Item 72c)</w:t>
      </w:r>
    </w:p>
    <w:p>
      <w:pPr>
        <w:pStyle w:val="itsentry"/>
        <w:keepNext/>
        <w:keepLines/>
        <w:spacing w:after="0"/>
      </w:pPr>
      <w:r>
        <w:t xml:space="preserve"> </w:t>
      </w:r>
      <w:r>
        <w:rPr>
          <w:color w:val="000000" w:themeColor="hyperlink"/>
          <w:u w:val="single"/>
        </w:rPr>
        <w:hyperlink r:id="rId140">
          <w:r>
            <w:rPr/>
            <w:t>A/C.3/72/SR.35</w:t>
          </w:r>
        </w:hyperlink>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40">
          <w:r>
            <w:rPr/>
            <w:t>A/C.3/72/SR.35</w:t>
          </w:r>
        </w:hyperlink>
      </w:r>
    </w:p>
    <w:p>
      <w:pPr>
        <w:pStyle w:val="itssubhead"/>
        <w:keepNext/>
        <w:keepLines/>
        <w:spacing w:after="0"/>
      </w:pPr>
      <w:r>
        <w:t>HUMAN RIGHTS--UKRAINE (Agenda Item 72c)</w:t>
      </w:r>
    </w:p>
    <w:p>
      <w:pPr>
        <w:pStyle w:val="itsentry"/>
        <w:keepNext/>
        <w:keepLines/>
        <w:spacing w:after="0"/>
      </w:pPr>
      <w:r>
        <w:t xml:space="preserve"> </w:t>
      </w:r>
      <w:r>
        <w:rPr>
          <w:color w:val="000000" w:themeColor="hyperlink"/>
          <w:u w:val="single"/>
        </w:rPr>
        <w:hyperlink r:id="rId140">
          <w:r>
            <w:rPr/>
            <w:t>A/C.3/72/SR.35</w:t>
          </w:r>
        </w:hyperlink>
      </w:r>
    </w:p>
    <w:p>
      <w:pPr>
        <w:pStyle w:val="itssubhead"/>
        <w:keepNext/>
        <w:keepLines/>
        <w:spacing w:after="0"/>
      </w:pPr>
      <w:r>
        <w:t>HUMAN RIGHTS--DEMOCRATIC PEOPLE'S REPUBLIC OF KOREA (Agenda Item 72c)</w:t>
      </w:r>
    </w:p>
    <w:p>
      <w:pPr>
        <w:pStyle w:val="itsentry"/>
        <w:keepNext/>
        <w:keepLines/>
        <w:spacing w:after="0"/>
      </w:pPr>
      <w:r>
        <w:t xml:space="preserve"> </w:t>
      </w:r>
      <w:r>
        <w:rPr>
          <w:color w:val="000000" w:themeColor="hyperlink"/>
          <w:u w:val="single"/>
        </w:rPr>
        <w:hyperlink r:id="rId140">
          <w:r>
            <w:rPr/>
            <w:t>A/C.3/72/SR.35</w:t>
          </w:r>
        </w:hyperlink>
      </w:r>
    </w:p>
    <w:p>
      <w:pPr>
        <w:pStyle w:val="itssubhead"/>
        <w:keepNext/>
        <w:keepLines/>
        <w:spacing w:after="0"/>
      </w:pPr>
      <w:r>
        <w:t>INFORMATION (Agenda Item 57)</w:t>
      </w:r>
    </w:p>
    <w:p>
      <w:pPr>
        <w:pStyle w:val="itsentry"/>
        <w:keepNext/>
        <w:keepLines/>
        <w:spacing w:after="0"/>
      </w:pPr>
      <w:r>
        <w:t xml:space="preserve"> </w:t>
      </w:r>
      <w:r>
        <w:rPr>
          <w:color w:val="000000" w:themeColor="hyperlink"/>
          <w:u w:val="single"/>
        </w:rPr>
        <w:hyperlink r:id="rId141">
          <w:r>
            <w:rPr/>
            <w:t>A/C.4/72/SR.14</w:t>
          </w:r>
        </w:hyperlink>
      </w:r>
    </w:p>
    <w:p>
      <w:pPr>
        <w:pStyle w:val="itssubhead"/>
        <w:keepNext/>
        <w:keepLines/>
        <w:spacing w:after="0"/>
      </w:pPr>
      <w:r>
        <w:t>UN. GENERAL ASSEMBLY--WORK PROGRAMME (Agenda Item 121)</w:t>
      </w:r>
    </w:p>
    <w:p>
      <w:pPr>
        <w:pStyle w:val="itsentry"/>
        <w:keepNext/>
        <w:keepLines/>
        <w:spacing w:after="0"/>
      </w:pPr>
      <w:r>
        <w:t xml:space="preserve"> </w:t>
      </w:r>
      <w:r>
        <w:rPr>
          <w:color w:val="000000" w:themeColor="hyperlink"/>
          <w:u w:val="single"/>
        </w:rPr>
        <w:hyperlink r:id="rId142">
          <w:r>
            <w:rPr/>
            <w:t>A/72/PV.116</w:t>
          </w:r>
        </w:hyperlink>
      </w:r>
    </w:p>
    <w:p>
      <w:pPr>
        <w:pStyle w:val="itssubhead"/>
        <w:keepNext/>
        <w:keepLines/>
        <w:spacing w:after="0"/>
      </w:pPr>
      <w:r>
        <w:t>HUMAN RIGHTS--REPORTS (Agenda Item 72c)</w:t>
      </w:r>
    </w:p>
    <w:p>
      <w:pPr>
        <w:pStyle w:val="itsentry"/>
        <w:keepNext/>
        <w:keepLines/>
        <w:spacing w:after="0"/>
      </w:pPr>
      <w:r>
        <w:t xml:space="preserve"> </w:t>
      </w:r>
      <w:r>
        <w:rPr>
          <w:color w:val="000000" w:themeColor="hyperlink"/>
          <w:u w:val="single"/>
        </w:rPr>
        <w:hyperlink r:id="rId140">
          <w:r>
            <w:rPr/>
            <w:t>A/C.3/72/SR.35</w:t>
          </w:r>
        </w:hyperlink>
      </w:r>
      <w:r>
        <w:br/>
      </w:r>
    </w:p>
    <w:p>
      <w:pPr>
        <w:pStyle w:val="itshead"/>
        <w:keepNext/>
        <w:keepLines/>
      </w:pPr>
      <w:r>
        <w:t>Akram, Zamir (UN. Human Rights Council. Working Group on the Right to Development. Chair)</w:t>
      </w:r>
    </w:p>
    <w:p>
      <w:pPr>
        <w:pStyle w:val="itssubhead"/>
        <w:keepNext/>
        <w:keepLines/>
        <w:spacing w:after="0"/>
      </w:pPr>
      <w:r>
        <w:t>RIGHT TO DEVELOPMENT (Agenda Item 72b)</w:t>
      </w:r>
    </w:p>
    <w:p>
      <w:pPr>
        <w:pStyle w:val="itsentry"/>
        <w:keepNext/>
        <w:keepLines/>
        <w:spacing w:after="0"/>
      </w:pPr>
      <w:r>
        <w:t xml:space="preserve"> </w:t>
      </w:r>
      <w:r>
        <w:rPr>
          <w:color w:val="000000" w:themeColor="hyperlink"/>
          <w:u w:val="single"/>
        </w:rPr>
        <w:hyperlink r:id="rId143">
          <w:r>
            <w:rPr/>
            <w:t>A/C.3/72/SR.22</w:t>
          </w:r>
        </w:hyperlink>
      </w:r>
      <w:r>
        <w:br/>
      </w:r>
    </w:p>
    <w:p>
      <w:pPr>
        <w:pStyle w:val="itshead"/>
        <w:keepNext/>
        <w:keepLines/>
      </w:pPr>
      <w:r>
        <w:t>Akufo-Addo, Nana  (Ghana. President)</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144">
          <w:r>
            <w:rPr/>
            <w:t>A/72/PV.11</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44">
          <w:r>
            <w:rPr/>
            <w:t>A/72/PV.11</w:t>
          </w:r>
        </w:hyperlink>
      </w:r>
      <w:r>
        <w:br/>
      </w:r>
    </w:p>
    <w:p>
      <w:pPr>
        <w:pStyle w:val="itshead"/>
        <w:keepNext/>
        <w:keepLines/>
      </w:pPr>
      <w:r>
        <w:t>Al Arsan, Ammar (Syrian Arab Republic)</w:t>
      </w:r>
    </w:p>
    <w:p>
      <w:pPr>
        <w:pStyle w:val="itssubhead"/>
        <w:keepNext/>
        <w:keepLines/>
        <w:spacing w:after="0"/>
      </w:pPr>
      <w:r>
        <w:t>UN--HOST COUNTRY RELATIONS (Agenda Item 166)</w:t>
      </w:r>
    </w:p>
    <w:p>
      <w:pPr>
        <w:pStyle w:val="itsentry"/>
        <w:keepNext/>
        <w:keepLines/>
        <w:spacing w:after="0"/>
      </w:pPr>
      <w:r>
        <w:t xml:space="preserve"> </w:t>
      </w:r>
      <w:r>
        <w:rPr>
          <w:color w:val="000000" w:themeColor="hyperlink"/>
          <w:u w:val="single"/>
        </w:rPr>
        <w:hyperlink r:id="rId107">
          <w:r>
            <w:rPr/>
            <w:t>A/C.6/72/SR.27</w:t>
          </w:r>
        </w:hyperlink>
      </w:r>
    </w:p>
    <w:p>
      <w:pPr>
        <w:pStyle w:val="itssubhead"/>
        <w:keepNext/>
        <w:keepLines/>
        <w:spacing w:after="0"/>
      </w:pPr>
      <w:r>
        <w:t>ORGANIZATION OF ISLAMIC COOPERATION--UN (Agenda Item 176)</w:t>
      </w:r>
    </w:p>
    <w:p>
      <w:pPr>
        <w:pStyle w:val="itsentry"/>
        <w:keepNext/>
        <w:keepLines/>
        <w:spacing w:after="0"/>
      </w:pPr>
      <w:r>
        <w:t xml:space="preserve"> </w:t>
      </w:r>
      <w:r>
        <w:rPr>
          <w:color w:val="000000" w:themeColor="hyperlink"/>
          <w:u w:val="single"/>
        </w:rPr>
        <w:hyperlink r:id="rId145">
          <w:r>
            <w:rPr/>
            <w:t>A/72/PV.65</w:t>
          </w:r>
        </w:hyperlink>
      </w:r>
    </w:p>
    <w:p>
      <w:pPr>
        <w:pStyle w:val="itssubhead"/>
        <w:keepNext/>
        <w:keepLines/>
        <w:spacing w:after="0"/>
      </w:pPr>
      <w:r>
        <w:t>INTERNATIONAL JURISDICTION (Agenda Item 85)</w:t>
      </w:r>
    </w:p>
    <w:p>
      <w:pPr>
        <w:pStyle w:val="itsentry"/>
        <w:keepNext/>
        <w:keepLines/>
        <w:spacing w:after="0"/>
      </w:pPr>
      <w:r>
        <w:t xml:space="preserve"> </w:t>
      </w:r>
      <w:r>
        <w:rPr>
          <w:color w:val="000000" w:themeColor="hyperlink"/>
          <w:u w:val="single"/>
        </w:rPr>
        <w:hyperlink r:id="rId50">
          <w:r>
            <w:rPr/>
            <w:t>A/C.6/72/SR.13</w:t>
          </w:r>
        </w:hyperlink>
      </w:r>
      <w:r>
        <w:t xml:space="preserve">; </w:t>
      </w:r>
      <w:r>
        <w:rPr>
          <w:color w:val="000000" w:themeColor="hyperlink"/>
          <w:u w:val="single"/>
        </w:rPr>
        <w:hyperlink r:id="rId94">
          <w:r>
            <w:rPr/>
            <w:t>A/C.6/72/SR.14</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6">
          <w:r>
            <w:rPr/>
            <w:t>A/72/PV.67</w:t>
          </w:r>
        </w:hyperlink>
      </w:r>
      <w:r>
        <w:t xml:space="preserve">; </w:t>
      </w:r>
      <w:r>
        <w:rPr>
          <w:color w:val="000000" w:themeColor="hyperlink"/>
          <w:u w:val="single"/>
        </w:rPr>
        <w:hyperlink r:id="rId105">
          <w:r>
            <w:rPr/>
            <w:t>A/C.6/72/SR.30</w:t>
          </w:r>
        </w:hyperlink>
      </w:r>
      <w:r>
        <w:t xml:space="preserve">; </w:t>
      </w:r>
      <w:r>
        <w:rPr>
          <w:color w:val="000000" w:themeColor="hyperlink"/>
          <w:u w:val="single"/>
        </w:rPr>
        <w:hyperlink r:id="rId106">
          <w:r>
            <w:rPr/>
            <w:t>A/C.6/72/SR.5</w:t>
          </w:r>
        </w:hyperlink>
      </w:r>
      <w:r>
        <w:t xml:space="preserve">; </w:t>
      </w:r>
      <w:r>
        <w:rPr>
          <w:color w:val="000000" w:themeColor="hyperlink"/>
          <w:u w:val="single"/>
        </w:rPr>
        <w:hyperlink r:id="rId147">
          <w:r>
            <w:rPr/>
            <w:t>A/C.6/72/SR.6</w:t>
          </w:r>
        </w:hyperlink>
      </w:r>
      <w:r>
        <w:t xml:space="preserve">; </w:t>
      </w:r>
      <w:r>
        <w:rPr>
          <w:color w:val="000000" w:themeColor="hyperlink"/>
          <w:u w:val="single"/>
        </w:rPr>
        <w:hyperlink r:id="rId148">
          <w:r>
            <w:rPr/>
            <w:t>A/C.6/72/SR.7</w:t>
          </w:r>
        </w:hyperlink>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134">
          <w:r>
            <w:rPr/>
            <w:t>A/72/PV.2</w:t>
          </w:r>
        </w:hyperlink>
      </w:r>
      <w:r>
        <w:t xml:space="preserve">; </w:t>
      </w:r>
      <w:r>
        <w:rPr>
          <w:color w:val="000000" w:themeColor="hyperlink"/>
          <w:u w:val="single"/>
        </w:rPr>
        <w:hyperlink r:id="rId103">
          <w:r>
            <w:rPr/>
            <w:t>A/BUR/72/SR.1</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134">
          <w:r>
            <w:rPr/>
            <w:t>A/72/PV.2</w:t>
          </w:r>
        </w:hyperlink>
      </w:r>
    </w:p>
    <w:p>
      <w:pPr>
        <w:pStyle w:val="itssubhead"/>
        <w:keepNext/>
        <w:keepLines/>
        <w:spacing w:after="0"/>
      </w:pPr>
      <w:r>
        <w:t>ORGANIZATION FOR DEMOCRACY AND ECONOMIC DEVELOPMENT--GUAM (Agenda Item 35)</w:t>
      </w:r>
    </w:p>
    <w:p>
      <w:pPr>
        <w:pStyle w:val="itsentry"/>
        <w:keepNext/>
        <w:keepLines/>
        <w:spacing w:after="0"/>
      </w:pPr>
      <w:r>
        <w:t xml:space="preserve"> </w:t>
      </w:r>
      <w:r>
        <w:rPr>
          <w:color w:val="000000" w:themeColor="hyperlink"/>
          <w:u w:val="single"/>
        </w:rPr>
        <w:hyperlink r:id="rId149">
          <w:r>
            <w:rPr/>
            <w:t>A/72/PV.98</w:t>
          </w:r>
        </w:hyperlink>
      </w:r>
    </w:p>
    <w:p>
      <w:pPr>
        <w:pStyle w:val="itssubhead"/>
        <w:keepNext/>
        <w:keepLines/>
        <w:spacing w:after="0"/>
      </w:pPr>
      <w:r>
        <w:t>INTERNATIONAL CRIMINAL COURT--REPORTS (Agenda Item 76)</w:t>
      </w:r>
    </w:p>
    <w:p>
      <w:pPr>
        <w:pStyle w:val="itsentry"/>
        <w:keepNext/>
        <w:keepLines/>
        <w:spacing w:after="0"/>
      </w:pPr>
      <w:r>
        <w:t xml:space="preserve"> </w:t>
      </w:r>
      <w:r>
        <w:rPr>
          <w:color w:val="000000" w:themeColor="hyperlink"/>
          <w:u w:val="single"/>
        </w:rPr>
        <w:hyperlink r:id="rId89">
          <w:r>
            <w:rPr/>
            <w:t>A/72/PV.37</w:t>
          </w:r>
        </w:hyperlink>
      </w:r>
      <w:r>
        <w:br/>
      </w:r>
    </w:p>
    <w:p>
      <w:pPr>
        <w:pStyle w:val="itshead"/>
        <w:keepNext/>
        <w:keepLines/>
      </w:pPr>
      <w:r>
        <w:t>Al Awadi, Ms. (United Arab Emirates)</w:t>
      </w:r>
    </w:p>
    <w:p>
      <w:pPr>
        <w:pStyle w:val="itssubhead"/>
        <w:keepNext/>
        <w:keepLines/>
        <w:spacing w:after="0"/>
      </w:pPr>
      <w:r>
        <w:t>INFORMATION TECHNOLOGY--DEVELOPMENT (Agenda Item 16)</w:t>
      </w:r>
    </w:p>
    <w:p>
      <w:pPr>
        <w:pStyle w:val="itsentry"/>
        <w:keepNext/>
        <w:keepLines/>
        <w:spacing w:after="0"/>
      </w:pPr>
      <w:r>
        <w:t xml:space="preserve"> </w:t>
      </w:r>
      <w:r>
        <w:rPr>
          <w:color w:val="000000" w:themeColor="hyperlink"/>
          <w:u w:val="single"/>
        </w:rPr>
        <w:hyperlink r:id="rId150">
          <w:r>
            <w:rPr/>
            <w:t>A/C.2/72/SR.15</w:t>
          </w:r>
        </w:hyperlink>
      </w:r>
    </w:p>
    <w:p>
      <w:pPr>
        <w:pStyle w:val="itssubhead"/>
        <w:keepNext/>
        <w:keepLines/>
        <w:spacing w:after="0"/>
      </w:pPr>
      <w:r>
        <w:t>TERRITORIES OCCUPIED BY ISRAEL--NATURAL RESOURCES (Agenda Item 63)</w:t>
      </w:r>
    </w:p>
    <w:p>
      <w:pPr>
        <w:pStyle w:val="itsentry"/>
        <w:keepNext/>
        <w:keepLines/>
        <w:spacing w:after="0"/>
      </w:pPr>
      <w:r>
        <w:t xml:space="preserve"> </w:t>
      </w:r>
      <w:r>
        <w:rPr>
          <w:color w:val="000000" w:themeColor="hyperlink"/>
          <w:u w:val="single"/>
        </w:rPr>
        <w:hyperlink r:id="rId98">
          <w:r>
            <w:rPr/>
            <w:t>A/C.2/72/SR.21</w:t>
          </w:r>
        </w:hyperlink>
      </w:r>
      <w:r>
        <w:br/>
      </w:r>
    </w:p>
    <w:p>
      <w:pPr>
        <w:pStyle w:val="itshead"/>
        <w:keepNext/>
        <w:keepLines/>
      </w:pPr>
      <w:r>
        <w:t>Al Dahmani, Ameirah (United Arab Emirates)</w:t>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52">
          <w:r>
            <w:rPr/>
            <w:t>A/C.2/72/SR.5</w:t>
          </w:r>
        </w:hyperlink>
      </w:r>
    </w:p>
    <w:p>
      <w:pPr>
        <w:pStyle w:val="itssubhead"/>
        <w:keepNext/>
        <w:keepLines/>
        <w:spacing w:after="0"/>
      </w:pPr>
      <w:r>
        <w:t>SUSTAINABLE ENERGY (Agenda Item 19i)</w:t>
      </w:r>
    </w:p>
    <w:p>
      <w:pPr>
        <w:pStyle w:val="itsentry"/>
        <w:keepNext/>
        <w:keepLines/>
        <w:spacing w:after="0"/>
      </w:pPr>
      <w:r>
        <w:t xml:space="preserve"> </w:t>
      </w:r>
      <w:r>
        <w:rPr>
          <w:color w:val="000000" w:themeColor="hyperlink"/>
          <w:u w:val="single"/>
        </w:rPr>
        <w:hyperlink r:id="rId151">
          <w:r>
            <w:rPr/>
            <w:t>A/C.2/72/SR.10</w:t>
          </w:r>
        </w:hyperlink>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151">
          <w:r>
            <w:rPr/>
            <w:t>A/C.2/72/SR.10</w:t>
          </w:r>
        </w:hyperlink>
      </w:r>
    </w:p>
    <w:p>
      <w:pPr>
        <w:pStyle w:val="itssubhead"/>
        <w:keepNext/>
        <w:keepLines/>
        <w:spacing w:after="0"/>
      </w:pPr>
      <w:r>
        <w:t>CLIMATE (Agenda Item 19d)</w:t>
      </w:r>
    </w:p>
    <w:p>
      <w:pPr>
        <w:pStyle w:val="itsentry"/>
        <w:keepNext/>
        <w:keepLines/>
        <w:spacing w:after="0"/>
      </w:pPr>
      <w:r>
        <w:t xml:space="preserve"> </w:t>
      </w:r>
      <w:r>
        <w:rPr>
          <w:color w:val="000000" w:themeColor="hyperlink"/>
          <w:u w:val="single"/>
        </w:rPr>
        <w:hyperlink r:id="rId151">
          <w:r>
            <w:rPr/>
            <w:t>A/C.2/72/SR.10</w:t>
          </w:r>
        </w:hyperlink>
      </w:r>
      <w:r>
        <w:br/>
      </w:r>
    </w:p>
    <w:p>
      <w:pPr>
        <w:pStyle w:val="itshead"/>
        <w:keepNext/>
        <w:keepLines/>
      </w:pPr>
      <w:r>
        <w:t>Al Emadi, Sara Mohammad K. (Qatar)</w:t>
      </w:r>
    </w:p>
    <w:p>
      <w:pPr>
        <w:pStyle w:val="itssubhead"/>
        <w:keepNext/>
        <w:keepLines/>
        <w:spacing w:after="0"/>
      </w:pPr>
      <w:r>
        <w:t>TERRORISM--HUMAN RIGHTS (Agenda Item 72b)</w:t>
      </w:r>
    </w:p>
    <w:p>
      <w:pPr>
        <w:pStyle w:val="itsentry"/>
        <w:keepNext/>
        <w:keepLines/>
        <w:spacing w:after="0"/>
      </w:pPr>
      <w:r>
        <w:t xml:space="preserve"> </w:t>
      </w:r>
      <w:r>
        <w:rPr>
          <w:color w:val="000000" w:themeColor="hyperlink"/>
          <w:u w:val="single"/>
        </w:rPr>
        <w:hyperlink r:id="rId152">
          <w:r>
            <w:rPr/>
            <w:t>A/C.3/72/SR.23</w:t>
          </w:r>
        </w:hyperlink>
      </w:r>
    </w:p>
    <w:p>
      <w:pPr>
        <w:pStyle w:val="itssubhead"/>
        <w:keepNext/>
        <w:keepLines/>
        <w:spacing w:after="0"/>
      </w:pPr>
      <w:r>
        <w:t>FREEDOM OF EXPRESSION (Agenda Item 72b)</w:t>
      </w:r>
    </w:p>
    <w:p>
      <w:pPr>
        <w:pStyle w:val="itsentry"/>
        <w:keepNext/>
        <w:keepLines/>
        <w:spacing w:after="0"/>
      </w:pPr>
      <w:r>
        <w:t xml:space="preserve"> </w:t>
      </w:r>
      <w:r>
        <w:rPr>
          <w:color w:val="000000" w:themeColor="hyperlink"/>
          <w:u w:val="single"/>
        </w:rPr>
        <w:hyperlink r:id="rId153">
          <w:r>
            <w:rPr/>
            <w:t>A/C.3/72/SR.29</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71">
          <w:r>
            <w:rPr/>
            <w:t>A/C.3/72/SR.11</w:t>
          </w:r>
        </w:hyperlink>
      </w:r>
      <w:r>
        <w:t xml:space="preserve">; </w:t>
      </w:r>
      <w:r>
        <w:rPr>
          <w:color w:val="000000" w:themeColor="hyperlink"/>
          <w:u w:val="single"/>
        </w:rPr>
        <w:hyperlink r:id="rId36">
          <w:r>
            <w:rPr/>
            <w:t>A/C.3/72/SR.12</w:t>
          </w:r>
        </w:hyperlink>
      </w:r>
      <w:r>
        <w:t xml:space="preserve">; </w:t>
      </w:r>
      <w:r>
        <w:rPr>
          <w:color w:val="000000" w:themeColor="hyperlink"/>
          <w:u w:val="single"/>
        </w:rPr>
        <w:hyperlink r:id="rId42">
          <w:r>
            <w:rPr/>
            <w:t>A/C.3/72/SR.14</w:t>
          </w:r>
        </w:hyperlink>
      </w:r>
    </w:p>
    <w:p>
      <w:pPr>
        <w:pStyle w:val="itssubhead"/>
        <w:keepNext/>
        <w:keepLines/>
        <w:spacing w:after="0"/>
      </w:pPr>
      <w:r>
        <w:t>TRAFFICKING IN PERSONS (Agenda Item 72b)</w:t>
      </w:r>
    </w:p>
    <w:p>
      <w:pPr>
        <w:pStyle w:val="itsentry"/>
        <w:keepNext/>
        <w:keepLines/>
        <w:spacing w:after="0"/>
      </w:pPr>
      <w:r>
        <w:t xml:space="preserve"> </w:t>
      </w:r>
      <w:r>
        <w:rPr>
          <w:color w:val="000000" w:themeColor="hyperlink"/>
          <w:u w:val="single"/>
        </w:rPr>
        <w:hyperlink r:id="rId36">
          <w:r>
            <w:rPr/>
            <w:t>A/C.3/72/SR.12</w:t>
          </w:r>
        </w:hyperlink>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154">
          <w:r>
            <w:rPr/>
            <w:t>A/C.3/72/SR.40</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72">
          <w:r>
            <w:rPr/>
            <w:t>A/C.3/72/SR.9</w:t>
          </w:r>
        </w:hyperlink>
      </w:r>
      <w:r>
        <w:br/>
      </w:r>
    </w:p>
    <w:p>
      <w:pPr>
        <w:pStyle w:val="itshead"/>
        <w:keepNext/>
        <w:keepLines/>
      </w:pPr>
      <w:r>
        <w:t>Al Ghareeb, Abdulrahman (Bahrain)</w:t>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HUMAN SETTLEMENTS (Agenda Item 20)</w:t>
      </w:r>
    </w:p>
    <w:p>
      <w:pPr>
        <w:pStyle w:val="itsentry"/>
        <w:keepNext/>
        <w:keepLines/>
        <w:spacing w:after="0"/>
      </w:pPr>
      <w:r>
        <w:t xml:space="preserve"> </w:t>
      </w:r>
      <w:r>
        <w:rPr>
          <w:color w:val="000000" w:themeColor="hyperlink"/>
          <w:u w:val="single"/>
        </w:rPr>
        <w:hyperlink r:id="rId155">
          <w:r>
            <w:rPr/>
            <w:t>A/C.2/72/SR.19</w:t>
          </w:r>
        </w:hyperlink>
      </w:r>
    </w:p>
    <w:p>
      <w:pPr>
        <w:pStyle w:val="itssubhead"/>
        <w:keepNext/>
        <w:keepLines/>
        <w:spacing w:after="0"/>
      </w:pPr>
      <w:r>
        <w:t>WOMEN IN DEVELOPMENT (Agenda Item 23b)</w:t>
      </w:r>
    </w:p>
    <w:p>
      <w:pPr>
        <w:pStyle w:val="itsentry"/>
        <w:keepNext/>
        <w:keepLines/>
        <w:spacing w:after="0"/>
      </w:pPr>
      <w:r>
        <w:t xml:space="preserve"> </w:t>
      </w:r>
      <w:r>
        <w:rPr>
          <w:color w:val="000000" w:themeColor="hyperlink"/>
          <w:u w:val="single"/>
        </w:rPr>
        <w:hyperlink r:id="rId96">
          <w:r>
            <w:rPr/>
            <w:t>A/C.2/72/SR.13</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HUMAN RESOURCES DEVELOPMENT (Agenda Item 23c)</w:t>
      </w:r>
    </w:p>
    <w:p>
      <w:pPr>
        <w:pStyle w:val="itsentry"/>
        <w:keepNext/>
        <w:keepLines/>
        <w:spacing w:after="0"/>
      </w:pPr>
      <w:r>
        <w:t xml:space="preserve"> </w:t>
      </w:r>
      <w:r>
        <w:rPr>
          <w:color w:val="000000" w:themeColor="hyperlink"/>
          <w:u w:val="single"/>
        </w:rPr>
        <w:hyperlink r:id="rId96">
          <w:r>
            <w:rPr/>
            <w:t>A/C.2/72/SR.13</w:t>
          </w:r>
        </w:hyperlink>
      </w:r>
      <w:r>
        <w:br/>
      </w:r>
    </w:p>
    <w:p>
      <w:pPr>
        <w:pStyle w:val="itshead"/>
        <w:keepNext/>
        <w:keepLines/>
      </w:pPr>
      <w:r>
        <w:t>Al Harthy, Khalifa bin Ali Issa (Oman)</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156">
          <w:r>
            <w:rPr/>
            <w:t>A/72/PV.86</w:t>
          </w:r>
        </w:hyperlink>
      </w:r>
      <w:r>
        <w:br/>
      </w:r>
    </w:p>
    <w:p>
      <w:pPr>
        <w:pStyle w:val="itshead"/>
        <w:keepNext/>
        <w:keepLines/>
      </w:pPr>
      <w:r>
        <w:t>Al Harthy, Khalifa bin Ali Issa (Oman) (UN. Group of Arab States)</w:t>
      </w:r>
    </w:p>
    <w:p>
      <w:pPr>
        <w:pStyle w:val="itssubhead"/>
        <w:keepNext/>
        <w:keepLines/>
        <w:spacing w:after="0"/>
      </w:pPr>
      <w:r>
        <w:t>DISARMAMENT--GENERAL AND COMPLETE (Agenda Item 99)</w:t>
      </w:r>
    </w:p>
    <w:p>
      <w:pPr>
        <w:pStyle w:val="itsentry"/>
        <w:keepNext/>
        <w:keepLines/>
        <w:spacing w:after="0"/>
      </w:pPr>
      <w:r>
        <w:t xml:space="preserve"> </w:t>
      </w:r>
      <w:r>
        <w:rPr>
          <w:color w:val="000000" w:themeColor="hyperlink"/>
          <w:u w:val="single"/>
        </w:rPr>
        <w:hyperlink r:id="rId82">
          <w:r>
            <w:rPr/>
            <w:t>A/72/PV.112</w:t>
          </w:r>
        </w:hyperlink>
      </w:r>
      <w:r>
        <w:br/>
      </w:r>
    </w:p>
    <w:p>
      <w:pPr>
        <w:pStyle w:val="itshead"/>
        <w:keepNext/>
        <w:keepLines/>
      </w:pPr>
      <w:r>
        <w:t>Al Jabari, Mohammad Ziyad (Palestinian Moroccan Friendship Society)</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3">
          <w:r>
            <w:rPr/>
            <w:t>A/C.4/72/SR.4</w:t>
          </w:r>
        </w:hyperlink>
      </w:r>
      <w:r>
        <w:br/>
      </w:r>
    </w:p>
    <w:p>
      <w:pPr>
        <w:pStyle w:val="itshead"/>
        <w:keepNext/>
        <w:keepLines/>
      </w:pPr>
      <w:r>
        <w:t>Al Khafaji, Saad Abdulhadi Mohammed Ali (Iraq)</w:t>
      </w:r>
    </w:p>
    <w:p>
      <w:pPr>
        <w:pStyle w:val="itssubhead"/>
        <w:keepNext/>
        <w:keepLines/>
        <w:spacing w:after="0"/>
      </w:pPr>
      <w:r>
        <w:t>WOMEN IN DEVELOPMENT (Agenda Item 23b)</w:t>
      </w:r>
    </w:p>
    <w:p>
      <w:pPr>
        <w:pStyle w:val="itsentry"/>
        <w:keepNext/>
        <w:keepLines/>
        <w:spacing w:after="0"/>
      </w:pPr>
      <w:r>
        <w:t xml:space="preserve"> </w:t>
      </w:r>
      <w:r>
        <w:rPr>
          <w:color w:val="000000" w:themeColor="hyperlink"/>
          <w:u w:val="single"/>
        </w:rPr>
        <w:hyperlink r:id="rId56">
          <w:r>
            <w:rPr/>
            <w:t>A/C.2/72/SR.12</w:t>
          </w:r>
        </w:hyperlink>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56">
          <w:r>
            <w:rPr/>
            <w:t>A/C.2/72/SR.12</w:t>
          </w:r>
        </w:hyperlink>
      </w:r>
    </w:p>
    <w:p>
      <w:pPr>
        <w:pStyle w:val="itssubhead"/>
        <w:keepNext/>
        <w:keepLines/>
        <w:spacing w:after="0"/>
      </w:pPr>
      <w:r>
        <w:t>TERRITORIES OCCUPIED BY ISRAEL--NATURAL RESOURCES (Agenda Item 63)</w:t>
      </w:r>
    </w:p>
    <w:p>
      <w:pPr>
        <w:pStyle w:val="itsentry"/>
        <w:keepNext/>
        <w:keepLines/>
        <w:spacing w:after="0"/>
      </w:pPr>
      <w:r>
        <w:t xml:space="preserve"> </w:t>
      </w:r>
      <w:r>
        <w:rPr>
          <w:color w:val="000000" w:themeColor="hyperlink"/>
          <w:u w:val="single"/>
        </w:rPr>
        <w:hyperlink r:id="rId98">
          <w:r>
            <w:rPr/>
            <w:t>A/C.2/72/SR.21</w:t>
          </w:r>
        </w:hyperlink>
      </w:r>
      <w:r>
        <w:br/>
      </w:r>
    </w:p>
    <w:p>
      <w:pPr>
        <w:pStyle w:val="itshead"/>
        <w:keepNext/>
        <w:keepLines/>
      </w:pPr>
      <w:r>
        <w:t>Al Khaniny, Shahir (Saudi Arabia)</w:t>
      </w:r>
    </w:p>
    <w:p>
      <w:pPr>
        <w:pStyle w:val="itssubhead"/>
        <w:keepNext/>
        <w:keepLines/>
        <w:spacing w:after="0"/>
      </w:pPr>
      <w:r>
        <w:t>UNRWA--ACTIVITIES (Agenda Item 53)</w:t>
      </w:r>
    </w:p>
    <w:p>
      <w:pPr>
        <w:pStyle w:val="itsentry"/>
        <w:keepNext/>
        <w:keepLines/>
        <w:spacing w:after="0"/>
      </w:pPr>
      <w:r>
        <w:t xml:space="preserve"> </w:t>
      </w:r>
      <w:r>
        <w:rPr>
          <w:color w:val="000000" w:themeColor="hyperlink"/>
          <w:u w:val="single"/>
        </w:rPr>
        <w:hyperlink r:id="rId28">
          <w:r>
            <w:rPr/>
            <w:t>A/C.4/72/SR.25</w:t>
          </w:r>
        </w:hyperlink>
      </w:r>
      <w:r>
        <w:br/>
      </w:r>
    </w:p>
    <w:p>
      <w:pPr>
        <w:pStyle w:val="itshead"/>
        <w:keepNext/>
        <w:keepLines/>
      </w:pPr>
      <w:r>
        <w:t>Al Mansoori, Abdulhadi Said A.M. (Qatar)</w:t>
      </w:r>
    </w:p>
    <w:p>
      <w:pPr>
        <w:pStyle w:val="itssubhead"/>
        <w:keepNext/>
        <w:keepLines/>
        <w:spacing w:after="0"/>
      </w:pPr>
      <w:r>
        <w:t>JUDICIAL INDEPENDENCE (Agenda Item 72b)</w:t>
      </w:r>
    </w:p>
    <w:p>
      <w:pPr>
        <w:pStyle w:val="itsentry"/>
        <w:keepNext/>
        <w:keepLines/>
        <w:spacing w:after="0"/>
      </w:pPr>
      <w:r>
        <w:t xml:space="preserve"> </w:t>
      </w:r>
      <w:r>
        <w:rPr>
          <w:color w:val="000000" w:themeColor="hyperlink"/>
          <w:u w:val="single"/>
        </w:rPr>
        <w:hyperlink r:id="rId152">
          <w:r>
            <w:rPr/>
            <w:t>A/C.3/72/SR.23</w:t>
          </w:r>
        </w:hyperlink>
      </w:r>
    </w:p>
    <w:p>
      <w:pPr>
        <w:pStyle w:val="itssubhead"/>
        <w:keepNext/>
        <w:keepLines/>
        <w:spacing w:after="0"/>
      </w:pPr>
      <w:r>
        <w:t>SOLIDARITY (Agenda Item 72b)</w:t>
      </w:r>
    </w:p>
    <w:p>
      <w:pPr>
        <w:pStyle w:val="itsentry"/>
        <w:keepNext/>
        <w:keepLines/>
        <w:spacing w:after="0"/>
      </w:pPr>
      <w:r>
        <w:t xml:space="preserve"> </w:t>
      </w:r>
      <w:r>
        <w:rPr>
          <w:color w:val="000000" w:themeColor="hyperlink"/>
          <w:u w:val="single"/>
        </w:rPr>
        <w:hyperlink r:id="rId157">
          <w:r>
            <w:rPr/>
            <w:t>A/C.3/72/SR.21</w:t>
          </w:r>
        </w:hyperlink>
      </w:r>
    </w:p>
    <w:p>
      <w:pPr>
        <w:pStyle w:val="itssubhead"/>
        <w:keepNext/>
        <w:keepLines/>
        <w:spacing w:after="0"/>
      </w:pPr>
      <w:r>
        <w:t>SLAVERY (Agenda Item 72a)</w:t>
      </w:r>
    </w:p>
    <w:p>
      <w:pPr>
        <w:pStyle w:val="itsentry"/>
        <w:keepNext/>
        <w:keepLines/>
        <w:spacing w:after="0"/>
      </w:pPr>
      <w:r>
        <w:t xml:space="preserve"> </w:t>
      </w:r>
      <w:r>
        <w:rPr>
          <w:color w:val="000000" w:themeColor="hyperlink"/>
          <w:u w:val="single"/>
        </w:rPr>
        <w:hyperlink r:id="rId158">
          <w:r>
            <w:rPr/>
            <w:t>A/C.3/72/SR.33</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40">
          <w:r>
            <w:rPr/>
            <w:t>A/C.3/72/SR.5</w:t>
          </w:r>
        </w:hyperlink>
      </w:r>
    </w:p>
    <w:p>
      <w:pPr>
        <w:pStyle w:val="itssubhead"/>
        <w:keepNext/>
        <w:keepLines/>
        <w:spacing w:after="0"/>
      </w:pPr>
      <w:r>
        <w:t>RIGHT TO EDUCATION (Agenda Item 72b)</w:t>
      </w:r>
    </w:p>
    <w:p>
      <w:pPr>
        <w:pStyle w:val="itsentry"/>
        <w:keepNext/>
        <w:keepLines/>
        <w:spacing w:after="0"/>
      </w:pPr>
      <w:r>
        <w:t xml:space="preserve"> </w:t>
      </w:r>
      <w:r>
        <w:rPr>
          <w:color w:val="000000" w:themeColor="hyperlink"/>
          <w:u w:val="single"/>
        </w:rPr>
        <w:hyperlink r:id="rId159">
          <w:r>
            <w:rPr/>
            <w:t>A/C.3/72/SR.26</w:t>
          </w:r>
        </w:hyperlink>
      </w:r>
    </w:p>
    <w:p>
      <w:pPr>
        <w:pStyle w:val="itssubhead"/>
        <w:keepNext/>
        <w:keepLines/>
        <w:spacing w:after="0"/>
      </w:pPr>
      <w:r>
        <w:t>MIGRANTS--PROTECTION (Agenda Item 72b)</w:t>
      </w:r>
    </w:p>
    <w:p>
      <w:pPr>
        <w:pStyle w:val="itsentry"/>
        <w:keepNext/>
        <w:keepLines/>
        <w:spacing w:after="0"/>
      </w:pPr>
      <w:r>
        <w:t xml:space="preserve"> </w:t>
      </w:r>
      <w:r>
        <w:rPr>
          <w:color w:val="000000" w:themeColor="hyperlink"/>
          <w:u w:val="single"/>
        </w:rPr>
        <w:hyperlink r:id="rId160">
          <w:r>
            <w:rPr/>
            <w:t>A/C.3/72/SR.25</w:t>
          </w:r>
        </w:hyperlink>
      </w:r>
      <w:r>
        <w:br/>
      </w:r>
    </w:p>
    <w:p>
      <w:pPr>
        <w:pStyle w:val="itshead"/>
        <w:keepNext/>
        <w:keepLines/>
      </w:pPr>
      <w:r>
        <w:t>Al Mohannadi, Essa Ali (Qatar)</w:t>
      </w:r>
    </w:p>
    <w:p>
      <w:pPr>
        <w:pStyle w:val="itssubhead"/>
        <w:keepNext/>
        <w:keepLines/>
        <w:spacing w:after="0"/>
      </w:pPr>
      <w:r>
        <w:t>UN--CHARTER (Agenda Item 83)</w:t>
      </w:r>
    </w:p>
    <w:p>
      <w:pPr>
        <w:pStyle w:val="itsentry"/>
        <w:keepNext/>
        <w:keepLines/>
        <w:spacing w:after="0"/>
      </w:pPr>
      <w:r>
        <w:t xml:space="preserve"> </w:t>
      </w:r>
      <w:r>
        <w:rPr>
          <w:color w:val="000000" w:themeColor="hyperlink"/>
          <w:u w:val="single"/>
        </w:rPr>
        <w:hyperlink r:id="rId101">
          <w:r>
            <w:rPr/>
            <w:t>A/C.6/72/SR.12</w:t>
          </w:r>
        </w:hyperlink>
      </w:r>
      <w:r>
        <w:br/>
      </w:r>
    </w:p>
    <w:p>
      <w:pPr>
        <w:pStyle w:val="itshead"/>
        <w:keepNext/>
        <w:keepLines/>
      </w:pPr>
      <w:r>
        <w:t>Al Mughairi, Majid Yahya Khalifa (Oman)</w:t>
      </w:r>
    </w:p>
    <w:p>
      <w:pPr>
        <w:pStyle w:val="itssubhead"/>
        <w:keepNext/>
        <w:keepLines/>
        <w:spacing w:after="0"/>
      </w:pPr>
      <w:r>
        <w:t>TRAFFIC SAFETY (Agenda Item 12)</w:t>
      </w:r>
    </w:p>
    <w:p>
      <w:pPr>
        <w:pStyle w:val="itsentry"/>
        <w:keepNext/>
        <w:keepLines/>
        <w:spacing w:after="0"/>
      </w:pPr>
      <w:r>
        <w:t xml:space="preserve"> </w:t>
      </w:r>
      <w:r>
        <w:rPr>
          <w:color w:val="000000" w:themeColor="hyperlink"/>
          <w:u w:val="single"/>
        </w:rPr>
        <w:hyperlink r:id="rId139">
          <w:r>
            <w:rPr/>
            <w:t>A/72/PV.82</w:t>
          </w:r>
        </w:hyperlink>
      </w:r>
      <w:r>
        <w:br/>
      </w:r>
    </w:p>
    <w:p>
      <w:pPr>
        <w:pStyle w:val="itshead"/>
        <w:keepNext/>
        <w:keepLines/>
      </w:pPr>
      <w:r>
        <w:t>Al Musharakh, Jamal Jama Ahmed Abdulla (United Arab Emirates)</w:t>
      </w:r>
    </w:p>
    <w:p>
      <w:pPr>
        <w:pStyle w:val="itssubhead"/>
        <w:keepNext/>
        <w:keepLines/>
        <w:spacing w:after="0"/>
      </w:pPr>
      <w:r>
        <w:t>UN. GENERAL ASSEMBLY (72ND SESS. : 2017-2018)--GENERAL DEBATE--RIGHT OF REPLY (Agenda Item 8)</w:t>
      </w:r>
    </w:p>
    <w:p>
      <w:pPr>
        <w:pStyle w:val="itsentry"/>
        <w:keepNext/>
        <w:keepLines/>
        <w:spacing w:after="0"/>
      </w:pPr>
      <w:r>
        <w:t xml:space="preserve"> </w:t>
      </w:r>
      <w:r>
        <w:rPr>
          <w:color w:val="000000" w:themeColor="hyperlink"/>
          <w:u w:val="single"/>
        </w:rPr>
        <w:hyperlink r:id="rId85">
          <w:r>
            <w:rPr/>
            <w:t>A/72/PV.18</w:t>
          </w:r>
        </w:hyperlink>
      </w:r>
      <w:r>
        <w:br/>
      </w:r>
    </w:p>
    <w:p>
      <w:pPr>
        <w:pStyle w:val="itshead"/>
        <w:keepNext/>
        <w:keepLines/>
      </w:pPr>
      <w:r>
        <w:t>Al Nahyan, Abdullah bin Zayed (United Arab Emirates)</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85">
          <w:r>
            <w:rPr/>
            <w:t>A/72/PV.18</w:t>
          </w:r>
        </w:hyperlink>
      </w:r>
      <w:r>
        <w:br/>
      </w:r>
    </w:p>
    <w:p>
      <w:pPr>
        <w:pStyle w:val="itshead"/>
        <w:keepNext/>
        <w:keepLines/>
      </w:pPr>
      <w:r>
        <w:t>Al Naser, Fatima Mubarak (Qatar)</w:t>
      </w:r>
    </w:p>
    <w:p>
      <w:pPr>
        <w:pStyle w:val="itssubhead"/>
        <w:keepNext/>
        <w:keepLines/>
        <w:spacing w:after="0"/>
      </w:pPr>
      <w:r>
        <w:t>INFORMATION (Agenda Item 57)</w:t>
      </w:r>
    </w:p>
    <w:p>
      <w:pPr>
        <w:pStyle w:val="itsentry"/>
        <w:keepNext/>
        <w:keepLines/>
        <w:spacing w:after="0"/>
      </w:pPr>
      <w:r>
        <w:t xml:space="preserve"> </w:t>
      </w:r>
      <w:r>
        <w:rPr>
          <w:color w:val="000000" w:themeColor="hyperlink"/>
          <w:u w:val="single"/>
        </w:rPr>
        <w:hyperlink r:id="rId161">
          <w:r>
            <w:rPr/>
            <w:t>A/C.4/72/SR.15</w:t>
          </w:r>
        </w:hyperlink>
      </w:r>
      <w:r>
        <w:br/>
      </w:r>
    </w:p>
    <w:p>
      <w:pPr>
        <w:pStyle w:val="itshead"/>
        <w:keepNext/>
        <w:keepLines/>
      </w:pPr>
      <w:r>
        <w:t>Al Rikabi, Maythem Salman Dawood (Iraq)</w:t>
      </w:r>
    </w:p>
    <w:p>
      <w:pPr>
        <w:pStyle w:val="itssubhead"/>
        <w:keepNext/>
        <w:keepLines/>
        <w:spacing w:after="0"/>
      </w:pPr>
      <w:r>
        <w:t>LANDMINES--TREATIES (1997) (Agenda Item 99m)</w:t>
      </w:r>
    </w:p>
    <w:p>
      <w:pPr>
        <w:pStyle w:val="itsentry"/>
        <w:keepNext/>
        <w:keepLines/>
        <w:spacing w:after="0"/>
      </w:pPr>
      <w:r>
        <w:t xml:space="preserve"> </w:t>
      </w:r>
      <w:r>
        <w:rPr>
          <w:color w:val="000000" w:themeColor="hyperlink"/>
          <w:u w:val="single"/>
        </w:rPr>
        <w:hyperlink r:id="rId16">
          <w:r>
            <w:rPr/>
            <w:t>A/C.1/72/PV.19</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16">
          <w:r>
            <w:rPr/>
            <w:t>A/C.1/72/PV.19</w:t>
          </w:r>
        </w:hyperlink>
      </w:r>
      <w:r>
        <w:br/>
      </w:r>
    </w:p>
    <w:p>
      <w:pPr>
        <w:pStyle w:val="itshead"/>
        <w:keepNext/>
        <w:keepLines/>
      </w:pPr>
      <w:r>
        <w:t>Al Saad, Saad Abdullah N. (Saudi Arabia)</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95">
          <w:r>
            <w:rPr/>
            <w:t>A/C.1/72/PV.7</w:t>
          </w:r>
        </w:hyperlink>
      </w:r>
      <w:r>
        <w:br/>
      </w:r>
    </w:p>
    <w:p>
      <w:pPr>
        <w:pStyle w:val="itshead"/>
        <w:keepNext/>
        <w:keepLines/>
      </w:pPr>
      <w:r>
        <w:t>Al Sahhaf, Ahmed Neamah Hasan (Iraq)</w:t>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21">
          <w:r>
            <w:rPr/>
            <w:t>A/C.4/72/SR.12</w:t>
          </w:r>
        </w:hyperlink>
      </w:r>
      <w:r>
        <w:t xml:space="preserve">; </w:t>
      </w:r>
      <w:r>
        <w:rPr>
          <w:color w:val="000000" w:themeColor="hyperlink"/>
          <w:u w:val="single"/>
        </w:rPr>
        <w:hyperlink r:id="rId22">
          <w:r>
            <w:rPr/>
            <w:t>A/C.4/72/SR.13</w:t>
          </w:r>
        </w:hyperlink>
      </w:r>
    </w:p>
    <w:p>
      <w:pPr>
        <w:pStyle w:val="itssubhead"/>
        <w:keepNext/>
        <w:keepLines/>
        <w:spacing w:after="0"/>
      </w:pPr>
      <w:r>
        <w:t>SPECIAL POLITICAL MISSIONS (Agenda Item 56)</w:t>
      </w:r>
    </w:p>
    <w:p>
      <w:pPr>
        <w:pStyle w:val="itsentry"/>
        <w:keepNext/>
        <w:keepLines/>
        <w:spacing w:after="0"/>
      </w:pPr>
      <w:r>
        <w:t xml:space="preserve"> </w:t>
      </w:r>
      <w:r>
        <w:rPr>
          <w:color w:val="000000" w:themeColor="hyperlink"/>
          <w:u w:val="single"/>
        </w:rPr>
        <w:hyperlink r:id="rId25">
          <w:r>
            <w:rPr/>
            <w:t>A/C.4/72/SR.23</w:t>
          </w:r>
        </w:hyperlink>
      </w:r>
      <w:r>
        <w:br/>
      </w:r>
    </w:p>
    <w:p>
      <w:pPr>
        <w:pStyle w:val="itshead"/>
        <w:keepNext/>
        <w:keepLines/>
      </w:pPr>
      <w:r>
        <w:t>Al Saud, Princess Nour Bint Bandar Bin Mohammed Bin Abdulrahman (Saudi Arabia)</w:t>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162">
          <w:r>
            <w:rPr/>
            <w:t>A/72/PV.91</w:t>
          </w:r>
        </w:hyperlink>
      </w:r>
    </w:p>
    <w:p>
      <w:pPr>
        <w:pStyle w:val="itssubhead"/>
        <w:keepNext/>
        <w:keepLines/>
        <w:spacing w:after="0"/>
      </w:pPr>
      <w:r>
        <w:t>HUMAN SETTLEMENTS (Agenda Item 20)</w:t>
      </w:r>
    </w:p>
    <w:p>
      <w:pPr>
        <w:pStyle w:val="itsentry"/>
        <w:keepNext/>
        <w:keepLines/>
        <w:spacing w:after="0"/>
      </w:pPr>
      <w:r>
        <w:t xml:space="preserve"> </w:t>
      </w:r>
      <w:r>
        <w:rPr>
          <w:color w:val="000000" w:themeColor="hyperlink"/>
          <w:u w:val="single"/>
        </w:rPr>
        <w:hyperlink r:id="rId155">
          <w:r>
            <w:rPr/>
            <w:t>A/C.2/72/SR.19</w:t>
          </w:r>
        </w:hyperlink>
      </w:r>
      <w:r>
        <w:br/>
      </w:r>
    </w:p>
    <w:p>
      <w:pPr>
        <w:pStyle w:val="itshead"/>
        <w:keepNext/>
        <w:keepLines/>
      </w:pPr>
      <w:r>
        <w:t>Al Shammari, Nouf Abdullah (Qatar)</w:t>
      </w:r>
    </w:p>
    <w:p>
      <w:pPr>
        <w:pStyle w:val="itssubhead"/>
        <w:keepNext/>
        <w:keepLines/>
        <w:spacing w:after="0"/>
      </w:pPr>
      <w:r>
        <w:t>TERRITORIES OCCUPIED BY ISRAEL--NATURAL RESOURCES (Agenda Item 63)</w:t>
      </w:r>
    </w:p>
    <w:p>
      <w:pPr>
        <w:pStyle w:val="itsentry"/>
        <w:keepNext/>
        <w:keepLines/>
        <w:spacing w:after="0"/>
      </w:pPr>
      <w:r>
        <w:t xml:space="preserve"> </w:t>
      </w:r>
      <w:r>
        <w:rPr>
          <w:color w:val="000000" w:themeColor="hyperlink"/>
          <w:u w:val="single"/>
        </w:rPr>
        <w:hyperlink r:id="rId98">
          <w:r>
            <w:rPr/>
            <w:t>A/C.2/72/SR.21</w:t>
          </w:r>
        </w:hyperlink>
      </w:r>
    </w:p>
    <w:p>
      <w:pPr>
        <w:pStyle w:val="itssubhead"/>
        <w:keepNext/>
        <w:keepLines/>
        <w:spacing w:after="0"/>
      </w:pPr>
      <w:r>
        <w:t>DEVELOPMENT FINANCE--CONFERENCES (Agenda Item 18)</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INTERNATIONAL TRADE (Agenda Item 17a)</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DEVELOPMENT FINANCE (Agenda Item 17b)</w:t>
      </w:r>
    </w:p>
    <w:p>
      <w:pPr>
        <w:pStyle w:val="itsentry"/>
        <w:keepNext/>
        <w:keepLines/>
        <w:spacing w:after="0"/>
      </w:pPr>
      <w:r>
        <w:t xml:space="preserve"> </w:t>
      </w:r>
      <w:r>
        <w:rPr>
          <w:color w:val="000000" w:themeColor="hyperlink"/>
          <w:u w:val="single"/>
        </w:rPr>
        <w:hyperlink r:id="rId163">
          <w:r>
            <w:rPr/>
            <w:t>A/C.2/72/SR.6</w:t>
          </w:r>
        </w:hyperlink>
      </w:r>
      <w:r>
        <w:br/>
      </w:r>
    </w:p>
    <w:p>
      <w:pPr>
        <w:pStyle w:val="itshead"/>
        <w:keepNext/>
        <w:keepLines/>
      </w:pPr>
      <w:r>
        <w:t>Al Sulaiti, Ali Ahmad (Qatar)</w:t>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06">
          <w:r>
            <w:rPr/>
            <w:t>A/C.6/72/SR.5</w:t>
          </w:r>
        </w:hyperlink>
      </w:r>
      <w:r>
        <w:br/>
      </w:r>
    </w:p>
    <w:p>
      <w:pPr>
        <w:pStyle w:val="itshead"/>
        <w:keepNext/>
        <w:keepLines/>
      </w:pPr>
      <w:r>
        <w:t>Al Towaiya, Hamood Salim Abdullah (Oman)</w:t>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14">
          <w:r>
            <w:rPr/>
            <w:t>A/C.1/72/PV.15</w:t>
          </w:r>
        </w:hyperlink>
      </w:r>
    </w:p>
    <w:p>
      <w:pPr>
        <w:pStyle w:val="itssubhead"/>
        <w:keepNext/>
        <w:keepLines/>
        <w:spacing w:after="0"/>
      </w:pPr>
      <w:r>
        <w:t>NUCLEAR-WEAPON-FREE ZONE--MIDDLE EAST (Agenda Item 95)</w:t>
      </w:r>
    </w:p>
    <w:p>
      <w:pPr>
        <w:pStyle w:val="itsentry"/>
        <w:keepNext/>
        <w:keepLines/>
        <w:spacing w:after="0"/>
      </w:pPr>
      <w:r>
        <w:t xml:space="preserve"> </w:t>
      </w:r>
      <w:r>
        <w:rPr>
          <w:color w:val="000000" w:themeColor="hyperlink"/>
          <w:u w:val="single"/>
        </w:rPr>
        <w:hyperlink r:id="rId14">
          <w:r>
            <w:rPr/>
            <w:t>A/C.1/72/PV.15</w:t>
          </w:r>
        </w:hyperlink>
      </w:r>
    </w:p>
    <w:p>
      <w:pPr>
        <w:pStyle w:val="itssubhead"/>
        <w:keepNext/>
        <w:keepLines/>
        <w:spacing w:after="0"/>
      </w:pPr>
      <w:r>
        <w:t>BIOLOGICAL WEAPONS--TREATY (1972) (Agenda Item 106)</w:t>
      </w:r>
    </w:p>
    <w:p>
      <w:pPr>
        <w:pStyle w:val="itsentry"/>
        <w:keepNext/>
        <w:keepLines/>
        <w:spacing w:after="0"/>
      </w:pPr>
      <w:r>
        <w:t xml:space="preserve"> </w:t>
      </w:r>
      <w:r>
        <w:rPr>
          <w:color w:val="000000" w:themeColor="hyperlink"/>
          <w:u w:val="single"/>
        </w:rPr>
        <w:hyperlink r:id="rId14">
          <w:r>
            <w:rPr/>
            <w:t>A/C.1/72/PV.15</w:t>
          </w:r>
        </w:hyperlink>
      </w:r>
      <w:r>
        <w:br/>
      </w:r>
    </w:p>
    <w:p>
      <w:pPr>
        <w:pStyle w:val="itshead"/>
        <w:keepNext/>
        <w:keepLines/>
      </w:pPr>
      <w:r>
        <w:t>Al-Abdali, Sulaiman Salim Mohamed (Oman)</w:t>
      </w:r>
    </w:p>
    <w:p>
      <w:pPr>
        <w:pStyle w:val="itssubhead"/>
        <w:keepNext/>
        <w:keepLines/>
        <w:spacing w:after="0"/>
      </w:pPr>
      <w:r>
        <w:t>PEACE (Agenda Item 15)</w:t>
      </w:r>
    </w:p>
    <w:p>
      <w:pPr>
        <w:pStyle w:val="itsentry"/>
        <w:keepNext/>
        <w:keepLines/>
        <w:spacing w:after="0"/>
      </w:pPr>
      <w:r>
        <w:t xml:space="preserve"> </w:t>
      </w:r>
      <w:r>
        <w:rPr>
          <w:color w:val="000000" w:themeColor="hyperlink"/>
          <w:u w:val="single"/>
        </w:rPr>
        <w:hyperlink r:id="rId164">
          <w:r>
            <w:rPr/>
            <w:t>A/72/PV.68</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22">
          <w:r>
            <w:rPr/>
            <w:t>A/C.3/72/SR.10</w:t>
          </w:r>
        </w:hyperlink>
      </w:r>
      <w:r>
        <w:br/>
      </w:r>
    </w:p>
    <w:p>
      <w:pPr>
        <w:pStyle w:val="itshead"/>
        <w:keepNext/>
        <w:keepLines/>
      </w:pPr>
      <w:r>
        <w:t>Al-Abdulla, Ms. (Qatar)</w:t>
      </w:r>
    </w:p>
    <w:p>
      <w:pPr>
        <w:pStyle w:val="itssubhead"/>
        <w:keepNext/>
        <w:keepLines/>
        <w:spacing w:after="0"/>
      </w:pPr>
      <w:r>
        <w:t>SPORTS (Agenda Item 11)</w:t>
      </w:r>
    </w:p>
    <w:p>
      <w:pPr>
        <w:pStyle w:val="itsentry"/>
        <w:keepNext/>
        <w:keepLines/>
        <w:spacing w:after="0"/>
      </w:pPr>
      <w:r>
        <w:t xml:space="preserve"> </w:t>
      </w:r>
      <w:r>
        <w:rPr>
          <w:color w:val="000000" w:themeColor="hyperlink"/>
          <w:u w:val="single"/>
        </w:rPr>
        <w:hyperlink r:id="rId81">
          <w:r>
            <w:rPr/>
            <w:t>A/72/PV.48</w:t>
          </w:r>
        </w:hyperlink>
      </w:r>
      <w:r>
        <w:br/>
      </w:r>
    </w:p>
    <w:p>
      <w:pPr>
        <w:pStyle w:val="itshead"/>
        <w:keepNext/>
        <w:keepLines/>
      </w:pPr>
      <w:r>
        <w:t>Al-Ajmi, Abdulaziz (Kuwait)</w:t>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8">
          <w:r>
            <w:rPr/>
            <w:t>A/C.6/72/SR.7</w:t>
          </w:r>
        </w:hyperlink>
      </w:r>
      <w:r>
        <w:br/>
      </w:r>
    </w:p>
    <w:p>
      <w:pPr>
        <w:pStyle w:val="itshead"/>
        <w:keepNext/>
        <w:keepLines/>
      </w:pPr>
      <w:r>
        <w:t>Al-Banai, Tareq (Kuwait)</w:t>
      </w:r>
    </w:p>
    <w:p>
      <w:pPr>
        <w:pStyle w:val="itssubhead"/>
        <w:keepNext/>
        <w:keepLines/>
        <w:spacing w:after="0"/>
      </w:pPr>
      <w:r>
        <w:t>PALESTINE QUESTION (Agenda Item 38)</w:t>
      </w:r>
    </w:p>
    <w:p>
      <w:pPr>
        <w:pStyle w:val="itsentry"/>
        <w:keepNext/>
        <w:keepLines/>
        <w:spacing w:after="0"/>
      </w:pPr>
      <w:r>
        <w:t xml:space="preserve"> </w:t>
      </w:r>
      <w:r>
        <w:rPr>
          <w:color w:val="000000" w:themeColor="hyperlink"/>
          <w:u w:val="single"/>
        </w:rPr>
        <w:hyperlink r:id="rId63">
          <w:r>
            <w:rPr/>
            <w:t>A/72/PV.59</w:t>
          </w:r>
        </w:hyperlink>
      </w:r>
      <w:r>
        <w:br/>
      </w:r>
    </w:p>
    <w:p>
      <w:pPr>
        <w:pStyle w:val="itshead"/>
        <w:keepNext/>
        <w:keepLines/>
      </w:pPr>
      <w:r>
        <w:t>Al-Dab'an, Yasser (Saudi Arabia)</w:t>
      </w:r>
    </w:p>
    <w:p>
      <w:pPr>
        <w:pStyle w:val="itssubhead"/>
        <w:keepNext/>
        <w:keepLines/>
        <w:spacing w:after="0"/>
      </w:pPr>
      <w:r>
        <w:t>INFORMATION (Agenda Item 57)</w:t>
      </w:r>
    </w:p>
    <w:p>
      <w:pPr>
        <w:pStyle w:val="itsentry"/>
        <w:keepNext/>
        <w:keepLines/>
        <w:spacing w:after="0"/>
      </w:pPr>
      <w:r>
        <w:t xml:space="preserve"> </w:t>
      </w:r>
      <w:r>
        <w:rPr>
          <w:color w:val="000000" w:themeColor="hyperlink"/>
          <w:u w:val="single"/>
        </w:rPr>
        <w:hyperlink r:id="rId161">
          <w:r>
            <w:rPr/>
            <w:t>A/C.4/72/SR.15</w:t>
          </w:r>
        </w:hyperlink>
      </w:r>
      <w:r>
        <w:br/>
      </w:r>
    </w:p>
    <w:p>
      <w:pPr>
        <w:pStyle w:val="itshead"/>
        <w:keepNext/>
        <w:keepLines/>
      </w:pPr>
      <w:r>
        <w:t>Al-Dah, Maisoon  (United Arab Emirates)</w:t>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97">
          <w:r>
            <w:rPr/>
            <w:t>A/C.6/72/SR.2</w:t>
          </w:r>
        </w:hyperlink>
      </w:r>
      <w:r>
        <w:br/>
      </w:r>
    </w:p>
    <w:p>
      <w:pPr>
        <w:pStyle w:val="itshead"/>
        <w:keepNext/>
        <w:keepLines/>
      </w:pPr>
      <w:r>
        <w:t>Al-Dobhany, Marwan Ali Noman (Yemen)  (UN. Group of Arab States)</w:t>
      </w:r>
    </w:p>
    <w:p>
      <w:pPr>
        <w:pStyle w:val="itssubhead"/>
        <w:keepNext/>
        <w:keepLines/>
        <w:spacing w:after="0"/>
      </w:pPr>
      <w:r>
        <w:t>NUCLEAR NON-PROLIFERATION--INTERNATIONAL OBLIGATIONS (Agenda Item 99w)</w:t>
      </w:r>
    </w:p>
    <w:p>
      <w:pPr>
        <w:pStyle w:val="itsentry"/>
        <w:keepNext/>
        <w:keepLines/>
        <w:spacing w:after="0"/>
      </w:pPr>
      <w:r>
        <w:t xml:space="preserve"> </w:t>
      </w:r>
      <w:r>
        <w:rPr>
          <w:color w:val="000000" w:themeColor="hyperlink"/>
          <w:u w:val="single"/>
        </w:rPr>
        <w:hyperlink r:id="rId65">
          <w:r>
            <w:rPr/>
            <w:t>A/C.1/72/PV.10</w:t>
          </w:r>
        </w:hyperlink>
      </w:r>
    </w:p>
    <w:p>
      <w:pPr>
        <w:pStyle w:val="itssubhead"/>
        <w:keepNext/>
        <w:keepLines/>
        <w:spacing w:after="0"/>
      </w:pPr>
      <w:r>
        <w:t>ARMS RACE--OUTER SPACE (Agenda Item 97a)</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SPACE SECURITY (Agenda Item 52b)</w:t>
      </w:r>
    </w:p>
    <w:p>
      <w:pPr>
        <w:pStyle w:val="itsentry"/>
        <w:keepNext/>
        <w:keepLines/>
        <w:spacing w:after="0"/>
      </w:pPr>
      <w:r>
        <w:t xml:space="preserve"> </w:t>
      </w:r>
      <w:r>
        <w:rPr>
          <w:color w:val="000000" w:themeColor="hyperlink"/>
          <w:u w:val="single"/>
        </w:rPr>
        <w:hyperlink r:id="rId18">
          <w:r>
            <w:rPr/>
            <w:t>A/C.1/72/PV.11</w:t>
          </w:r>
        </w:hyperlink>
      </w:r>
      <w:r>
        <w:t xml:space="preserve">; </w:t>
      </w:r>
      <w:r>
        <w:rPr>
          <w:color w:val="000000" w:themeColor="hyperlink"/>
          <w:u w:val="single"/>
        </w:rPr>
        <w:hyperlink r:id="rId19">
          <w:r>
            <w:rPr/>
            <w:t>A/C.1/72/SR.11</w:t>
          </w:r>
        </w:hyperlink>
      </w:r>
      <w:r>
        <w:t xml:space="preserve">; </w:t>
      </w:r>
      <w:r>
        <w:rPr>
          <w:color w:val="000000" w:themeColor="hyperlink"/>
          <w:u w:val="single"/>
        </w:rPr>
        <w:hyperlink r:id="rId20">
          <w:r>
            <w:rPr/>
            <w:t>A/C.4/72/SR.11</w:t>
          </w:r>
        </w:hyperlink>
      </w:r>
    </w:p>
    <w:p>
      <w:pPr>
        <w:pStyle w:val="itssubhead"/>
        <w:keepNext/>
        <w:keepLines/>
        <w:spacing w:after="0"/>
      </w:pPr>
      <w:r>
        <w:t>DISARMAMENT-DEVELOPMENT LINK (Agenda Item 99d)</w:t>
      </w:r>
    </w:p>
    <w:p>
      <w:pPr>
        <w:pStyle w:val="itsentry"/>
        <w:keepNext/>
        <w:keepLines/>
        <w:spacing w:after="0"/>
      </w:pPr>
      <w:r>
        <w:t xml:space="preserve"> </w:t>
      </w:r>
      <w:r>
        <w:rPr>
          <w:color w:val="000000" w:themeColor="hyperlink"/>
          <w:u w:val="single"/>
        </w:rPr>
        <w:hyperlink r:id="rId16">
          <w:r>
            <w:rPr/>
            <w:t>A/C.1/72/PV.19</w:t>
          </w:r>
        </w:hyperlink>
      </w:r>
    </w:p>
    <w:p>
      <w:pPr>
        <w:pStyle w:val="itssubhead"/>
        <w:keepNext/>
        <w:keepLines/>
        <w:spacing w:after="0"/>
      </w:pPr>
      <w:r>
        <w:t>DISARMAMENT--UN. GENERAL ASSEMBLY (4TH SPECIAL SESS. ON DISARMAMENT : ####) (Agenda Item 99h)</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INFORMATION--INTERNATIONAL SECURITY (Agenda Item 94)</w:t>
      </w:r>
    </w:p>
    <w:p>
      <w:pPr>
        <w:pStyle w:val="itsentry"/>
        <w:keepNext/>
        <w:keepLines/>
        <w:spacing w:after="0"/>
      </w:pPr>
      <w:r>
        <w:t xml:space="preserve"> </w:t>
      </w:r>
      <w:r>
        <w:rPr>
          <w:color w:val="000000" w:themeColor="hyperlink"/>
          <w:u w:val="single"/>
        </w:rPr>
        <w:hyperlink r:id="rId16">
          <w:r>
            <w:rPr/>
            <w:t>A/C.1/72/PV.19</w:t>
          </w:r>
        </w:hyperlink>
      </w:r>
    </w:p>
    <w:p>
      <w:pPr>
        <w:pStyle w:val="itssubhead"/>
        <w:keepNext/>
        <w:keepLines/>
        <w:spacing w:after="0"/>
      </w:pPr>
      <w:r>
        <w:t>UN. CONFERENCE ON DISARMAMENT--REPORTS (2017) (Agenda Item 101a)</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NUCLEAR-WEAPON-FREE ZONE--MIDDLE EAST (Agenda Item 95)</w:t>
      </w:r>
    </w:p>
    <w:p>
      <w:pPr>
        <w:pStyle w:val="itsentry"/>
        <w:keepNext/>
        <w:keepLines/>
        <w:spacing w:after="0"/>
      </w:pPr>
      <w:r>
        <w:t xml:space="preserve"> </w:t>
      </w:r>
      <w:r>
        <w:rPr>
          <w:color w:val="000000" w:themeColor="hyperlink"/>
          <w:u w:val="single"/>
        </w:rPr>
        <w:hyperlink r:id="rId65">
          <w:r>
            <w:rPr/>
            <w:t>A/C.1/72/PV.10</w:t>
          </w:r>
        </w:hyperlink>
      </w:r>
      <w:r>
        <w:t xml:space="preserve">; </w:t>
      </w:r>
      <w:r>
        <w:rPr>
          <w:color w:val="000000" w:themeColor="hyperlink"/>
          <w:u w:val="single"/>
        </w:rPr>
        <w:hyperlink r:id="rId165">
          <w:r>
            <w:rPr/>
            <w:t>A/C.1/72/PV.20</w:t>
          </w:r>
        </w:hyperlink>
      </w:r>
    </w:p>
    <w:p>
      <w:pPr>
        <w:pStyle w:val="itssubhead"/>
        <w:keepNext/>
        <w:keepLines/>
        <w:spacing w:after="0"/>
      </w:pPr>
      <w:r>
        <w:t>DISARMAMENT--UN. GENERAL ASSEMBLY (10TH SPECIAL SESS. : 1978) (Agenda Item 101)</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65">
          <w:r>
            <w:rPr/>
            <w:t>A/C.1/72/PV.10</w:t>
          </w:r>
        </w:hyperlink>
      </w:r>
      <w:r>
        <w:t xml:space="preserve">; </w:t>
      </w:r>
      <w:r>
        <w:rPr>
          <w:color w:val="000000" w:themeColor="hyperlink"/>
          <w:u w:val="single"/>
        </w:rPr>
        <w:hyperlink r:id="rId166">
          <w:r>
            <w:rPr/>
            <w:t>A/C.1/72/PV.14</w:t>
          </w:r>
        </w:hyperlink>
      </w:r>
      <w:r>
        <w:t xml:space="preserve">; </w:t>
      </w:r>
      <w:r>
        <w:rPr>
          <w:color w:val="000000" w:themeColor="hyperlink"/>
          <w:u w:val="single"/>
        </w:rPr>
        <w:hyperlink r:id="rId128">
          <w:r>
            <w:rPr/>
            <w:t>A/C.1/72/PV.22</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18">
          <w:r>
            <w:rPr/>
            <w:t>A/C.1/72/PV.11</w:t>
          </w:r>
        </w:hyperlink>
      </w:r>
      <w:r>
        <w:t xml:space="preserve">; </w:t>
      </w:r>
      <w:r>
        <w:rPr>
          <w:color w:val="000000" w:themeColor="hyperlink"/>
          <w:u w:val="single"/>
        </w:rPr>
        <w:hyperlink r:id="rId19">
          <w:r>
            <w:rPr/>
            <w:t>A/C.1/72/SR.11</w:t>
          </w:r>
        </w:hyperlink>
      </w:r>
      <w:r>
        <w:t xml:space="preserve">; </w:t>
      </w:r>
      <w:r>
        <w:rPr>
          <w:color w:val="000000" w:themeColor="hyperlink"/>
          <w:u w:val="single"/>
        </w:rPr>
        <w:hyperlink r:id="rId20">
          <w:r>
            <w:rPr/>
            <w:t>A/C.4/72/SR.11</w:t>
          </w:r>
        </w:hyperlink>
      </w:r>
      <w:r>
        <w:br/>
      </w:r>
    </w:p>
    <w:p>
      <w:pPr>
        <w:pStyle w:val="itshead"/>
        <w:keepNext/>
        <w:keepLines/>
      </w:pPr>
      <w:r>
        <w:t>Al-Habib, Eshagh (Iran (Islamic Republic of))</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67">
          <w:r>
            <w:rPr/>
            <w:t>A/72/PV.25</w:t>
          </w:r>
        </w:hyperlink>
      </w:r>
    </w:p>
    <w:p>
      <w:pPr>
        <w:pStyle w:val="itssubhead"/>
        <w:keepNext/>
        <w:keepLines/>
        <w:spacing w:after="0"/>
      </w:pPr>
      <w:r>
        <w:t>NUCLEAR PROLIFERATION--MIDDLE EAST (Agenda Item 102)</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69">
          <w:r>
            <w:rPr/>
            <w:t>A/72/PV.102</w:t>
          </w:r>
        </w:hyperlink>
      </w:r>
    </w:p>
    <w:p>
      <w:pPr>
        <w:pStyle w:val="itssubhead"/>
        <w:keepNext/>
        <w:keepLines/>
        <w:spacing w:after="0"/>
      </w:pPr>
      <w:r>
        <w:t>NUCLEAR NON-PROLIFERATION--INTERNATIONAL OBLIGATIONS (Agenda Item 99w)</w:t>
      </w:r>
    </w:p>
    <w:p>
      <w:pPr>
        <w:pStyle w:val="itsentry"/>
        <w:keepNext/>
        <w:keepLines/>
        <w:spacing w:after="0"/>
      </w:pPr>
      <w:r>
        <w:t xml:space="preserve"> </w:t>
      </w:r>
      <w:r>
        <w:rPr>
          <w:color w:val="000000" w:themeColor="hyperlink"/>
          <w:u w:val="single"/>
        </w:rPr>
        <w:hyperlink r:id="rId168">
          <w:r>
            <w:rPr/>
            <w:t>A/C.1/72/PV.23</w:t>
          </w:r>
        </w:hyperlink>
      </w:r>
      <w:r>
        <w:t xml:space="preserve">; </w:t>
      </w:r>
      <w:r>
        <w:rPr>
          <w:color w:val="000000" w:themeColor="hyperlink"/>
          <w:u w:val="single"/>
        </w:rPr>
        <w:hyperlink r:id="rId26">
          <w:r>
            <w:rPr/>
            <w:t>A/C.1/72/PV.24</w:t>
          </w:r>
        </w:hyperlink>
      </w:r>
    </w:p>
    <w:p>
      <w:pPr>
        <w:pStyle w:val="itssubhead"/>
        <w:keepNext/>
        <w:keepLines/>
        <w:spacing w:after="0"/>
      </w:pPr>
      <w:r>
        <w:t>NUCLEAR WEAPON TESTS--TREATY (Agenda Item 105)</w:t>
      </w:r>
    </w:p>
    <w:p>
      <w:pPr>
        <w:pStyle w:val="itsentry"/>
        <w:keepNext/>
        <w:keepLines/>
        <w:spacing w:after="0"/>
      </w:pPr>
      <w:r>
        <w:t xml:space="preserve"> </w:t>
      </w:r>
      <w:r>
        <w:rPr>
          <w:color w:val="000000" w:themeColor="hyperlink"/>
          <w:u w:val="single"/>
        </w:rPr>
        <w:hyperlink r:id="rId138">
          <w:r>
            <w:rPr/>
            <w:t>A/C.1/72/PV.25</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170">
          <w:r>
            <w:rPr/>
            <w:t>A/C.4/72/SR.10</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NON-SELF-GOVERNING TERRITORIES--REPORTS (Agenda Item 58)</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EXPLOSIVES (Agenda Item 99dd)</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LANDMINES--TREATIES (1997) (Agenda Item 99m)</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CONVENTIONAL WEAPONS--TREATY (1980) (Agenda Item 103)</w:t>
      </w:r>
    </w:p>
    <w:p>
      <w:pPr>
        <w:pStyle w:val="itsentry"/>
        <w:keepNext/>
        <w:keepLines/>
        <w:spacing w:after="0"/>
      </w:pPr>
      <w:r>
        <w:t xml:space="preserve"> </w:t>
      </w:r>
      <w:r>
        <w:rPr>
          <w:color w:val="000000" w:themeColor="hyperlink"/>
          <w:u w:val="single"/>
        </w:rPr>
        <w:hyperlink r:id="rId16">
          <w:r>
            <w:rPr/>
            <w:t>A/C.1/72/PV.19</w:t>
          </w:r>
        </w:hyperlink>
      </w:r>
    </w:p>
    <w:p>
      <w:pPr>
        <w:pStyle w:val="itssubhead"/>
        <w:keepNext/>
        <w:keepLines/>
        <w:spacing w:after="0"/>
      </w:pPr>
      <w:r>
        <w:t>FISSIONABLE MATERIALS--TREATY (PROPOSED) (Agenda Item 99a)</w:t>
      </w:r>
    </w:p>
    <w:p>
      <w:pPr>
        <w:pStyle w:val="itsentry"/>
        <w:keepNext/>
        <w:keepLines/>
        <w:spacing w:after="0"/>
      </w:pPr>
      <w:r>
        <w:t xml:space="preserve"> </w:t>
      </w:r>
      <w:r>
        <w:rPr>
          <w:color w:val="000000" w:themeColor="hyperlink"/>
          <w:u w:val="single"/>
        </w:rPr>
        <w:hyperlink r:id="rId138">
          <w:r>
            <w:rPr/>
            <w:t>A/C.1/72/PV.25</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173">
          <w:r>
            <w:rPr/>
            <w:t>A/C.2/72/SR.3</w:t>
          </w:r>
        </w:hyperlink>
      </w:r>
    </w:p>
    <w:p>
      <w:pPr>
        <w:pStyle w:val="itssubhead"/>
        <w:keepNext/>
        <w:keepLines/>
        <w:spacing w:after="0"/>
      </w:pPr>
      <w:r>
        <w:t>SCIENCE AND TECHNOLOGY--INTERNATIONAL SECURITY (Agenda Item 98)</w:t>
      </w:r>
    </w:p>
    <w:p>
      <w:pPr>
        <w:pStyle w:val="itsentry"/>
        <w:keepNext/>
        <w:keepLines/>
        <w:spacing w:after="0"/>
      </w:pPr>
      <w:r>
        <w:t xml:space="preserve"> </w:t>
      </w:r>
      <w:r>
        <w:rPr>
          <w:color w:val="000000" w:themeColor="hyperlink"/>
          <w:u w:val="single"/>
        </w:rPr>
        <w:hyperlink r:id="rId174">
          <w:r>
            <w:rPr/>
            <w:t>A/C.1/72/PV.27</w:t>
          </w:r>
        </w:hyperlink>
      </w:r>
    </w:p>
    <w:p>
      <w:pPr>
        <w:pStyle w:val="itssubhead"/>
        <w:keepNext/>
        <w:keepLines/>
        <w:spacing w:after="0"/>
      </w:pPr>
      <w:r>
        <w:t>OUTER SPACE--CONFIDENCE-BUILDING MEASURES (Agenda Item 99v)</w:t>
      </w:r>
    </w:p>
    <w:p>
      <w:pPr>
        <w:pStyle w:val="itsentry"/>
        <w:keepNext/>
        <w:keepLines/>
        <w:spacing w:after="0"/>
      </w:pPr>
      <w:r>
        <w:t xml:space="preserve"> </w:t>
      </w:r>
      <w:r>
        <w:rPr>
          <w:color w:val="000000" w:themeColor="hyperlink"/>
          <w:u w:val="single"/>
        </w:rPr>
        <w:hyperlink r:id="rId138">
          <w:r>
            <w:rPr/>
            <w:t>A/C.1/72/PV.25</w:t>
          </w:r>
        </w:hyperlink>
      </w:r>
    </w:p>
    <w:p>
      <w:pPr>
        <w:pStyle w:val="itssubhead"/>
        <w:keepNext/>
        <w:keepLines/>
        <w:spacing w:after="0"/>
      </w:pPr>
      <w:r>
        <w:t>NUCLEAR-WEAPON-FREE ZONE--MIDDLE EAST (Agenda Item 95)</w:t>
      </w:r>
    </w:p>
    <w:p>
      <w:pPr>
        <w:pStyle w:val="itsentry"/>
        <w:keepNext/>
        <w:keepLines/>
        <w:spacing w:after="0"/>
      </w:pPr>
      <w:r>
        <w:t xml:space="preserve"> </w:t>
      </w:r>
      <w:r>
        <w:rPr>
          <w:color w:val="000000" w:themeColor="hyperlink"/>
          <w:u w:val="single"/>
        </w:rPr>
        <w:hyperlink r:id="rId126">
          <w:r>
            <w:rPr/>
            <w:t>A/C.1/72/PV.21</w:t>
          </w:r>
        </w:hyperlink>
      </w:r>
      <w:r>
        <w:t xml:space="preserve">; </w:t>
      </w:r>
      <w:r>
        <w:rPr>
          <w:color w:val="000000" w:themeColor="hyperlink"/>
          <w:u w:val="single"/>
        </w:rPr>
        <w:hyperlink r:id="rId168">
          <w:r>
            <w:rPr/>
            <w:t>A/C.1/72/PV.23</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NON-SELF-GOVERNING TERRITORIES--FELLOWSHIPS (Agenda Item 61)</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HUMAN RIGHTS--IRAN (ISLAMIC REPUBLIC OF) (Agenda Item 72c)</w:t>
      </w:r>
    </w:p>
    <w:p>
      <w:pPr>
        <w:pStyle w:val="itsentry"/>
        <w:keepNext/>
        <w:keepLines/>
        <w:spacing w:after="0"/>
      </w:pPr>
      <w:r>
        <w:t xml:space="preserve"> </w:t>
      </w:r>
      <w:r>
        <w:rPr>
          <w:color w:val="000000" w:themeColor="hyperlink"/>
          <w:u w:val="single"/>
        </w:rPr>
        <w:hyperlink r:id="rId175">
          <w:r>
            <w:rPr/>
            <w:t>A/C.3/72/SR.45</w:t>
          </w:r>
        </w:hyperlink>
      </w:r>
    </w:p>
    <w:p>
      <w:pPr>
        <w:pStyle w:val="itssubhead"/>
        <w:keepNext/>
        <w:keepLines/>
        <w:spacing w:after="0"/>
      </w:pPr>
      <w:r>
        <w:t>WEAPONS--OUTER SPACE (Agenda Item 97b)</w:t>
      </w:r>
    </w:p>
    <w:p>
      <w:pPr>
        <w:pStyle w:val="itsentry"/>
        <w:keepNext/>
        <w:keepLines/>
        <w:spacing w:after="0"/>
      </w:pPr>
      <w:r>
        <w:t xml:space="preserve"> </w:t>
      </w:r>
      <w:r>
        <w:rPr>
          <w:color w:val="000000" w:themeColor="hyperlink"/>
          <w:u w:val="single"/>
        </w:rPr>
        <w:hyperlink r:id="rId138">
          <w:r>
            <w:rPr/>
            <w:t>A/C.1/72/PV.25</w:t>
          </w:r>
        </w:hyperlink>
      </w:r>
    </w:p>
    <w:p>
      <w:pPr>
        <w:pStyle w:val="itssubhead"/>
        <w:keepNext/>
        <w:keepLines/>
        <w:spacing w:after="0"/>
      </w:pPr>
      <w:r>
        <w:t>NUCLEAR NON-PROLIFERATION--TREATY COMPLIANCE (Agenda Item 99aa)</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38">
          <w:r>
            <w:rPr/>
            <w:t>A/C.1/72/PV.25</w:t>
          </w:r>
        </w:hyperlink>
      </w:r>
    </w:p>
    <w:p>
      <w:pPr>
        <w:pStyle w:val="itssubhead"/>
        <w:keepNext/>
        <w:keepLines/>
        <w:spacing w:after="0"/>
      </w:pPr>
      <w:r>
        <w:t>BIOLOGICAL WEAPONS--TREATY (1972) (Agenda Item 106)</w:t>
      </w:r>
    </w:p>
    <w:p>
      <w:pPr>
        <w:pStyle w:val="itsentry"/>
        <w:keepNext/>
        <w:keepLines/>
        <w:spacing w:after="0"/>
      </w:pPr>
      <w:r>
        <w:t xml:space="preserve"> </w:t>
      </w:r>
      <w:r>
        <w:rPr>
          <w:color w:val="000000" w:themeColor="hyperlink"/>
          <w:u w:val="single"/>
        </w:rPr>
        <w:hyperlink r:id="rId138">
          <w:r>
            <w:rPr/>
            <w:t>A/C.1/72/PV.25</w:t>
          </w:r>
        </w:hyperlink>
      </w:r>
    </w:p>
    <w:p>
      <w:pPr>
        <w:pStyle w:val="itssubhead"/>
        <w:keepNext/>
        <w:keepLines/>
        <w:spacing w:after="0"/>
      </w:pPr>
      <w:r>
        <w:t>CLUSTER MUNITIONS (Agenda Item 99hh)</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DECOLONIZATION--UN SYSTEM (Agenda Item 60)</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NON-SELF-GOVERNING TERRITORIES--ECONOMIC INTERESTS (Agenda Item 59)</w:t>
      </w:r>
    </w:p>
    <w:p>
      <w:pPr>
        <w:pStyle w:val="itsentry"/>
        <w:keepNext/>
        <w:keepLines/>
        <w:spacing w:after="0"/>
      </w:pPr>
      <w:r>
        <w:t xml:space="preserve"> </w:t>
      </w:r>
      <w:r>
        <w:rPr>
          <w:color w:val="000000" w:themeColor="hyperlink"/>
          <w:u w:val="single"/>
        </w:rPr>
        <w:hyperlink r:id="rId171">
          <w:r>
            <w:rPr/>
            <w:t>A/C.4/72/SR.2</w:t>
          </w:r>
        </w:hyperlink>
      </w:r>
      <w:r>
        <w:br/>
      </w:r>
    </w:p>
    <w:p>
      <w:pPr>
        <w:pStyle w:val="itshead"/>
        <w:keepNext/>
        <w:keepLines/>
      </w:pPr>
      <w:r>
        <w:t>Al-Habib, Eshagh (Iran (Islamic Republic of)) (Coordinating Bureau of the Non-Aligned Countries)</w:t>
      </w:r>
    </w:p>
    <w:p>
      <w:pPr>
        <w:pStyle w:val="itssubhead"/>
        <w:keepNext/>
        <w:keepLines/>
        <w:spacing w:after="0"/>
      </w:pPr>
      <w:r>
        <w:t>PEACEKEEPING OPERATIONS--CRIMINAL LIABILITY (Agenda Item 78)</w:t>
      </w:r>
    </w:p>
    <w:p>
      <w:pPr>
        <w:pStyle w:val="itsentry"/>
        <w:keepNext/>
        <w:keepLines/>
        <w:spacing w:after="0"/>
      </w:pPr>
      <w:r>
        <w:t xml:space="preserve"> </w:t>
      </w:r>
      <w:r>
        <w:rPr>
          <w:color w:val="000000" w:themeColor="hyperlink"/>
          <w:u w:val="single"/>
        </w:rPr>
        <w:hyperlink r:id="rId74">
          <w:r>
            <w:rPr/>
            <w:t>A/C.6/72/SR.8</w:t>
          </w:r>
        </w:hyperlink>
      </w:r>
    </w:p>
    <w:p>
      <w:pPr>
        <w:pStyle w:val="itssubhead"/>
        <w:keepNext/>
        <w:keepLines/>
        <w:spacing w:after="0"/>
      </w:pPr>
      <w:r>
        <w:t>UN--CHARTER (Agenda Item 83)</w:t>
      </w:r>
    </w:p>
    <w:p>
      <w:pPr>
        <w:pStyle w:val="itsentry"/>
        <w:keepNext/>
        <w:keepLines/>
        <w:spacing w:after="0"/>
      </w:pPr>
      <w:r>
        <w:t xml:space="preserve"> </w:t>
      </w:r>
      <w:r>
        <w:rPr>
          <w:color w:val="000000" w:themeColor="hyperlink"/>
          <w:u w:val="single"/>
        </w:rPr>
        <w:hyperlink r:id="rId101">
          <w:r>
            <w:rPr/>
            <w:t>A/C.6/72/SR.12</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06">
          <w:r>
            <w:rPr/>
            <w:t>A/C.6/72/SR.5</w:t>
          </w:r>
        </w:hyperlink>
      </w:r>
    </w:p>
    <w:p>
      <w:pPr>
        <w:pStyle w:val="itssubhead"/>
        <w:keepNext/>
        <w:keepLines/>
        <w:spacing w:after="0"/>
      </w:pPr>
      <w:r>
        <w:t>INTERNATIONAL JURISDICTION (Agenda Item 85)</w:t>
      </w:r>
    </w:p>
    <w:p>
      <w:pPr>
        <w:pStyle w:val="itsentry"/>
        <w:keepNext/>
        <w:keepLines/>
        <w:spacing w:after="0"/>
      </w:pPr>
      <w:r>
        <w:t xml:space="preserve"> </w:t>
      </w:r>
      <w:r>
        <w:rPr>
          <w:color w:val="000000" w:themeColor="hyperlink"/>
          <w:u w:val="single"/>
        </w:rPr>
        <w:hyperlink r:id="rId50">
          <w:r>
            <w:rPr/>
            <w:t>A/C.6/72/SR.13</w:t>
          </w:r>
        </w:hyperlink>
      </w:r>
      <w:r>
        <w:br/>
      </w:r>
    </w:p>
    <w:p>
      <w:pPr>
        <w:pStyle w:val="itshead"/>
        <w:keepNext/>
        <w:keepLines/>
      </w:pPr>
      <w:r>
        <w:t>Al-Hajri, Talal Rashid (Qatar)</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176">
          <w:r>
            <w:rPr/>
            <w:t>A/C.1/72/PV.9</w:t>
          </w:r>
        </w:hyperlink>
      </w:r>
      <w:r>
        <w:br/>
      </w:r>
    </w:p>
    <w:p>
      <w:pPr>
        <w:pStyle w:val="itshead"/>
        <w:keepNext/>
        <w:keepLines/>
      </w:pPr>
      <w:r>
        <w:t>Al-Hamadi, Abdulrahman Yaaqob Y.A. (Qatar)</w:t>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177">
          <w:r>
            <w:rPr/>
            <w:t>A/C.4/72/SR.8</w:t>
          </w:r>
        </w:hyperlink>
      </w:r>
    </w:p>
    <w:p>
      <w:pPr>
        <w:pStyle w:val="itssubhead"/>
        <w:keepNext/>
        <w:keepLines/>
        <w:spacing w:after="0"/>
      </w:pPr>
      <w:r>
        <w:t>MILLENNIUM SUMMIT (2000 : NEW YORK) (Agenda Item 117)</w:t>
      </w:r>
    </w:p>
    <w:p>
      <w:pPr>
        <w:pStyle w:val="itsentry"/>
        <w:keepNext/>
        <w:keepLines/>
        <w:spacing w:after="0"/>
      </w:pPr>
      <w:r>
        <w:t xml:space="preserve"> </w:t>
      </w:r>
      <w:r>
        <w:rPr>
          <w:color w:val="000000" w:themeColor="hyperlink"/>
          <w:u w:val="single"/>
        </w:rPr>
        <w:hyperlink r:id="rId178">
          <w:r>
            <w:rPr/>
            <w:t>A/72/PV.107</w:t>
          </w:r>
        </w:hyperlink>
      </w:r>
    </w:p>
    <w:p>
      <w:pPr>
        <w:pStyle w:val="itssubhead"/>
        <w:keepNext/>
        <w:keepLines/>
        <w:spacing w:after="0"/>
      </w:pPr>
      <w:r>
        <w:t>TERRITORIES OCCUPIED BY ISRAEL--HUMAN RIGHTS (Agenda Item 54)</w:t>
      </w:r>
    </w:p>
    <w:p>
      <w:pPr>
        <w:pStyle w:val="itsentry"/>
        <w:keepNext/>
        <w:keepLines/>
        <w:spacing w:after="0"/>
      </w:pPr>
      <w:r>
        <w:t xml:space="preserve"> </w:t>
      </w:r>
      <w:r>
        <w:rPr>
          <w:color w:val="000000" w:themeColor="hyperlink"/>
          <w:u w:val="single"/>
        </w:rPr>
        <w:hyperlink r:id="rId29">
          <w:r>
            <w:rPr/>
            <w:t>A/C.4/72/SR.26</w:t>
          </w:r>
        </w:hyperlink>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69">
          <w:r>
            <w:rPr/>
            <w:t>A/72/PV.102</w:t>
          </w:r>
        </w:hyperlink>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77">
          <w:r>
            <w:rPr/>
            <w:t>A/C.4/72/SR.8</w:t>
          </w:r>
        </w:hyperlink>
      </w:r>
    </w:p>
    <w:p>
      <w:pPr>
        <w:pStyle w:val="itssubhead"/>
        <w:keepNext/>
        <w:keepLines/>
        <w:spacing w:after="0"/>
      </w:pPr>
      <w:r>
        <w:t>UN CONFERENCES (Agenda Item 14)</w:t>
      </w:r>
    </w:p>
    <w:p>
      <w:pPr>
        <w:pStyle w:val="itsentry"/>
        <w:keepNext/>
        <w:keepLines/>
        <w:spacing w:after="0"/>
      </w:pPr>
      <w:r>
        <w:t xml:space="preserve"> </w:t>
      </w:r>
      <w:r>
        <w:rPr>
          <w:color w:val="000000" w:themeColor="hyperlink"/>
          <w:u w:val="single"/>
        </w:rPr>
        <w:hyperlink r:id="rId178">
          <w:r>
            <w:rPr/>
            <w:t>A/72/PV.107</w:t>
          </w:r>
        </w:hyperlink>
      </w:r>
    </w:p>
    <w:p>
      <w:pPr>
        <w:pStyle w:val="itssubhead"/>
        <w:keepNext/>
        <w:keepLines/>
        <w:spacing w:after="0"/>
      </w:pPr>
      <w:r>
        <w:t>EMERGENCY ASSISTANCE (Agenda Item 73a)</w:t>
      </w:r>
    </w:p>
    <w:p>
      <w:pPr>
        <w:pStyle w:val="itsentry"/>
        <w:keepNext/>
        <w:keepLines/>
        <w:spacing w:after="0"/>
      </w:pPr>
      <w:r>
        <w:t xml:space="preserve"> </w:t>
      </w:r>
      <w:r>
        <w:rPr>
          <w:color w:val="000000" w:themeColor="hyperlink"/>
          <w:u w:val="single"/>
        </w:rPr>
        <w:hyperlink r:id="rId179">
          <w:r>
            <w:rPr/>
            <w:t>A/72/PV.69</w:t>
          </w:r>
        </w:hyperlink>
      </w:r>
      <w:r>
        <w:br/>
      </w:r>
    </w:p>
    <w:p>
      <w:pPr>
        <w:pStyle w:val="itshead"/>
        <w:keepNext/>
        <w:keepLines/>
      </w:pPr>
      <w:r>
        <w:t>Al-Hussaini, Mohamed Rida (Iraq)</w:t>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154">
          <w:r>
            <w:rPr/>
            <w:t>A/C.3/72/SR.40</w:t>
          </w:r>
        </w:hyperlink>
      </w:r>
      <w:r>
        <w:br/>
      </w:r>
    </w:p>
    <w:p>
      <w:pPr>
        <w:pStyle w:val="itshead"/>
        <w:keepNext/>
        <w:keepLines/>
      </w:pPr>
      <w:r>
        <w:t>Al-Hussein, Zeid Ra'ad Zeid (UN High Commissioner for Human Rights)</w:t>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76">
          <w:r>
            <w:rPr/>
            <w:t>A/72/PV.79</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80">
          <w:r>
            <w:rPr/>
            <w:t>A/C.3/72/SR.20</w:t>
          </w:r>
        </w:hyperlink>
      </w:r>
      <w:r>
        <w:br/>
      </w:r>
    </w:p>
    <w:p>
      <w:pPr>
        <w:pStyle w:val="itshead"/>
        <w:keepNext/>
        <w:keepLines/>
      </w:pPr>
      <w:r>
        <w:t>Al-Jafari, Ibrahim Abdulkarim (Iraq)</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81">
          <w:r>
            <w:rPr/>
            <w:t>A/72/PV.20</w:t>
          </w:r>
        </w:hyperlink>
      </w:r>
      <w:r>
        <w:br/>
      </w:r>
    </w:p>
    <w:p>
      <w:pPr>
        <w:pStyle w:val="itshead"/>
        <w:keepNext/>
        <w:keepLines/>
      </w:pPr>
      <w:r>
        <w:t>Al-Jubeir, Adel Bin Ahmad (Saudi Arabia)</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81">
          <w:r>
            <w:rPr/>
            <w:t>A/72/PV.20</w:t>
          </w:r>
        </w:hyperlink>
      </w:r>
      <w:r>
        <w:br/>
      </w:r>
    </w:p>
    <w:p>
      <w:pPr>
        <w:pStyle w:val="itshead"/>
        <w:keepNext/>
        <w:keepLines/>
      </w:pPr>
      <w:r>
        <w:t>Al-Juboori, Intisar Talib Dawood (Iraq)</w:t>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182">
          <w:r>
            <w:rPr/>
            <w:t>A/C.6/72/SR.3</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7">
          <w:r>
            <w:rPr/>
            <w:t>A/C.6/72/SR.6</w:t>
          </w:r>
        </w:hyperlink>
      </w:r>
      <w:r>
        <w:br/>
      </w:r>
    </w:p>
    <w:p>
      <w:pPr>
        <w:pStyle w:val="itshead"/>
        <w:keepNext/>
        <w:keepLines/>
      </w:pPr>
      <w:r>
        <w:t>Al-Khalifa, Shaikh Khalid Bin Ahmed bin Mohammed  (Bahrain)</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81">
          <w:r>
            <w:rPr/>
            <w:t>A/72/PV.20</w:t>
          </w:r>
        </w:hyperlink>
      </w:r>
      <w:r>
        <w:br/>
      </w:r>
    </w:p>
    <w:p>
      <w:pPr>
        <w:pStyle w:val="itshead"/>
        <w:keepNext/>
        <w:keepLines/>
      </w:pPr>
      <w:r>
        <w:t>Al-Khalifa, Talal Rashid N.M.  (Qatar)</w:t>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60">
          <w:r>
            <w:rPr/>
            <w:t>A/72/PV.42</w:t>
          </w:r>
        </w:hyperlink>
      </w:r>
    </w:p>
    <w:p>
      <w:pPr>
        <w:pStyle w:val="itssubhead"/>
        <w:keepNext/>
        <w:keepLines/>
        <w:spacing w:after="0"/>
      </w:pPr>
      <w:r>
        <w:t>UN. GENERAL ASSEMBLY (72ND SESS. : 2017-2018)--GENERAL DEBATE--RIGHT OF REPLY (Agenda Item 8)</w:t>
      </w:r>
    </w:p>
    <w:p>
      <w:pPr>
        <w:pStyle w:val="itsentry"/>
        <w:keepNext/>
        <w:keepLines/>
        <w:spacing w:after="0"/>
      </w:pPr>
      <w:r>
        <w:t xml:space="preserve"> </w:t>
      </w:r>
      <w:r>
        <w:rPr>
          <w:color w:val="000000" w:themeColor="hyperlink"/>
          <w:u w:val="single"/>
        </w:rPr>
        <w:hyperlink r:id="rId183">
          <w:r>
            <w:rPr/>
            <w:t>A/72/PV.22</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184">
          <w:r>
            <w:rPr/>
            <w:t>A/C.1/72/PV.4</w:t>
          </w:r>
        </w:hyperlink>
      </w:r>
      <w:r>
        <w:t xml:space="preserve">; </w:t>
      </w:r>
      <w:r>
        <w:rPr>
          <w:color w:val="000000" w:themeColor="hyperlink"/>
          <w:u w:val="single"/>
        </w:rPr>
        <w:hyperlink r:id="rId95">
          <w:r>
            <w:rPr/>
            <w:t>A/C.1/72/PV.7</w:t>
          </w:r>
        </w:hyperlink>
      </w:r>
      <w:r>
        <w:br/>
      </w:r>
    </w:p>
    <w:p>
      <w:pPr>
        <w:pStyle w:val="itshead"/>
        <w:keepNext/>
        <w:keepLines/>
      </w:pPr>
      <w:r>
        <w:t>Al-Khaqani, Hassan Jabbar (Iraq)</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85">
          <w:r>
            <w:rPr/>
            <w:t>A/72/PV.26</w:t>
          </w:r>
        </w:hyperlink>
      </w:r>
      <w:r>
        <w:br/>
      </w:r>
    </w:p>
    <w:p>
      <w:pPr>
        <w:pStyle w:val="itshead"/>
        <w:keepNext/>
        <w:keepLines/>
      </w:pPr>
      <w:r>
        <w:t>Al-Kumaim, Amjad Qaid Ahmed (Yemen)</w:t>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39">
          <w:r>
            <w:rPr/>
            <w:t>A/C.3/72/SR.53</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7">
          <w:r>
            <w:rPr/>
            <w:t>A/C.3/72/SR.50</w:t>
          </w:r>
        </w:hyperlink>
      </w:r>
      <w:r>
        <w:br/>
      </w:r>
    </w:p>
    <w:p>
      <w:pPr>
        <w:pStyle w:val="itshead"/>
        <w:keepNext/>
        <w:keepLines/>
      </w:pPr>
      <w:r>
        <w:t>Al-Kuwari, Ahmad Saif Y.A. (Qatar)</w:t>
      </w:r>
    </w:p>
    <w:p>
      <w:pPr>
        <w:pStyle w:val="itssubhead"/>
        <w:keepNext/>
        <w:keepLines/>
        <w:spacing w:after="0"/>
      </w:pPr>
      <w:r>
        <w:t>INFORMATION TECHNOLOGY--DEVELOPMENT (Agenda Item 16)</w:t>
      </w:r>
    </w:p>
    <w:p>
      <w:pPr>
        <w:pStyle w:val="itsentry"/>
        <w:keepNext/>
        <w:keepLines/>
        <w:spacing w:after="0"/>
      </w:pPr>
      <w:r>
        <w:t xml:space="preserve"> </w:t>
      </w:r>
      <w:r>
        <w:rPr>
          <w:color w:val="000000" w:themeColor="hyperlink"/>
          <w:u w:val="single"/>
        </w:rPr>
        <w:hyperlink r:id="rId150">
          <w:r>
            <w:rPr/>
            <w:t>A/C.2/72/SR.15</w:t>
          </w:r>
        </w:hyperlink>
      </w:r>
    </w:p>
    <w:p>
      <w:pPr>
        <w:pStyle w:val="itssubhead"/>
        <w:keepNext/>
        <w:keepLines/>
        <w:spacing w:after="0"/>
      </w:pPr>
      <w:r>
        <w:t>UN. GENERAL ASSEMBLY (72ND SESS. : 2017-2018)--GENERAL DEBATE--RIGHT OF REPLY (Agenda Item 8)</w:t>
      </w:r>
    </w:p>
    <w:p>
      <w:pPr>
        <w:pStyle w:val="itsentry"/>
        <w:keepNext/>
        <w:keepLines/>
        <w:spacing w:after="0"/>
      </w:pPr>
      <w:r>
        <w:t xml:space="preserve"> </w:t>
      </w:r>
      <w:r>
        <w:rPr>
          <w:color w:val="000000" w:themeColor="hyperlink"/>
          <w:u w:val="single"/>
        </w:rPr>
        <w:hyperlink r:id="rId85">
          <w:r>
            <w:rPr/>
            <w:t>A/72/PV.18</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88">
          <w:r>
            <w:rPr/>
            <w:t>A/C.2/72/SR.4</w:t>
          </w:r>
        </w:hyperlink>
      </w:r>
      <w:r>
        <w:br/>
      </w:r>
    </w:p>
    <w:p>
      <w:pPr>
        <w:pStyle w:val="itshead"/>
        <w:keepNext/>
        <w:keepLines/>
      </w:pPr>
      <w:r>
        <w:t>Al-Kuwari, Ahmad Saif Y.A. (Qatar) (Organisation of Islamic Cooperation)</w:t>
      </w:r>
    </w:p>
    <w:p>
      <w:pPr>
        <w:pStyle w:val="itssubhead"/>
        <w:keepNext/>
        <w:keepLines/>
        <w:spacing w:after="0"/>
      </w:pPr>
      <w:r>
        <w:t>TERRITORIES OCCUPIED BY ISRAEL--NATURAL RESOURCES (Agenda Item 63)</w:t>
      </w:r>
    </w:p>
    <w:p>
      <w:pPr>
        <w:pStyle w:val="itsentry"/>
        <w:keepNext/>
        <w:keepLines/>
        <w:spacing w:after="0"/>
      </w:pPr>
      <w:r>
        <w:t xml:space="preserve"> </w:t>
      </w:r>
      <w:r>
        <w:rPr>
          <w:color w:val="000000" w:themeColor="hyperlink"/>
          <w:u w:val="single"/>
        </w:rPr>
        <w:hyperlink r:id="rId98">
          <w:r>
            <w:rPr/>
            <w:t>A/C.2/72/SR.21</w:t>
          </w:r>
        </w:hyperlink>
      </w:r>
      <w:r>
        <w:br/>
      </w:r>
    </w:p>
    <w:p>
      <w:pPr>
        <w:pStyle w:val="itshead"/>
        <w:keepNext/>
        <w:keepLines/>
      </w:pPr>
      <w:r>
        <w:t>Al-Kuwari, Ghanim Al-Hudaifi (Qatar)</w:t>
      </w:r>
    </w:p>
    <w:p>
      <w:pPr>
        <w:pStyle w:val="itssubhead"/>
        <w:keepNext/>
        <w:keepLines/>
        <w:spacing w:after="0"/>
      </w:pPr>
      <w:r>
        <w:t>UN--CALENDAR OF MEETINGS (2017-2018) (Agenda Item 139)</w:t>
      </w:r>
    </w:p>
    <w:p>
      <w:pPr>
        <w:pStyle w:val="itsentry"/>
        <w:keepNext/>
        <w:keepLines/>
        <w:spacing w:after="0"/>
      </w:pPr>
      <w:r>
        <w:t xml:space="preserve"> </w:t>
      </w:r>
      <w:r>
        <w:rPr>
          <w:color w:val="000000" w:themeColor="hyperlink"/>
          <w:u w:val="single"/>
        </w:rPr>
        <w:hyperlink r:id="rId186">
          <w:r>
            <w:rPr/>
            <w:t>A/C.5/72/SR.12</w:t>
          </w:r>
        </w:hyperlink>
      </w:r>
      <w:r>
        <w:br/>
      </w:r>
    </w:p>
    <w:p>
      <w:pPr>
        <w:pStyle w:val="itshead"/>
        <w:keepNext/>
        <w:keepLines/>
      </w:pPr>
      <w:r>
        <w:t>Al-Malki, Amina Salem (Qatar)</w:t>
      </w:r>
    </w:p>
    <w:p>
      <w:pPr>
        <w:pStyle w:val="itssubhead"/>
        <w:keepNext/>
        <w:keepLines/>
        <w:spacing w:after="0"/>
      </w:pPr>
      <w:r>
        <w:t>UNRWA--ACTIVITIES (Agenda Item 53)</w:t>
      </w:r>
    </w:p>
    <w:p>
      <w:pPr>
        <w:pStyle w:val="itsentry"/>
        <w:keepNext/>
        <w:keepLines/>
        <w:spacing w:after="0"/>
      </w:pPr>
      <w:r>
        <w:t xml:space="preserve"> </w:t>
      </w:r>
      <w:r>
        <w:rPr>
          <w:color w:val="000000" w:themeColor="hyperlink"/>
          <w:u w:val="single"/>
        </w:rPr>
        <w:hyperlink r:id="rId35">
          <w:r>
            <w:rPr/>
            <w:t>A/C.4/72/SR.24</w:t>
          </w:r>
        </w:hyperlink>
      </w:r>
      <w:r>
        <w:br/>
      </w:r>
    </w:p>
    <w:p>
      <w:pPr>
        <w:pStyle w:val="itshead"/>
        <w:keepNext/>
        <w:keepLines/>
      </w:pPr>
      <w:r>
        <w:t>Al-Marri, Mr. (Qatar)</w:t>
      </w:r>
    </w:p>
    <w:p>
      <w:pPr>
        <w:pStyle w:val="itssubhead"/>
        <w:keepNext/>
        <w:keepLines/>
        <w:spacing w:after="0"/>
      </w:pPr>
      <w:r>
        <w:t>DEVELOPMENT EDUCATION (Agenda Item 19g)</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PARTNERSHIPS (Agenda Item 26)</w:t>
      </w:r>
    </w:p>
    <w:p>
      <w:pPr>
        <w:pStyle w:val="itsentry"/>
        <w:keepNext/>
        <w:keepLines/>
        <w:spacing w:after="0"/>
      </w:pPr>
      <w:r>
        <w:t xml:space="preserve"> </w:t>
      </w:r>
      <w:r>
        <w:rPr>
          <w:color w:val="000000" w:themeColor="hyperlink"/>
          <w:u w:val="single"/>
        </w:rPr>
        <w:hyperlink r:id="rId187">
          <w:r>
            <w:rPr/>
            <w:t>A/C.2/72/SR.20</w:t>
          </w:r>
        </w:hyperlink>
      </w:r>
      <w:r>
        <w:br/>
      </w:r>
    </w:p>
    <w:p>
      <w:pPr>
        <w:pStyle w:val="itshead"/>
        <w:keepNext/>
        <w:keepLines/>
      </w:pPr>
      <w:r>
        <w:t>Al-Mehaid, Ms. (Saudi Arabia)</w:t>
      </w:r>
    </w:p>
    <w:p>
      <w:pPr>
        <w:pStyle w:val="itssubhead"/>
        <w:keepNext/>
        <w:keepLines/>
        <w:spacing w:after="0"/>
      </w:pPr>
      <w:r>
        <w:t>WOMEN IN DEVELOPMENT (Agenda Item 23b)</w:t>
      </w:r>
    </w:p>
    <w:p>
      <w:pPr>
        <w:pStyle w:val="itsentry"/>
        <w:keepNext/>
        <w:keepLines/>
        <w:spacing w:after="0"/>
      </w:pPr>
      <w:r>
        <w:t xml:space="preserve"> </w:t>
      </w:r>
      <w:r>
        <w:rPr>
          <w:color w:val="000000" w:themeColor="hyperlink"/>
          <w:u w:val="single"/>
        </w:rPr>
        <w:hyperlink r:id="rId56">
          <w:r>
            <w:rPr/>
            <w:t>A/C.2/72/SR.12</w:t>
          </w:r>
        </w:hyperlink>
      </w:r>
      <w:r>
        <w:br/>
      </w:r>
    </w:p>
    <w:p>
      <w:pPr>
        <w:pStyle w:val="itshead"/>
        <w:keepNext/>
        <w:keepLines/>
      </w:pPr>
      <w:r>
        <w:t>Al-Moualem, Walid (Syrian Arab Republic. Deputy Prime Minister)</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88">
          <w:r>
            <w:rPr/>
            <w:t>A/72/PV.19</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188">
          <w:r>
            <w:rPr/>
            <w:t>A/72/PV.19</w:t>
          </w:r>
        </w:hyperlink>
      </w:r>
      <w:r>
        <w:br/>
      </w:r>
    </w:p>
    <w:p>
      <w:pPr>
        <w:pStyle w:val="itshead"/>
        <w:keepNext/>
        <w:keepLines/>
      </w:pPr>
      <w:r>
        <w:t>Al-Mouallimi, Abdallah Yahya A. (Saudi Arabia)</w:t>
      </w:r>
    </w:p>
    <w:p>
      <w:pPr>
        <w:pStyle w:val="itssubhead"/>
        <w:keepNext/>
        <w:keepLines/>
        <w:spacing w:after="0"/>
      </w:pPr>
      <w:r>
        <w:t>HUMAN RIGHTS--IRAN (ISLAMIC REPUBLIC OF) (Agenda Item 72c)</w:t>
      </w:r>
    </w:p>
    <w:p>
      <w:pPr>
        <w:pStyle w:val="itsentry"/>
        <w:keepNext/>
        <w:keepLines/>
        <w:spacing w:after="0"/>
      </w:pPr>
      <w:r>
        <w:t xml:space="preserve"> </w:t>
      </w:r>
      <w:r>
        <w:rPr>
          <w:color w:val="000000" w:themeColor="hyperlink"/>
          <w:u w:val="single"/>
        </w:rPr>
        <w:hyperlink r:id="rId175">
          <w:r>
            <w:rPr/>
            <w:t>A/C.3/72/SR.45</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156">
          <w:r>
            <w:rPr/>
            <w:t>A/72/PV.86</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85">
          <w:r>
            <w:rPr/>
            <w:t>A/72/PV.26</w:t>
          </w:r>
        </w:hyperlink>
      </w:r>
    </w:p>
    <w:p>
      <w:pPr>
        <w:pStyle w:val="itssubhead"/>
        <w:keepNext/>
        <w:keepLines/>
        <w:spacing w:after="0"/>
      </w:pPr>
      <w:r>
        <w:t>HUMAN RIGHTS--SYRIAN ARAB REPUBLIC (Agenda Item 72c)</w:t>
      </w:r>
    </w:p>
    <w:p>
      <w:pPr>
        <w:pStyle w:val="itsentry"/>
        <w:keepNext/>
        <w:keepLines/>
        <w:spacing w:after="0"/>
      </w:pPr>
      <w:r>
        <w:t xml:space="preserve"> </w:t>
      </w:r>
      <w:r>
        <w:rPr>
          <w:color w:val="000000" w:themeColor="hyperlink"/>
          <w:u w:val="single"/>
        </w:rPr>
        <w:hyperlink r:id="rId189">
          <w:r>
            <w:rPr/>
            <w:t>A/C.3/72/SR.46</w:t>
          </w:r>
        </w:hyperlink>
      </w:r>
      <w:r>
        <w:br/>
      </w:r>
    </w:p>
    <w:p>
      <w:pPr>
        <w:pStyle w:val="itshead"/>
        <w:keepNext/>
        <w:keepLines/>
      </w:pPr>
      <w:r>
        <w:t>Al-Mouallimi, Abdallah Yahya A. (Saudi Arabia) (League of Arab States)</w:t>
      </w:r>
    </w:p>
    <w:p>
      <w:pPr>
        <w:pStyle w:val="itssubhead"/>
        <w:keepNext/>
        <w:keepLines/>
        <w:spacing w:after="0"/>
      </w:pPr>
      <w:r>
        <w:t>TERRITORIES OCCUPIED BY ISRAEL--HUMAN RIGHTS (Agenda Item 54)</w:t>
      </w:r>
    </w:p>
    <w:p>
      <w:pPr>
        <w:pStyle w:val="itsentry"/>
        <w:keepNext/>
        <w:keepLines/>
        <w:spacing w:after="0"/>
      </w:pPr>
      <w:r>
        <w:t xml:space="preserve"> </w:t>
      </w:r>
      <w:r>
        <w:rPr>
          <w:color w:val="000000" w:themeColor="hyperlink"/>
          <w:u w:val="single"/>
        </w:rPr>
        <w:hyperlink r:id="rId29">
          <w:r>
            <w:rPr/>
            <w:t>A/C.4/72/SR.26</w:t>
          </w:r>
        </w:hyperlink>
      </w:r>
      <w:r>
        <w:br/>
      </w:r>
    </w:p>
    <w:p>
      <w:pPr>
        <w:pStyle w:val="itshead"/>
        <w:keepNext/>
        <w:keepLines/>
      </w:pPr>
      <w:r>
        <w:t>Al-Mouallimi, Abdallah Yahya A. (Saudi Arabia) (Organisation of Islamic Cooperation)</w:t>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31">
          <w:r>
            <w:rPr/>
            <w:t>A/C.3/72/SR.47</w:t>
          </w:r>
        </w:hyperlink>
      </w:r>
      <w:r>
        <w:br/>
      </w:r>
    </w:p>
    <w:p>
      <w:pPr>
        <w:pStyle w:val="itshead"/>
        <w:keepNext/>
        <w:keepLines/>
      </w:pPr>
      <w:r>
        <w:t>Al-Muraikhi, Sultan bin Saad (Qatar)</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99">
          <w:r>
            <w:rPr/>
            <w:t>A/72/PV.84</w:t>
          </w:r>
        </w:hyperlink>
      </w:r>
      <w:r>
        <w:br/>
      </w:r>
    </w:p>
    <w:p>
      <w:pPr>
        <w:pStyle w:val="itshead"/>
        <w:keepNext/>
        <w:keepLines/>
      </w:pPr>
      <w:r>
        <w:t>Al-Musawi, Muhanad Ali (Iraq)</w:t>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190">
          <w:r>
            <w:rPr/>
            <w:t>A/C.5/72/SR.16</w:t>
          </w:r>
        </w:hyperlink>
      </w:r>
      <w:r>
        <w:br/>
      </w:r>
    </w:p>
    <w:p>
      <w:pPr>
        <w:pStyle w:val="itshead"/>
        <w:keepNext/>
        <w:keepLines/>
      </w:pPr>
      <w:r>
        <w:t>Al-Nuaimi, Issa bin Saad Al-Jafali (Qatar)</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58">
          <w:r>
            <w:rPr/>
            <w:t>A/72/PV.24</w:t>
          </w:r>
        </w:hyperlink>
      </w:r>
      <w:r>
        <w:br/>
      </w:r>
    </w:p>
    <w:p>
      <w:pPr>
        <w:pStyle w:val="itshead"/>
        <w:keepNext/>
        <w:keepLines/>
      </w:pPr>
      <w:r>
        <w:t>Al-Nussairy, Bushra Abbas Hasan (Iraq)</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71">
          <w:r>
            <w:rPr/>
            <w:t>A/C.3/72/SR.11</w:t>
          </w:r>
        </w:hyperlink>
      </w:r>
      <w:r>
        <w:t xml:space="preserve">; </w:t>
      </w:r>
      <w:r>
        <w:rPr>
          <w:color w:val="000000" w:themeColor="hyperlink"/>
          <w:u w:val="single"/>
        </w:rPr>
        <w:hyperlink r:id="rId36">
          <w:r>
            <w:rPr/>
            <w:t>A/C.3/72/SR.12</w:t>
          </w:r>
        </w:hyperlink>
      </w:r>
    </w:p>
    <w:p>
      <w:pPr>
        <w:pStyle w:val="itssubhead"/>
        <w:keepNext/>
        <w:keepLines/>
        <w:spacing w:after="0"/>
      </w:pPr>
      <w:r>
        <w:t>POVERTY--HUMAN RIGHTS (Agenda Item 72b)</w:t>
      </w:r>
    </w:p>
    <w:p>
      <w:pPr>
        <w:pStyle w:val="itsentry"/>
        <w:keepNext/>
        <w:keepLines/>
        <w:spacing w:after="0"/>
      </w:pPr>
      <w:r>
        <w:t xml:space="preserve"> </w:t>
      </w:r>
      <w:r>
        <w:rPr>
          <w:color w:val="000000" w:themeColor="hyperlink"/>
          <w:u w:val="single"/>
        </w:rPr>
        <w:hyperlink r:id="rId159">
          <w:r>
            <w:rPr/>
            <w:t>A/C.3/72/SR.26</w:t>
          </w:r>
        </w:hyperlink>
      </w:r>
    </w:p>
    <w:p>
      <w:pPr>
        <w:pStyle w:val="itssubhead"/>
        <w:keepNext/>
        <w:keepLines/>
        <w:spacing w:after="0"/>
      </w:pPr>
      <w:r>
        <w:t>DISAPPEARANCE OF PERSONS (Agenda Item 72b)</w:t>
      </w:r>
    </w:p>
    <w:p>
      <w:pPr>
        <w:pStyle w:val="itsentry"/>
        <w:keepNext/>
        <w:keepLines/>
        <w:spacing w:after="0"/>
      </w:pPr>
      <w:r>
        <w:t xml:space="preserve"> </w:t>
      </w:r>
      <w:r>
        <w:rPr>
          <w:color w:val="000000" w:themeColor="hyperlink"/>
          <w:u w:val="single"/>
        </w:rPr>
        <w:hyperlink r:id="rId191">
          <w:r>
            <w:rPr/>
            <w:t>A/C.3/72/SR.24</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40">
          <w:r>
            <w:rPr/>
            <w:t>A/C.3/72/SR.5</w:t>
          </w:r>
        </w:hyperlink>
      </w:r>
    </w:p>
    <w:p>
      <w:pPr>
        <w:pStyle w:val="itssubhead"/>
        <w:keepNext/>
        <w:keepLines/>
        <w:spacing w:after="0"/>
      </w:pPr>
      <w:r>
        <w:t>HUMAN RIGHTS--PROGRAMMES OF ACTION (1993) (Agenda Item 72d)</w:t>
      </w:r>
    </w:p>
    <w:p>
      <w:pPr>
        <w:pStyle w:val="itsentry"/>
        <w:keepNext/>
        <w:keepLines/>
        <w:spacing w:after="0"/>
      </w:pPr>
      <w:r>
        <w:t xml:space="preserve"> </w:t>
      </w:r>
      <w:r>
        <w:rPr>
          <w:color w:val="000000" w:themeColor="hyperlink"/>
          <w:u w:val="single"/>
        </w:rPr>
        <w:hyperlink r:id="rId100">
          <w:r>
            <w:rPr/>
            <w:t>A/C.3/72/SR.18</w:t>
          </w:r>
        </w:hyperlink>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92">
          <w:r>
            <w:rPr/>
            <w:t>A/C.3/72/SR.31</w:t>
          </w:r>
        </w:hyperlink>
      </w:r>
    </w:p>
    <w:p>
      <w:pPr>
        <w:pStyle w:val="itssubhead"/>
        <w:keepNext/>
        <w:keepLines/>
        <w:spacing w:after="0"/>
      </w:pPr>
      <w:r>
        <w:t>TRAFFICKING IN PERSONS (Agenda Item 72b)</w:t>
      </w:r>
    </w:p>
    <w:p>
      <w:pPr>
        <w:pStyle w:val="itsentry"/>
        <w:keepNext/>
        <w:keepLines/>
        <w:spacing w:after="0"/>
      </w:pPr>
      <w:r>
        <w:t xml:space="preserve"> </w:t>
      </w:r>
      <w:r>
        <w:rPr>
          <w:color w:val="000000" w:themeColor="hyperlink"/>
          <w:u w:val="single"/>
        </w:rPr>
        <w:hyperlink r:id="rId36">
          <w:r>
            <w:rPr/>
            <w:t>A/C.3/72/SR.12</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0">
          <w:r>
            <w:rPr/>
            <w:t>A/C.3/72/SR.8</w:t>
          </w:r>
        </w:hyperlink>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40">
          <w:r>
            <w:rPr/>
            <w:t>A/C.3/72/SR.5</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0">
          <w:r>
            <w:rPr/>
            <w:t>A/C.3/72/SR.8</w:t>
          </w:r>
        </w:hyperlink>
      </w:r>
    </w:p>
    <w:p>
      <w:pPr>
        <w:pStyle w:val="itssubhead"/>
        <w:keepNext/>
        <w:keepLines/>
        <w:spacing w:after="0"/>
      </w:pPr>
      <w:r>
        <w:t>RIGHT TO HOUSING (Agenda Item 72b)</w:t>
      </w:r>
    </w:p>
    <w:p>
      <w:pPr>
        <w:pStyle w:val="itsentry"/>
        <w:keepNext/>
        <w:keepLines/>
        <w:spacing w:after="0"/>
      </w:pPr>
      <w:r>
        <w:t xml:space="preserve"> </w:t>
      </w:r>
      <w:r>
        <w:rPr>
          <w:color w:val="000000" w:themeColor="hyperlink"/>
          <w:u w:val="single"/>
        </w:rPr>
        <w:hyperlink r:id="rId193">
          <w:r>
            <w:rPr/>
            <w:t>A/C.3/72/SR.27</w:t>
          </w:r>
        </w:hyperlink>
      </w:r>
      <w:r>
        <w:br/>
      </w:r>
    </w:p>
    <w:p>
      <w:pPr>
        <w:pStyle w:val="itshead"/>
        <w:keepNext/>
        <w:keepLines/>
      </w:pPr>
      <w:r>
        <w:t>Al-Sabah, Sabah Khalid Al-Hamad (Kuwait. Deputy Prime Minister)</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94">
          <w:r>
            <w:rPr/>
            <w:t>A/72/PV.10</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194">
          <w:r>
            <w:rPr/>
            <w:t>A/72/PV.10</w:t>
          </w:r>
        </w:hyperlink>
      </w:r>
      <w:r>
        <w:br/>
      </w:r>
    </w:p>
    <w:p>
      <w:pPr>
        <w:pStyle w:val="itshead"/>
        <w:keepNext/>
        <w:keepLines/>
      </w:pPr>
      <w:r>
        <w:t>Al-Shaikhli, Mr. (Iraq)</w:t>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88">
          <w:r>
            <w:rPr/>
            <w:t>A/C.2/72/SR.4</w:t>
          </w:r>
        </w:hyperlink>
      </w:r>
      <w:r>
        <w:br/>
      </w:r>
    </w:p>
    <w:p>
      <w:pPr>
        <w:pStyle w:val="itshead"/>
        <w:keepNext/>
        <w:keepLines/>
      </w:pPr>
      <w:r>
        <w:t>Al-Shanfari, Mohamed Ahmed Salim (Oman)</w:t>
      </w:r>
    </w:p>
    <w:p>
      <w:pPr>
        <w:pStyle w:val="itssubhead"/>
        <w:keepNext/>
        <w:keepLines/>
        <w:spacing w:after="0"/>
      </w:pPr>
      <w:r>
        <w:t>PALESTINE QUESTION (Agenda Item 38)</w:t>
      </w:r>
    </w:p>
    <w:p>
      <w:pPr>
        <w:pStyle w:val="itsentry"/>
        <w:keepNext/>
        <w:keepLines/>
        <w:spacing w:after="0"/>
      </w:pPr>
      <w:r>
        <w:t xml:space="preserve"> </w:t>
      </w:r>
      <w:r>
        <w:rPr>
          <w:color w:val="000000" w:themeColor="hyperlink"/>
          <w:u w:val="single"/>
        </w:rPr>
        <w:hyperlink r:id="rId61">
          <w:r>
            <w:rPr/>
            <w:t>A/72/PV.60</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177">
          <w:r>
            <w:rPr/>
            <w:t>A/C.4/72/SR.8</w:t>
          </w:r>
        </w:hyperlink>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77">
          <w:r>
            <w:rPr/>
            <w:t>A/C.4/72/SR.8</w:t>
          </w:r>
        </w:hyperlink>
      </w:r>
      <w:r>
        <w:br/>
      </w:r>
    </w:p>
    <w:p>
      <w:pPr>
        <w:pStyle w:val="itshead"/>
        <w:keepNext/>
        <w:keepLines/>
      </w:pPr>
      <w:r>
        <w:t>Al-Sharrah, Abdullah Ahmad (Kuwait)</w:t>
      </w:r>
    </w:p>
    <w:p>
      <w:pPr>
        <w:pStyle w:val="itssubhead"/>
        <w:keepNext/>
        <w:keepLines/>
        <w:spacing w:after="0"/>
      </w:pPr>
      <w:r>
        <w:t>UN. ECONOMIC AND SOCIAL COUNCIL--REPORTS (Agenda Item 9)</w:t>
      </w:r>
    </w:p>
    <w:p>
      <w:pPr>
        <w:pStyle w:val="itsentry"/>
        <w:keepNext/>
        <w:keepLines/>
        <w:spacing w:after="0"/>
      </w:pPr>
      <w:r>
        <w:t xml:space="preserve"> </w:t>
      </w:r>
      <w:r>
        <w:rPr>
          <w:color w:val="000000" w:themeColor="hyperlink"/>
          <w:u w:val="single"/>
        </w:rPr>
        <w:hyperlink r:id="rId195">
          <w:r>
            <w:rPr/>
            <w:t>A/72/PV.29</w:t>
          </w:r>
        </w:hyperlink>
      </w:r>
      <w:r>
        <w:br/>
      </w:r>
    </w:p>
    <w:p>
      <w:pPr>
        <w:pStyle w:val="itshead"/>
        <w:keepNext/>
        <w:keepLines/>
      </w:pPr>
      <w:r>
        <w:t>Al-Sisi, Abdel Fattah (Egypt. President)</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196">
          <w:r>
            <w:rPr/>
            <w:t>A/72/PV.5</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96">
          <w:r>
            <w:rPr/>
            <w:t>A/72/PV.5</w:t>
          </w:r>
        </w:hyperlink>
      </w:r>
      <w:r>
        <w:br/>
      </w:r>
    </w:p>
    <w:p>
      <w:pPr>
        <w:pStyle w:val="itshead"/>
        <w:keepNext/>
        <w:keepLines/>
      </w:pPr>
      <w:r>
        <w:t>Al-Temimi, Alanoud Qassim (Qatar)</w:t>
      </w:r>
    </w:p>
    <w:p>
      <w:pPr>
        <w:pStyle w:val="itssubhead"/>
        <w:keepNext/>
        <w:keepLines/>
        <w:spacing w:after="0"/>
      </w:pPr>
      <w:r>
        <w:t>SANCTIONS--INTERNATIONAL RELATIONS (Agenda Item 72b)</w:t>
      </w:r>
    </w:p>
    <w:p>
      <w:pPr>
        <w:pStyle w:val="itsentry"/>
        <w:keepNext/>
        <w:keepLines/>
        <w:spacing w:after="0"/>
      </w:pPr>
      <w:r>
        <w:t xml:space="preserve"> </w:t>
      </w:r>
      <w:r>
        <w:rPr>
          <w:color w:val="000000" w:themeColor="hyperlink"/>
          <w:u w:val="single"/>
        </w:rPr>
        <w:hyperlink r:id="rId152">
          <w:r>
            <w:rPr/>
            <w:t>A/C.3/72/SR.23</w:t>
          </w:r>
        </w:hyperlink>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HUMAN RIGHTS (Agenda Item 72)</w:t>
      </w:r>
    </w:p>
    <w:p>
      <w:pPr>
        <w:pStyle w:val="itsentry"/>
        <w:keepNext/>
        <w:keepLines/>
        <w:spacing w:after="0"/>
      </w:pPr>
      <w:r>
        <w:t xml:space="preserve"> </w:t>
      </w:r>
      <w:r>
        <w:rPr>
          <w:color w:val="000000" w:themeColor="hyperlink"/>
          <w:u w:val="single"/>
        </w:rPr>
        <w:hyperlink r:id="rId140">
          <w:r>
            <w:rPr/>
            <w:t>A/C.3/72/SR.35</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98">
          <w:r>
            <w:rPr/>
            <w:t>A/C.3/72/SR.44</w:t>
          </w:r>
        </w:hyperlink>
      </w:r>
    </w:p>
    <w:p>
      <w:pPr>
        <w:pStyle w:val="itssubhead"/>
        <w:keepNext/>
        <w:keepLines/>
        <w:spacing w:after="0"/>
      </w:pPr>
      <w:r>
        <w:t>SOCIAL DEVELOPMENT--CONFERENCES (Agenda Item 27a)</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HUMAN RIGHTS INSTITUTIONS--SOUTHWEST ASIA AND ARAB COUNTRIES (Agenda Item 72b)</w:t>
      </w:r>
    </w:p>
    <w:p>
      <w:pPr>
        <w:pStyle w:val="itsentry"/>
        <w:keepNext/>
        <w:keepLines/>
        <w:spacing w:after="0"/>
      </w:pPr>
      <w:r>
        <w:t xml:space="preserve"> </w:t>
      </w:r>
      <w:r>
        <w:rPr>
          <w:color w:val="000000" w:themeColor="hyperlink"/>
          <w:u w:val="single"/>
        </w:rPr>
        <w:hyperlink r:id="rId175">
          <w:r>
            <w:rPr/>
            <w:t>A/C.3/72/SR.45</w:t>
          </w:r>
        </w:hyperlink>
      </w:r>
    </w:p>
    <w:p>
      <w:pPr>
        <w:pStyle w:val="itssubhead"/>
        <w:keepNext/>
        <w:keepLines/>
        <w:spacing w:after="0"/>
      </w:pPr>
      <w:r>
        <w:t>TERRORISM--HUMAN RIGHTS (Agenda Item 72b)</w:t>
      </w:r>
    </w:p>
    <w:p>
      <w:pPr>
        <w:pStyle w:val="itsentry"/>
        <w:keepNext/>
        <w:keepLines/>
        <w:spacing w:after="0"/>
      </w:pPr>
      <w:r>
        <w:t xml:space="preserve"> </w:t>
      </w:r>
      <w:r>
        <w:rPr>
          <w:color w:val="000000" w:themeColor="hyperlink"/>
          <w:u w:val="single"/>
        </w:rPr>
        <w:hyperlink r:id="rId39">
          <w:r>
            <w:rPr/>
            <w:t>A/C.3/72/SR.53</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80">
          <w:r>
            <w:rPr/>
            <w:t>A/C.3/72/SR.20</w:t>
          </w:r>
        </w:hyperlink>
      </w:r>
    </w:p>
    <w:p>
      <w:pPr>
        <w:pStyle w:val="itssubhead"/>
        <w:keepNext/>
        <w:keepLines/>
        <w:spacing w:after="0"/>
      </w:pPr>
      <w:r>
        <w:t>FAMILY (Agenda Item 27b)</w:t>
      </w:r>
    </w:p>
    <w:p>
      <w:pPr>
        <w:pStyle w:val="itsentry"/>
        <w:keepNext/>
        <w:keepLines/>
        <w:spacing w:after="0"/>
      </w:pPr>
      <w:r>
        <w:t xml:space="preserve"> </w:t>
      </w:r>
      <w:r>
        <w:rPr>
          <w:color w:val="000000" w:themeColor="hyperlink"/>
          <w:u w:val="single"/>
        </w:rPr>
        <w:hyperlink r:id="rId197">
          <w:r>
            <w:rPr/>
            <w:t>A/C.3/72/SR.2</w:t>
          </w:r>
        </w:hyperlink>
      </w:r>
      <w:r>
        <w:br/>
      </w:r>
    </w:p>
    <w:p>
      <w:pPr>
        <w:pStyle w:val="itshead"/>
        <w:keepNext/>
        <w:keepLines/>
      </w:pPr>
      <w:r>
        <w:t>Al-Teraifi, Ahmed (Bahrain)</w:t>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119">
          <w:r>
            <w:rPr/>
            <w:t>A/C.3/72/SR.15</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21">
          <w:r>
            <w:rPr/>
            <w:t>A/C.3/72/SR.6</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119">
          <w:r>
            <w:rPr/>
            <w:t>A/C.3/72/SR.15</w:t>
          </w:r>
        </w:hyperlink>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121">
          <w:r>
            <w:rPr/>
            <w:t>A/C.3/72/SR.6</w:t>
          </w:r>
        </w:hyperlink>
      </w:r>
      <w:r>
        <w:br/>
      </w:r>
    </w:p>
    <w:p>
      <w:pPr>
        <w:pStyle w:val="itshead"/>
        <w:keepNext/>
        <w:keepLines/>
      </w:pPr>
      <w:r>
        <w:t>Al-Thani, Alya Ahmed S.A. (Qatar)</w:t>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87">
          <w:r>
            <w:rPr/>
            <w:t>A/72/PV.40</w:t>
          </w:r>
        </w:hyperlink>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PEACE (Agenda Item 15)</w:t>
      </w:r>
    </w:p>
    <w:p>
      <w:pPr>
        <w:pStyle w:val="itsentry"/>
        <w:keepNext/>
        <w:keepLines/>
        <w:spacing w:after="0"/>
      </w:pPr>
      <w:r>
        <w:t xml:space="preserve"> </w:t>
      </w:r>
      <w:r>
        <w:rPr>
          <w:color w:val="000000" w:themeColor="hyperlink"/>
          <w:u w:val="single"/>
        </w:rPr>
        <w:hyperlink r:id="rId164">
          <w:r>
            <w:rPr/>
            <w:t>A/72/PV.68</w:t>
          </w:r>
        </w:hyperlink>
      </w:r>
    </w:p>
    <w:p>
      <w:pPr>
        <w:pStyle w:val="itssubhead"/>
        <w:keepNext/>
        <w:keepLines/>
        <w:spacing w:after="0"/>
      </w:pPr>
      <w:r>
        <w:t>PALESTINE QUESTION (Agenda Item 38)</w:t>
      </w:r>
    </w:p>
    <w:p>
      <w:pPr>
        <w:pStyle w:val="itsentry"/>
        <w:keepNext/>
        <w:keepLines/>
        <w:spacing w:after="0"/>
      </w:pPr>
      <w:r>
        <w:t xml:space="preserve"> </w:t>
      </w:r>
      <w:r>
        <w:rPr>
          <w:color w:val="000000" w:themeColor="hyperlink"/>
          <w:u w:val="single"/>
        </w:rPr>
        <w:hyperlink r:id="rId63">
          <w:r>
            <w:rPr/>
            <w:t>A/72/PV.59</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199">
          <w:r>
            <w:rPr/>
            <w:t>A/C.5/72/SR.4</w:t>
          </w:r>
        </w:hyperlink>
      </w:r>
    </w:p>
    <w:p>
      <w:pPr>
        <w:pStyle w:val="itssubhead"/>
        <w:keepNext/>
        <w:keepLines/>
        <w:spacing w:after="0"/>
      </w:pPr>
      <w:r>
        <w:t>BIOLOGICAL WEAPONS--TREATY (1972) (Agenda Item 106)</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HUMAN RIGHTS--SYRIAN ARAB REPUBLIC (Agenda Item 72c)</w:t>
      </w:r>
    </w:p>
    <w:p>
      <w:pPr>
        <w:pStyle w:val="itsentry"/>
        <w:keepNext/>
        <w:keepLines/>
        <w:spacing w:after="0"/>
      </w:pPr>
      <w:r>
        <w:t xml:space="preserve"> </w:t>
      </w:r>
      <w:r>
        <w:rPr>
          <w:color w:val="000000" w:themeColor="hyperlink"/>
          <w:u w:val="single"/>
        </w:rPr>
        <w:hyperlink r:id="rId189">
          <w:r>
            <w:rPr/>
            <w:t>A/C.3/72/SR.46</w:t>
          </w:r>
        </w:hyperlink>
      </w:r>
      <w:r>
        <w:br/>
      </w:r>
    </w:p>
    <w:p>
      <w:pPr>
        <w:pStyle w:val="itshead"/>
        <w:keepNext/>
        <w:keepLines/>
      </w:pPr>
      <w:r>
        <w:t>Al-Thani, Alya Ahmed S.A. (Qatar) (UN. General Assembly (72nd sess. : 2017-2018). High-Level Meeting on the Appraisal of the United Nations Global Plan of Action to Combat Trafficking in Persons. Interactive Panel Discussion. Chair)</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200">
          <w:r>
            <w:rPr/>
            <w:t>A/72/PV.27</w:t>
          </w:r>
        </w:hyperlink>
      </w:r>
      <w:r>
        <w:br/>
      </w:r>
    </w:p>
    <w:p>
      <w:pPr>
        <w:pStyle w:val="itshead"/>
        <w:keepNext/>
        <w:keepLines/>
      </w:pPr>
      <w:r>
        <w:t>Al-Thani, Alya Ahmed S.A. (Qatar) (UN. Group of Asian States)</w:t>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76">
          <w:r>
            <w:rPr/>
            <w:t>A/72/PV.79</w:t>
          </w:r>
        </w:hyperlink>
      </w:r>
      <w:r>
        <w:br/>
      </w:r>
    </w:p>
    <w:p>
      <w:pPr>
        <w:pStyle w:val="itshead"/>
        <w:keepNext/>
        <w:keepLines/>
      </w:pPr>
      <w:r>
        <w:t>Al-Thani, Alya Ahmed S.A. (Qatar) (UN. Group of Asian States. Chair)</w:t>
      </w:r>
    </w:p>
    <w:p>
      <w:pPr>
        <w:pStyle w:val="itssubhead"/>
        <w:keepNext/>
        <w:keepLines/>
        <w:spacing w:after="0"/>
      </w:pPr>
      <w:r>
        <w:t>SLAVERY--MEMORIALS (Agenda Item 119)</w:t>
      </w:r>
    </w:p>
    <w:p>
      <w:pPr>
        <w:pStyle w:val="itsentry"/>
        <w:keepNext/>
        <w:keepLines/>
        <w:spacing w:after="0"/>
      </w:pPr>
      <w:r>
        <w:t xml:space="preserve"> </w:t>
      </w:r>
      <w:r>
        <w:rPr>
          <w:color w:val="000000" w:themeColor="hyperlink"/>
          <w:u w:val="single"/>
        </w:rPr>
        <w:hyperlink r:id="rId201">
          <w:r>
            <w:rPr/>
            <w:t>A/72/PV.80</w:t>
          </w:r>
        </w:hyperlink>
      </w:r>
      <w:r>
        <w:br/>
      </w:r>
    </w:p>
    <w:p>
      <w:pPr>
        <w:pStyle w:val="itshead"/>
        <w:keepNext/>
        <w:keepLines/>
      </w:pPr>
      <w:r>
        <w:t>Al-Thani, Alya Ahmed S.A. (Qatar) (UN. Group of Friends of the Responsibility to Protect)</w:t>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79">
          <w:r>
            <w:rPr/>
            <w:t>A/72/PV.99</w:t>
          </w:r>
        </w:hyperlink>
      </w:r>
      <w:r>
        <w:br/>
      </w:r>
    </w:p>
    <w:p>
      <w:pPr>
        <w:pStyle w:val="itshead"/>
        <w:keepNext/>
        <w:keepLines/>
      </w:pPr>
      <w:r>
        <w:t>Al-Thani, Mohamed Hamad S.J. (Qatar)</w:t>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66">
          <w:r>
            <w:rPr/>
            <w:t>A/C.1/72/PV.14</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97">
          <w:r>
            <w:rPr/>
            <w:t>A/C.6/72/SR.2</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66">
          <w:r>
            <w:rPr/>
            <w:t>A/C.1/72/PV.14</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8">
          <w:r>
            <w:rPr/>
            <w:t>A/C.6/72/SR.7</w:t>
          </w:r>
        </w:hyperlink>
      </w:r>
      <w:r>
        <w:br/>
      </w:r>
    </w:p>
    <w:p>
      <w:pPr>
        <w:pStyle w:val="itshead"/>
        <w:keepNext/>
        <w:keepLines/>
      </w:pPr>
      <w:r>
        <w:t>Al-Thani, Tamim bin Hamad, Sheikh (Qatar. Amir)</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02">
          <w:r>
            <w:rPr/>
            <w:t>A/72/PV.4</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02">
          <w:r>
            <w:rPr/>
            <w:t>A/72/PV.4</w:t>
          </w:r>
        </w:hyperlink>
      </w:r>
      <w:r>
        <w:br/>
      </w:r>
    </w:p>
    <w:p>
      <w:pPr>
        <w:pStyle w:val="itshead"/>
        <w:keepNext/>
        <w:keepLines/>
      </w:pPr>
      <w:r>
        <w:t>Al-Zaabi, Salem (United Arab Emirates)</w:t>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69">
          <w:r>
            <w:rPr/>
            <w:t>A/72/PV.102</w:t>
          </w:r>
        </w:hyperlink>
      </w:r>
      <w:r>
        <w:br/>
      </w:r>
    </w:p>
    <w:p>
      <w:pPr>
        <w:pStyle w:val="itshead"/>
        <w:keepNext/>
        <w:keepLines/>
      </w:pPr>
      <w:r>
        <w:t>AlAteibi, Hessa Muncer (United Arab Emirates)</w:t>
      </w:r>
    </w:p>
    <w:p>
      <w:pPr>
        <w:pStyle w:val="itssubhead"/>
        <w:keepNext/>
        <w:keepLines/>
        <w:spacing w:after="0"/>
      </w:pPr>
      <w:r>
        <w:t>EMERGENCY ASSISTANCE (Agenda Item 73a)</w:t>
      </w:r>
    </w:p>
    <w:p>
      <w:pPr>
        <w:pStyle w:val="itsentry"/>
        <w:keepNext/>
        <w:keepLines/>
        <w:spacing w:after="0"/>
      </w:pPr>
      <w:r>
        <w:t xml:space="preserve"> </w:t>
      </w:r>
      <w:r>
        <w:rPr>
          <w:color w:val="000000" w:themeColor="hyperlink"/>
          <w:u w:val="single"/>
        </w:rPr>
        <w:hyperlink r:id="rId179">
          <w:r>
            <w:rPr/>
            <w:t>A/72/PV.69</w:t>
          </w:r>
        </w:hyperlink>
      </w:r>
    </w:p>
    <w:p>
      <w:pPr>
        <w:pStyle w:val="itssubhead"/>
        <w:keepNext/>
        <w:keepLines/>
        <w:spacing w:after="0"/>
      </w:pPr>
      <w:r>
        <w:t>FINANCIAL INCLUSION (Agenda Item 17e)</w:t>
      </w:r>
    </w:p>
    <w:p>
      <w:pPr>
        <w:pStyle w:val="itsentry"/>
        <w:keepNext/>
        <w:keepLines/>
        <w:spacing w:after="0"/>
      </w:pPr>
      <w:r>
        <w:t xml:space="preserve"> </w:t>
      </w:r>
      <w:r>
        <w:rPr>
          <w:color w:val="000000" w:themeColor="hyperlink"/>
          <w:u w:val="single"/>
        </w:rPr>
        <w:hyperlink r:id="rId203">
          <w:r>
            <w:rPr/>
            <w:t>A/C.2/72/SR.26</w:t>
          </w:r>
        </w:hyperlink>
      </w:r>
    </w:p>
    <w:p>
      <w:pPr>
        <w:pStyle w:val="itssubhead"/>
        <w:keepNext/>
        <w:keepLines/>
        <w:spacing w:after="0"/>
      </w:pPr>
      <w:r>
        <w:t>UN. GENERAL ASSEMBLY (72ND SESS. : 2017-2018)--GENERAL DEBATE--RIGHT OF REPLY (Agenda Item 8)</w:t>
      </w:r>
    </w:p>
    <w:p>
      <w:pPr>
        <w:pStyle w:val="itsentry"/>
        <w:keepNext/>
        <w:keepLines/>
        <w:spacing w:after="0"/>
      </w:pPr>
      <w:r>
        <w:t xml:space="preserve"> </w:t>
      </w:r>
      <w:r>
        <w:rPr>
          <w:color w:val="000000" w:themeColor="hyperlink"/>
          <w:u w:val="single"/>
        </w:rPr>
        <w:hyperlink r:id="rId204">
          <w:r>
            <w:rPr/>
            <w:t>A/72/PV.23</w:t>
          </w:r>
        </w:hyperlink>
      </w:r>
      <w:r>
        <w:br/>
      </w:r>
    </w:p>
    <w:p>
      <w:pPr>
        <w:pStyle w:val="itshead"/>
        <w:keepNext/>
        <w:keepLines/>
      </w:pPr>
      <w:r>
        <w:t>AlDai, Ibrahim (Kuwait)</w:t>
      </w:r>
    </w:p>
    <w:p>
      <w:pPr>
        <w:pStyle w:val="itssubhead"/>
        <w:keepNext/>
        <w:keepLines/>
        <w:spacing w:after="0"/>
      </w:pPr>
      <w:r>
        <w:t>UN. DISARMAMENT COMMISSION--REPORTS (2017) (Agenda Item 101b)</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DISARMAMENT--UN. GENERAL ASSEMBLY (4TH SPECIAL SESS. ON DISARMAMENT : ####) (Agenda Item 99h)</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DISARMAMENT--UN. GENERAL ASSEMBLY (10TH SPECIAL SESS. : 1978) (Agenda Item 101)</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UN. CONFERENCE ON DISARMAMENT--REPORTS (2017) (Agenda Item 101a)</w:t>
      </w:r>
    </w:p>
    <w:p>
      <w:pPr>
        <w:pStyle w:val="itsentry"/>
        <w:keepNext/>
        <w:keepLines/>
        <w:spacing w:after="0"/>
      </w:pPr>
      <w:r>
        <w:t xml:space="preserve"> </w:t>
      </w:r>
      <w:r>
        <w:rPr>
          <w:color w:val="000000" w:themeColor="hyperlink"/>
          <w:u w:val="single"/>
        </w:rPr>
        <w:hyperlink r:id="rId168">
          <w:r>
            <w:rPr/>
            <w:t>A/C.1/72/PV.23</w:t>
          </w:r>
        </w:hyperlink>
      </w:r>
      <w:r>
        <w:br/>
      </w:r>
    </w:p>
    <w:p>
      <w:pPr>
        <w:pStyle w:val="itshead"/>
        <w:keepNext/>
        <w:keepLines/>
      </w:pPr>
      <w:r>
        <w:t>AlDuwaisan, Bashar Ali (Kuwait)</w:t>
      </w:r>
    </w:p>
    <w:p>
      <w:pPr>
        <w:pStyle w:val="itssubhead"/>
        <w:keepNext/>
        <w:keepLines/>
        <w:spacing w:after="0"/>
      </w:pPr>
      <w:r>
        <w:t>SPORTS (Agenda Item 11)</w:t>
      </w:r>
    </w:p>
    <w:p>
      <w:pPr>
        <w:pStyle w:val="itsentry"/>
        <w:keepNext/>
        <w:keepLines/>
        <w:spacing w:after="0"/>
      </w:pPr>
      <w:r>
        <w:t xml:space="preserve"> </w:t>
      </w:r>
      <w:r>
        <w:rPr>
          <w:color w:val="000000" w:themeColor="hyperlink"/>
          <w:u w:val="single"/>
        </w:rPr>
        <w:hyperlink r:id="rId81">
          <w:r>
            <w:rPr/>
            <w:t>A/72/PV.48</w:t>
          </w:r>
        </w:hyperlink>
      </w:r>
      <w:r>
        <w:br/>
      </w:r>
    </w:p>
    <w:p>
      <w:pPr>
        <w:pStyle w:val="itshead"/>
        <w:keepNext/>
        <w:keepLines/>
      </w:pPr>
      <w:r>
        <w:t>AlFassam, Hiyam (Kuwait)</w:t>
      </w:r>
    </w:p>
    <w:p>
      <w:pPr>
        <w:pStyle w:val="itssubhead"/>
        <w:keepNext/>
        <w:keepLines/>
        <w:spacing w:after="0"/>
      </w:pPr>
      <w:r>
        <w:t>EMERGENCY ASSISTANCE (Agenda Item 73a)</w:t>
      </w:r>
    </w:p>
    <w:p>
      <w:pPr>
        <w:pStyle w:val="itsentry"/>
        <w:keepNext/>
        <w:keepLines/>
        <w:spacing w:after="0"/>
      </w:pPr>
      <w:r>
        <w:t xml:space="preserve"> </w:t>
      </w:r>
      <w:r>
        <w:rPr>
          <w:color w:val="000000" w:themeColor="hyperlink"/>
          <w:u w:val="single"/>
        </w:rPr>
        <w:hyperlink r:id="rId179">
          <w:r>
            <w:rPr/>
            <w:t>A/72/PV.69</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18">
          <w:r>
            <w:rPr/>
            <w:t>A/C.3/72/SR.36</w:t>
          </w:r>
        </w:hyperlink>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90">
          <w:r>
            <w:rPr/>
            <w:t>A/C.3/72/SR.41</w:t>
          </w:r>
        </w:hyperlink>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18">
          <w:r>
            <w:rPr/>
            <w:t>A/C.3/72/SR.36</w:t>
          </w:r>
        </w:hyperlink>
      </w:r>
      <w:r>
        <w:br/>
      </w:r>
    </w:p>
    <w:p>
      <w:pPr>
        <w:pStyle w:val="itshead"/>
        <w:keepNext/>
        <w:keepLines/>
      </w:pPr>
      <w:r>
        <w:t>AlFassam, Talal S.S.S. (Kuwait)</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184">
          <w:r>
            <w:rPr/>
            <w:t>A/C.1/72/PV.4</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26">
          <w:r>
            <w:rPr/>
            <w:t>A/C.1/72/PV.21</w:t>
          </w:r>
        </w:hyperlink>
      </w:r>
    </w:p>
    <w:p>
      <w:pPr>
        <w:pStyle w:val="itssubhead"/>
        <w:keepNext/>
        <w:keepLines/>
        <w:spacing w:after="0"/>
      </w:pPr>
      <w:r>
        <w:t>CONFIDENCE-BUILDING MEASURES (Agenda Item 99t)</w:t>
      </w:r>
    </w:p>
    <w:p>
      <w:pPr>
        <w:pStyle w:val="itsentry"/>
        <w:keepNext/>
        <w:keepLines/>
        <w:spacing w:after="0"/>
      </w:pPr>
      <w:r>
        <w:t xml:space="preserve"> </w:t>
      </w:r>
      <w:r>
        <w:rPr>
          <w:color w:val="000000" w:themeColor="hyperlink"/>
          <w:u w:val="single"/>
        </w:rPr>
        <w:hyperlink r:id="rId126">
          <w:r>
            <w:rPr/>
            <w:t>A/C.1/72/PV.21</w:t>
          </w:r>
        </w:hyperlink>
      </w:r>
    </w:p>
    <w:p>
      <w:pPr>
        <w:pStyle w:val="itssubhead"/>
        <w:keepNext/>
        <w:keepLines/>
        <w:spacing w:after="0"/>
      </w:pPr>
      <w:r>
        <w:t>NUCLEAR-WEAPON-FREE ZONE--MIDDLE EAST (Agenda Item 95)</w:t>
      </w:r>
    </w:p>
    <w:p>
      <w:pPr>
        <w:pStyle w:val="itsentry"/>
        <w:keepNext/>
        <w:keepLines/>
        <w:spacing w:after="0"/>
      </w:pPr>
      <w:r>
        <w:t xml:space="preserve"> </w:t>
      </w:r>
      <w:r>
        <w:rPr>
          <w:color w:val="000000" w:themeColor="hyperlink"/>
          <w:u w:val="single"/>
        </w:rPr>
        <w:hyperlink r:id="rId126">
          <w:r>
            <w:rPr/>
            <w:t>A/C.1/72/PV.21</w:t>
          </w:r>
        </w:hyperlink>
      </w:r>
      <w:r>
        <w:br/>
      </w:r>
    </w:p>
    <w:p>
      <w:pPr>
        <w:pStyle w:val="itshead"/>
        <w:keepNext/>
        <w:keepLines/>
      </w:pPr>
      <w:r>
        <w:t>AlGharabally, Farah (Kuwait)</w:t>
      </w:r>
    </w:p>
    <w:p>
      <w:pPr>
        <w:pStyle w:val="itssubhead"/>
        <w:keepNext/>
        <w:keepLines/>
        <w:spacing w:after="0"/>
      </w:pPr>
      <w:r>
        <w:t>PEACE (Agenda Item 15)</w:t>
      </w:r>
    </w:p>
    <w:p>
      <w:pPr>
        <w:pStyle w:val="itsentry"/>
        <w:keepNext/>
        <w:keepLines/>
        <w:spacing w:after="0"/>
      </w:pPr>
      <w:r>
        <w:t xml:space="preserve"> </w:t>
      </w:r>
      <w:r>
        <w:rPr>
          <w:color w:val="000000" w:themeColor="hyperlink"/>
          <w:u w:val="single"/>
        </w:rPr>
        <w:hyperlink r:id="rId164">
          <w:r>
            <w:rPr/>
            <w:t>A/72/PV.68</w:t>
          </w:r>
        </w:hyperlink>
      </w:r>
      <w:r>
        <w:br/>
      </w:r>
    </w:p>
    <w:p>
      <w:pPr>
        <w:pStyle w:val="itshead"/>
        <w:keepNext/>
        <w:keepLines/>
      </w:pPr>
      <w:r>
        <w:t>AlGhunim, Abdullah Mohammed A. (Saudi Arabia)</w:t>
      </w:r>
    </w:p>
    <w:p>
      <w:pPr>
        <w:pStyle w:val="itssubhead"/>
        <w:keepNext/>
        <w:keepLines/>
        <w:spacing w:after="0"/>
      </w:pPr>
      <w:r>
        <w:t>DEVELOPMENT EDUCATION (Agenda Item 19g)</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TERRITORIES OCCUPIED BY ISRAEL--NATURAL RESOURCES (Agenda Item 63)</w:t>
      </w:r>
    </w:p>
    <w:p>
      <w:pPr>
        <w:pStyle w:val="itsentry"/>
        <w:keepNext/>
        <w:keepLines/>
        <w:spacing w:after="0"/>
      </w:pPr>
      <w:r>
        <w:t xml:space="preserve"> </w:t>
      </w:r>
      <w:r>
        <w:rPr>
          <w:color w:val="000000" w:themeColor="hyperlink"/>
          <w:u w:val="single"/>
        </w:rPr>
        <w:hyperlink r:id="rId30">
          <w:r>
            <w:rPr/>
            <w:t>A/C.2/72/SR.25</w:t>
          </w:r>
        </w:hyperlink>
      </w:r>
      <w:r>
        <w:br/>
      </w:r>
    </w:p>
    <w:p>
      <w:pPr>
        <w:pStyle w:val="itshead"/>
        <w:keepNext/>
        <w:keepLines/>
      </w:pPr>
      <w:r>
        <w:t>AlHammadi, Shahad Yousif (United Arab Emirates)</w:t>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130">
          <w:r>
            <w:rPr/>
            <w:t>A/C.3/72/SR.39</w:t>
          </w:r>
        </w:hyperlink>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130">
          <w:r>
            <w:rPr/>
            <w:t>A/C.3/72/SR.39</w:t>
          </w:r>
        </w:hyperlink>
      </w:r>
      <w:r>
        <w:br/>
      </w:r>
    </w:p>
    <w:p>
      <w:pPr>
        <w:pStyle w:val="itshead"/>
        <w:keepNext/>
        <w:keepLines/>
      </w:pPr>
      <w:r>
        <w:t>AlHarbi, Fahad S.S. (Saudi Arabia)</w:t>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21">
          <w:r>
            <w:rPr/>
            <w:t>A/C.4/72/SR.12</w:t>
          </w:r>
        </w:hyperlink>
      </w:r>
      <w:r>
        <w:br/>
      </w:r>
    </w:p>
    <w:p>
      <w:pPr>
        <w:pStyle w:val="itshead"/>
        <w:keepNext/>
        <w:keepLines/>
      </w:pPr>
      <w:r>
        <w:t>AlHashimi, Hana (United Arab Emirates)</w:t>
      </w:r>
    </w:p>
    <w:p>
      <w:pPr>
        <w:pStyle w:val="itssubhead"/>
        <w:keepNext/>
        <w:keepLines/>
        <w:spacing w:after="0"/>
      </w:pPr>
      <w:r>
        <w:t>WOMEN IN DEVELOPMENT (Agenda Item 23b)</w:t>
      </w:r>
    </w:p>
    <w:p>
      <w:pPr>
        <w:pStyle w:val="itsentry"/>
        <w:keepNext/>
        <w:keepLines/>
        <w:spacing w:after="0"/>
      </w:pPr>
      <w:r>
        <w:t xml:space="preserve"> </w:t>
      </w:r>
      <w:r>
        <w:rPr>
          <w:color w:val="000000" w:themeColor="hyperlink"/>
          <w:u w:val="single"/>
        </w:rPr>
        <w:hyperlink r:id="rId205">
          <w:r>
            <w:rPr/>
            <w:t>A/C.2/72/SR.27</w:t>
          </w:r>
        </w:hyperlink>
      </w:r>
      <w:r>
        <w:br/>
      </w:r>
    </w:p>
    <w:p>
      <w:pPr>
        <w:pStyle w:val="itshead"/>
        <w:keepNext/>
        <w:keepLines/>
      </w:pPr>
      <w:r>
        <w:t>AlJomae, Hassan Saeed H. (Saudi Arabia)</w:t>
      </w:r>
    </w:p>
    <w:p>
      <w:pPr>
        <w:pStyle w:val="itssubhead"/>
        <w:keepNext/>
        <w:keepLines/>
        <w:spacing w:after="0"/>
      </w:pPr>
      <w:r>
        <w:t>ARMED CONFLICTS--TREATIES (Agenda Item 86)</w:t>
      </w:r>
    </w:p>
    <w:p>
      <w:pPr>
        <w:pStyle w:val="itsentry"/>
        <w:keepNext/>
        <w:keepLines/>
        <w:spacing w:after="0"/>
      </w:pPr>
      <w:r>
        <w:t xml:space="preserve"> </w:t>
      </w:r>
      <w:r>
        <w:rPr>
          <w:color w:val="000000" w:themeColor="hyperlink"/>
          <w:u w:val="single"/>
        </w:rPr>
        <w:hyperlink r:id="rId91">
          <w:r>
            <w:rPr/>
            <w:t>A/C.6/72/SR.17</w:t>
          </w:r>
        </w:hyperlink>
      </w:r>
      <w:r>
        <w:br/>
      </w:r>
    </w:p>
    <w:p>
      <w:pPr>
        <w:pStyle w:val="itshead"/>
        <w:keepNext/>
        <w:keepLines/>
      </w:pPr>
      <w:r>
        <w:t>AlKadi, Mohammad Abdulrahman S. (Saudi Arabia)</w:t>
      </w:r>
    </w:p>
    <w:p>
      <w:pPr>
        <w:pStyle w:val="itssubhead"/>
        <w:keepNext/>
        <w:keepLines/>
        <w:spacing w:after="0"/>
      </w:pPr>
      <w:r>
        <w:t>SOCIAL DEVELOPMENT (Agenda Item 27)</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HUMAN RIGHTS--REPORTS (Agenda Item 72c)</w:t>
      </w:r>
    </w:p>
    <w:p>
      <w:pPr>
        <w:pStyle w:val="itsentry"/>
        <w:keepNext/>
        <w:keepLines/>
        <w:spacing w:after="0"/>
      </w:pPr>
      <w:r>
        <w:t xml:space="preserve"> </w:t>
      </w:r>
      <w:r>
        <w:rPr>
          <w:color w:val="000000" w:themeColor="hyperlink"/>
          <w:u w:val="single"/>
        </w:rPr>
        <w:hyperlink r:id="rId158">
          <w:r>
            <w:rPr/>
            <w:t>A/C.3/72/SR.33</w:t>
          </w:r>
        </w:hyperlink>
      </w:r>
    </w:p>
    <w:p>
      <w:pPr>
        <w:pStyle w:val="itssubhead"/>
        <w:keepNext/>
        <w:keepLines/>
        <w:spacing w:after="0"/>
      </w:pPr>
      <w:r>
        <w:t>HUMAN RIGHTS--SYRIAN ARAB REPUBLIC (Agenda Item 72c)</w:t>
      </w:r>
    </w:p>
    <w:p>
      <w:pPr>
        <w:pStyle w:val="itsentry"/>
        <w:keepNext/>
        <w:keepLines/>
        <w:spacing w:after="0"/>
      </w:pPr>
      <w:r>
        <w:t xml:space="preserve"> </w:t>
      </w:r>
      <w:r>
        <w:rPr>
          <w:color w:val="000000" w:themeColor="hyperlink"/>
          <w:u w:val="single"/>
        </w:rPr>
        <w:hyperlink r:id="rId206">
          <w:r>
            <w:rPr/>
            <w:t>A/72/PV.73</w:t>
          </w:r>
        </w:hyperlink>
      </w:r>
    </w:p>
    <w:p>
      <w:pPr>
        <w:pStyle w:val="itssubhead"/>
        <w:keepNext/>
        <w:keepLines/>
        <w:spacing w:after="0"/>
      </w:pPr>
      <w:r>
        <w:t>HUMAN RIGHTS--IRAN (ISLAMIC REPUBLIC OF) (Agenda Item 72c)</w:t>
      </w:r>
    </w:p>
    <w:p>
      <w:pPr>
        <w:pStyle w:val="itsentry"/>
        <w:keepNext/>
        <w:keepLines/>
        <w:spacing w:after="0"/>
      </w:pPr>
      <w:r>
        <w:t xml:space="preserve"> </w:t>
      </w:r>
      <w:r>
        <w:rPr>
          <w:color w:val="000000" w:themeColor="hyperlink"/>
          <w:u w:val="single"/>
        </w:rPr>
        <w:hyperlink r:id="rId192">
          <w:r>
            <w:rPr/>
            <w:t>A/C.3/72/SR.31</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PERSONS WITH DISABILITIES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71">
          <w:r>
            <w:rPr/>
            <w:t>A/C.3/72/SR.11</w:t>
          </w:r>
        </w:hyperlink>
      </w:r>
      <w:r>
        <w:t xml:space="preserve">; </w:t>
      </w:r>
      <w:r>
        <w:rPr>
          <w:color w:val="000000" w:themeColor="hyperlink"/>
          <w:u w:val="single"/>
        </w:rPr>
        <w:hyperlink r:id="rId119">
          <w:r>
            <w:rPr/>
            <w:t>A/C.3/72/SR.15</w:t>
          </w:r>
        </w:hyperlink>
      </w:r>
    </w:p>
    <w:p>
      <w:pPr>
        <w:pStyle w:val="itssubhead"/>
        <w:keepNext/>
        <w:keepLines/>
        <w:spacing w:after="0"/>
      </w:pPr>
      <w:r>
        <w:t>SANCTIONS--INTERNATIONAL RELATIONS (Agenda Item 72b)</w:t>
      </w:r>
    </w:p>
    <w:p>
      <w:pPr>
        <w:pStyle w:val="itsentry"/>
        <w:keepNext/>
        <w:keepLines/>
        <w:spacing w:after="0"/>
      </w:pPr>
      <w:r>
        <w:t xml:space="preserve"> </w:t>
      </w:r>
      <w:r>
        <w:rPr>
          <w:color w:val="000000" w:themeColor="hyperlink"/>
          <w:u w:val="single"/>
        </w:rPr>
        <w:hyperlink r:id="rId152">
          <w:r>
            <w:rPr/>
            <w:t>A/C.3/72/SR.23</w:t>
          </w:r>
        </w:hyperlink>
      </w:r>
    </w:p>
    <w:p>
      <w:pPr>
        <w:pStyle w:val="itssubhead"/>
        <w:keepNext/>
        <w:keepLines/>
        <w:spacing w:after="0"/>
      </w:pPr>
      <w:r>
        <w:t>AGEING PERSONS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119">
          <w:r>
            <w:rPr/>
            <w:t>A/C.3/72/SR.15</w:t>
          </w:r>
        </w:hyperlink>
      </w:r>
    </w:p>
    <w:p>
      <w:pPr>
        <w:pStyle w:val="itssubhead"/>
        <w:keepNext/>
        <w:keepLines/>
        <w:spacing w:after="0"/>
      </w:pPr>
      <w:r>
        <w:t>TERRORISM--HUMAN RIGHTS (Agenda Item 72b)</w:t>
      </w:r>
    </w:p>
    <w:p>
      <w:pPr>
        <w:pStyle w:val="itsentry"/>
        <w:keepNext/>
        <w:keepLines/>
        <w:spacing w:after="0"/>
      </w:pPr>
      <w:r>
        <w:t xml:space="preserve"> </w:t>
      </w:r>
      <w:r>
        <w:rPr>
          <w:color w:val="000000" w:themeColor="hyperlink"/>
          <w:u w:val="single"/>
        </w:rPr>
        <w:hyperlink r:id="rId152">
          <w:r>
            <w:rPr/>
            <w:t>A/C.3/72/SR.23</w:t>
          </w:r>
        </w:hyperlink>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97">
          <w:r>
            <w:rPr/>
            <w:t>A/C.3/72/SR.2</w:t>
          </w:r>
        </w:hyperlink>
      </w:r>
      <w:r>
        <w:t xml:space="preserve">; </w:t>
      </w:r>
      <w:r>
        <w:rPr>
          <w:color w:val="000000" w:themeColor="hyperlink"/>
          <w:u w:val="single"/>
        </w:rPr>
        <w:hyperlink r:id="rId124">
          <w:r>
            <w:rPr/>
            <w:t>A/C.3/72/SR.49</w:t>
          </w:r>
        </w:hyperlink>
      </w:r>
      <w:r>
        <w:br/>
      </w:r>
    </w:p>
    <w:p>
      <w:pPr>
        <w:pStyle w:val="itshead"/>
        <w:keepNext/>
        <w:keepLines/>
      </w:pPr>
      <w:r>
        <w:t>AlMowaizri, Bashar Abdulah (Kuwait)</w:t>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182">
          <w:r>
            <w:rPr/>
            <w:t>A/C.6/72/SR.3</w:t>
          </w:r>
        </w:hyperlink>
      </w:r>
      <w:r>
        <w:br/>
      </w:r>
    </w:p>
    <w:p>
      <w:pPr>
        <w:pStyle w:val="itshead"/>
        <w:keepNext/>
        <w:keepLines/>
      </w:pPr>
      <w:r>
        <w:t>AlMutairi, Mansour T.J. (Saudi Arabia)</w:t>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23">
          <w:r>
            <w:rPr/>
            <w:t>A/C.1/72/PV.28</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95">
          <w:r>
            <w:rPr/>
            <w:t>A/C.1/72/PV.7</w:t>
          </w:r>
        </w:hyperlink>
      </w:r>
      <w:r>
        <w:br/>
      </w:r>
    </w:p>
    <w:p>
      <w:pPr>
        <w:pStyle w:val="itshead"/>
        <w:keepNext/>
        <w:keepLines/>
      </w:pPr>
      <w:r>
        <w:t>AlMutawa, Majid Mohammed (United Arab Emirates)</w:t>
      </w:r>
    </w:p>
    <w:p>
      <w:pPr>
        <w:pStyle w:val="itssubhead"/>
        <w:keepNext/>
        <w:keepLines/>
        <w:spacing w:after="0"/>
      </w:pPr>
      <w:r>
        <w:t>HUMAN SETTLEMENTS (Agenda Item 20)</w:t>
      </w:r>
    </w:p>
    <w:p>
      <w:pPr>
        <w:pStyle w:val="itsentry"/>
        <w:keepNext/>
        <w:keepLines/>
        <w:spacing w:after="0"/>
      </w:pPr>
      <w:r>
        <w:t xml:space="preserve"> </w:t>
      </w:r>
      <w:r>
        <w:rPr>
          <w:color w:val="000000" w:themeColor="hyperlink"/>
          <w:u w:val="single"/>
        </w:rPr>
        <w:hyperlink r:id="rId155">
          <w:r>
            <w:rPr/>
            <w:t>A/C.2/72/SR.19</w:t>
          </w:r>
        </w:hyperlink>
      </w:r>
      <w:r>
        <w:br/>
      </w:r>
    </w:p>
    <w:p>
      <w:pPr>
        <w:pStyle w:val="itshead"/>
        <w:keepNext/>
        <w:keepLines/>
      </w:pPr>
      <w:r>
        <w:t>AlSuwaidi, Alia Majied Hilal (United Arab Emirates)</w:t>
      </w:r>
    </w:p>
    <w:p>
      <w:pPr>
        <w:pStyle w:val="itssubhead"/>
        <w:keepNext/>
        <w:keepLines/>
        <w:spacing w:after="0"/>
      </w:pPr>
      <w:r>
        <w:t>HUMAN SETTLEMENTS (Agenda Item 20)</w:t>
      </w:r>
    </w:p>
    <w:p>
      <w:pPr>
        <w:pStyle w:val="itsentry"/>
        <w:keepNext/>
        <w:keepLines/>
        <w:spacing w:after="0"/>
      </w:pPr>
      <w:r>
        <w:t xml:space="preserve"> </w:t>
      </w:r>
      <w:r>
        <w:rPr>
          <w:color w:val="000000" w:themeColor="hyperlink"/>
          <w:u w:val="single"/>
        </w:rPr>
        <w:hyperlink r:id="rId155">
          <w:r>
            <w:rPr/>
            <w:t>A/C.2/72/SR.19</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22">
          <w:r>
            <w:rPr/>
            <w:t>A/C.4/72/SR.13</w:t>
          </w:r>
        </w:hyperlink>
      </w:r>
      <w:r>
        <w:br/>
      </w:r>
    </w:p>
    <w:p>
      <w:pPr>
        <w:pStyle w:val="itshead"/>
        <w:keepNext/>
        <w:keepLines/>
      </w:pPr>
      <w:r>
        <w:t>Alabdulmohsen, Ms. (Bahrain)</w:t>
      </w:r>
    </w:p>
    <w:p>
      <w:pPr>
        <w:pStyle w:val="itssubhead"/>
        <w:keepNext/>
        <w:keepLines/>
        <w:spacing w:after="0"/>
      </w:pPr>
      <w:r>
        <w:t>INFORMATION TECHNOLOGY--DEVELOPMENT (Agenda Item 16)</w:t>
      </w:r>
    </w:p>
    <w:p>
      <w:pPr>
        <w:pStyle w:val="itsentry"/>
        <w:keepNext/>
        <w:keepLines/>
        <w:spacing w:after="0"/>
      </w:pPr>
      <w:r>
        <w:t xml:space="preserve"> </w:t>
      </w:r>
      <w:r>
        <w:rPr>
          <w:color w:val="000000" w:themeColor="hyperlink"/>
          <w:u w:val="single"/>
        </w:rPr>
        <w:hyperlink r:id="rId150">
          <w:r>
            <w:rPr/>
            <w:t>A/C.2/72/SR.15</w:t>
          </w:r>
        </w:hyperlink>
      </w:r>
      <w:r>
        <w:br/>
      </w:r>
    </w:p>
    <w:p>
      <w:pPr>
        <w:pStyle w:val="itshead"/>
        <w:keepNext/>
        <w:keepLines/>
      </w:pPr>
      <w:r>
        <w:t>Alabrune, François (France)</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207">
          <w:r>
            <w:rPr/>
            <w:t>A/C.6/72/SR.18</w:t>
          </w:r>
        </w:hyperlink>
      </w:r>
      <w:r>
        <w:t xml:space="preserve">; </w:t>
      </w:r>
      <w:r>
        <w:rPr>
          <w:color w:val="000000" w:themeColor="hyperlink"/>
          <w:u w:val="single"/>
        </w:rPr>
        <w:hyperlink r:id="rId69">
          <w:r>
            <w:rPr/>
            <w:t>A/C.6/72/SR.23</w:t>
          </w:r>
        </w:hyperlink>
      </w:r>
    </w:p>
    <w:p>
      <w:pPr>
        <w:pStyle w:val="itssubhead"/>
        <w:keepNext/>
        <w:keepLines/>
        <w:spacing w:after="0"/>
      </w:pPr>
      <w:r>
        <w:t>ICJ--REPORTS (2016-2017) (Agenda Item 74)</w:t>
      </w:r>
    </w:p>
    <w:p>
      <w:pPr>
        <w:pStyle w:val="itsentry"/>
        <w:keepNext/>
        <w:keepLines/>
        <w:spacing w:after="0"/>
      </w:pPr>
      <w:r>
        <w:t xml:space="preserve"> </w:t>
      </w:r>
      <w:r>
        <w:rPr>
          <w:color w:val="000000" w:themeColor="hyperlink"/>
          <w:u w:val="single"/>
        </w:rPr>
        <w:hyperlink r:id="rId68">
          <w:r>
            <w:rPr/>
            <w:t>A/72/PV.34</w:t>
          </w:r>
        </w:hyperlink>
      </w:r>
      <w:r>
        <w:br/>
      </w:r>
    </w:p>
    <w:p>
      <w:pPr>
        <w:pStyle w:val="itshead"/>
        <w:keepNext/>
        <w:keepLines/>
      </w:pPr>
      <w:r>
        <w:t>Alahmad, Nawaf A.S.A. (Kuwait)</w:t>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88">
          <w:r>
            <w:rPr/>
            <w:t>A/C.2/72/SR.4</w:t>
          </w:r>
        </w:hyperlink>
      </w:r>
      <w:r>
        <w:br/>
      </w:r>
    </w:p>
    <w:p>
      <w:pPr>
        <w:pStyle w:val="itshead"/>
        <w:keepNext/>
        <w:keepLines/>
      </w:pPr>
      <w:r>
        <w:t>Alajmi, Mohammad H.M.S. (Kuwait)</w:t>
      </w:r>
    </w:p>
    <w:p>
      <w:pPr>
        <w:pStyle w:val="itssubhead"/>
        <w:keepNext/>
        <w:keepLines/>
        <w:spacing w:after="0"/>
      </w:pPr>
      <w:r>
        <w:t>STRADDLING FISH STOCKS (Agenda Item 77b)</w:t>
      </w:r>
    </w:p>
    <w:p>
      <w:pPr>
        <w:pStyle w:val="itsentry"/>
        <w:keepNext/>
        <w:keepLines/>
        <w:spacing w:after="0"/>
      </w:pPr>
      <w:r>
        <w:t xml:space="preserve"> </w:t>
      </w:r>
      <w:r>
        <w:rPr>
          <w:color w:val="000000" w:themeColor="hyperlink"/>
          <w:u w:val="single"/>
        </w:rPr>
        <w:hyperlink r:id="rId208">
          <w:r>
            <w:rPr/>
            <w:t>A/72/PV.63</w:t>
          </w:r>
        </w:hyperlink>
      </w:r>
    </w:p>
    <w:p>
      <w:pPr>
        <w:pStyle w:val="itssubhead"/>
        <w:keepNext/>
        <w:keepLines/>
        <w:spacing w:after="0"/>
      </w:pPr>
      <w:r>
        <w:t>LAW OF THE SEA (Agenda Item 77a)</w:t>
      </w:r>
    </w:p>
    <w:p>
      <w:pPr>
        <w:pStyle w:val="itsentry"/>
        <w:keepNext/>
        <w:keepLines/>
        <w:spacing w:after="0"/>
      </w:pPr>
      <w:r>
        <w:t xml:space="preserve"> </w:t>
      </w:r>
      <w:r>
        <w:rPr>
          <w:color w:val="000000" w:themeColor="hyperlink"/>
          <w:u w:val="single"/>
        </w:rPr>
        <w:hyperlink r:id="rId208">
          <w:r>
            <w:rPr/>
            <w:t>A/72/PV.63</w:t>
          </w:r>
        </w:hyperlink>
      </w:r>
      <w:r>
        <w:br/>
      </w:r>
    </w:p>
    <w:p>
      <w:pPr>
        <w:pStyle w:val="itshead"/>
        <w:keepNext/>
        <w:keepLines/>
      </w:pPr>
      <w:r>
        <w:t>Alamin, Ms. (Libya)</w:t>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22">
          <w:r>
            <w:rPr/>
            <w:t>A/C.3/72/SR.10</w:t>
          </w:r>
        </w:hyperlink>
      </w:r>
      <w:r>
        <w:br/>
      </w:r>
    </w:p>
    <w:p>
      <w:pPr>
        <w:pStyle w:val="itshead"/>
        <w:keepNext/>
        <w:keepLines/>
      </w:pPr>
      <w:r>
        <w:t>Alasim, Abdulaziz (Saudi Arabia)</w:t>
      </w:r>
    </w:p>
    <w:p>
      <w:pPr>
        <w:pStyle w:val="itssubhead"/>
        <w:keepNext/>
        <w:keepLines/>
        <w:spacing w:after="0"/>
      </w:pPr>
      <w:r>
        <w:t>HUMAN RIGHTS--TERRITORIES OCCUPIED BY ISRAEL (Agenda Item 72c)</w:t>
      </w:r>
    </w:p>
    <w:p>
      <w:pPr>
        <w:pStyle w:val="itsentry"/>
        <w:keepNext/>
        <w:keepLines/>
        <w:spacing w:after="0"/>
      </w:pPr>
      <w:r>
        <w:t xml:space="preserve"> </w:t>
      </w:r>
      <w:r>
        <w:rPr>
          <w:color w:val="000000" w:themeColor="hyperlink"/>
          <w:u w:val="single"/>
        </w:rPr>
        <w:hyperlink r:id="rId209">
          <w:r>
            <w:rPr/>
            <w:t>A/C.3/72/SR.34</w:t>
          </w:r>
        </w:hyperlink>
      </w:r>
    </w:p>
    <w:p>
      <w:pPr>
        <w:pStyle w:val="itssubhead"/>
        <w:keepNext/>
        <w:keepLines/>
        <w:spacing w:after="0"/>
      </w:pPr>
      <w:r>
        <w:t>HUMAN RIGHTS--PROGRAMMES OF ACTION (1993) (Agenda Item 72d)</w:t>
      </w:r>
    </w:p>
    <w:p>
      <w:pPr>
        <w:pStyle w:val="itsentry"/>
        <w:keepNext/>
        <w:keepLines/>
        <w:spacing w:after="0"/>
      </w:pPr>
      <w:r>
        <w:t xml:space="preserve"> </w:t>
      </w:r>
      <w:r>
        <w:rPr>
          <w:color w:val="000000" w:themeColor="hyperlink"/>
          <w:u w:val="single"/>
        </w:rPr>
        <w:hyperlink r:id="rId210">
          <w:r>
            <w:rPr/>
            <w:t>A/C.3/72/SR.19</w:t>
          </w:r>
        </w:hyperlink>
      </w:r>
      <w:r>
        <w:br/>
      </w:r>
    </w:p>
    <w:p>
      <w:pPr>
        <w:pStyle w:val="itshead"/>
        <w:keepNext/>
        <w:keepLines/>
      </w:pPr>
      <w:r>
        <w:t>Albano, Manuel (Portugal)</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67">
          <w:r>
            <w:rPr/>
            <w:t>A/72/PV.25</w:t>
          </w:r>
        </w:hyperlink>
      </w:r>
      <w:r>
        <w:br/>
      </w:r>
    </w:p>
    <w:p>
      <w:pPr>
        <w:pStyle w:val="itshead"/>
        <w:keepNext/>
        <w:keepLines/>
      </w:pPr>
      <w:r>
        <w:t>Albert II, Prince of Monaco (Monaco)</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96">
          <w:r>
            <w:rPr/>
            <w:t>A/72/PV.5</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196">
          <w:r>
            <w:rPr/>
            <w:t>A/72/PV.5</w:t>
          </w:r>
        </w:hyperlink>
      </w:r>
      <w:r>
        <w:br/>
      </w:r>
    </w:p>
    <w:p>
      <w:pPr>
        <w:pStyle w:val="itshead"/>
        <w:keepNext/>
        <w:keepLines/>
      </w:pPr>
      <w:r>
        <w:t>Alday González, Alejandro (Mexico)</w:t>
      </w:r>
    </w:p>
    <w:p>
      <w:pPr>
        <w:pStyle w:val="itssubhead"/>
        <w:keepNext/>
        <w:keepLines/>
        <w:spacing w:after="0"/>
      </w:pPr>
      <w:r>
        <w:t>LAW OF THE SEA (Agenda Item 77a)</w:t>
      </w:r>
    </w:p>
    <w:p>
      <w:pPr>
        <w:pStyle w:val="itsentry"/>
        <w:keepNext/>
        <w:keepLines/>
        <w:spacing w:after="0"/>
      </w:pPr>
      <w:r>
        <w:t xml:space="preserve"> </w:t>
      </w:r>
      <w:r>
        <w:rPr>
          <w:color w:val="000000" w:themeColor="hyperlink"/>
          <w:u w:val="single"/>
        </w:rPr>
        <w:hyperlink r:id="rId211">
          <w:r>
            <w:rPr/>
            <w:t>A/72/PV.64</w:t>
          </w:r>
        </w:hyperlink>
      </w:r>
    </w:p>
    <w:p>
      <w:pPr>
        <w:pStyle w:val="itssubhead"/>
        <w:keepNext/>
        <w:keepLines/>
        <w:spacing w:after="0"/>
      </w:pPr>
      <w:r>
        <w:t>ICJ--REPORTS (2016-2017) (Agenda Item 74)</w:t>
      </w:r>
    </w:p>
    <w:p>
      <w:pPr>
        <w:pStyle w:val="itsentry"/>
        <w:keepNext/>
        <w:keepLines/>
        <w:spacing w:after="0"/>
      </w:pPr>
      <w:r>
        <w:t xml:space="preserve"> </w:t>
      </w:r>
      <w:r>
        <w:rPr>
          <w:color w:val="000000" w:themeColor="hyperlink"/>
          <w:u w:val="single"/>
        </w:rPr>
        <w:hyperlink r:id="rId68">
          <w:r>
            <w:rPr/>
            <w:t>A/72/PV.34</w:t>
          </w:r>
        </w:hyperlink>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207">
          <w:r>
            <w:rPr/>
            <w:t>A/C.6/72/SR.18</w:t>
          </w:r>
        </w:hyperlink>
      </w:r>
      <w:r>
        <w:t xml:space="preserve">; </w:t>
      </w:r>
      <w:r>
        <w:rPr>
          <w:color w:val="000000" w:themeColor="hyperlink"/>
          <w:u w:val="single"/>
        </w:rPr>
        <w:hyperlink r:id="rId108">
          <w:r>
            <w:rPr/>
            <w:t>A/C.6/72/SR.22</w:t>
          </w:r>
        </w:hyperlink>
      </w:r>
    </w:p>
    <w:p>
      <w:pPr>
        <w:pStyle w:val="itssubhead"/>
        <w:keepNext/>
        <w:keepLines/>
        <w:spacing w:after="0"/>
      </w:pPr>
      <w:r>
        <w:t>STRADDLING FISH STOCKS (Agenda Item 77b)</w:t>
      </w:r>
    </w:p>
    <w:p>
      <w:pPr>
        <w:pStyle w:val="itsentry"/>
        <w:keepNext/>
        <w:keepLines/>
        <w:spacing w:after="0"/>
      </w:pPr>
      <w:r>
        <w:t xml:space="preserve"> </w:t>
      </w:r>
      <w:r>
        <w:rPr>
          <w:color w:val="000000" w:themeColor="hyperlink"/>
          <w:u w:val="single"/>
        </w:rPr>
        <w:hyperlink r:id="rId211">
          <w:r>
            <w:rPr/>
            <w:t>A/72/PV.64</w:t>
          </w:r>
        </w:hyperlink>
      </w:r>
      <w:r>
        <w:br/>
      </w:r>
    </w:p>
    <w:p>
      <w:pPr>
        <w:pStyle w:val="itshead"/>
        <w:keepNext/>
        <w:keepLines/>
      </w:pPr>
      <w:r>
        <w:t>Aldoseri, Muneera (Bahrain)</w:t>
      </w:r>
    </w:p>
    <w:p>
      <w:pPr>
        <w:pStyle w:val="itssubhead"/>
        <w:keepNext/>
        <w:keepLines/>
        <w:spacing w:after="0"/>
      </w:pPr>
      <w:r>
        <w:t>INTERNATIONAL TRADE LAW (Agenda Item 79)</w:t>
      </w:r>
    </w:p>
    <w:p>
      <w:pPr>
        <w:pStyle w:val="itsentry"/>
        <w:keepNext/>
        <w:keepLines/>
        <w:spacing w:after="0"/>
      </w:pPr>
      <w:r>
        <w:t xml:space="preserve"> </w:t>
      </w:r>
      <w:r>
        <w:rPr>
          <w:color w:val="000000" w:themeColor="hyperlink"/>
          <w:u w:val="single"/>
        </w:rPr>
        <w:hyperlink r:id="rId212">
          <w:r>
            <w:rPr/>
            <w:t>A/C.6/72/SR.10</w:t>
          </w:r>
        </w:hyperlink>
      </w:r>
      <w:r>
        <w:br/>
      </w:r>
    </w:p>
    <w:p>
      <w:pPr>
        <w:pStyle w:val="itshead"/>
        <w:keepNext/>
        <w:keepLines/>
      </w:pPr>
      <w:r>
        <w:t>Alemu, Tekeda (Ethiopia)</w:t>
      </w:r>
    </w:p>
    <w:p>
      <w:pPr>
        <w:pStyle w:val="itssubhead"/>
        <w:keepNext/>
        <w:keepLines/>
        <w:spacing w:after="0"/>
      </w:pPr>
      <w:r>
        <w:t>SPECIAL POLITICAL MISSIONS (Agenda Item 56)</w:t>
      </w:r>
    </w:p>
    <w:p>
      <w:pPr>
        <w:pStyle w:val="itsentry"/>
        <w:keepNext/>
        <w:keepLines/>
        <w:spacing w:after="0"/>
      </w:pPr>
      <w:r>
        <w:t xml:space="preserve"> </w:t>
      </w:r>
      <w:r>
        <w:rPr>
          <w:color w:val="000000" w:themeColor="hyperlink"/>
          <w:u w:val="single"/>
        </w:rPr>
        <w:hyperlink r:id="rId213">
          <w:r>
            <w:rPr/>
            <w:t>A/C.4/72/SR.21</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88">
          <w:r>
            <w:rPr/>
            <w:t>A/C.2/72/SR.4</w:t>
          </w:r>
        </w:hyperlink>
      </w:r>
      <w:r>
        <w:br/>
      </w:r>
    </w:p>
    <w:p>
      <w:pPr>
        <w:pStyle w:val="itshead"/>
        <w:keepNext/>
        <w:keepLines/>
      </w:pPr>
      <w:r>
        <w:t>Alemu, Tekeda (Ethiopia) (UN. Group of African States)</w:t>
      </w:r>
    </w:p>
    <w:p>
      <w:pPr>
        <w:pStyle w:val="itssubhead"/>
        <w:keepNext/>
        <w:keepLines/>
        <w:spacing w:after="0"/>
      </w:pPr>
      <w:r>
        <w:t>UN. GENERAL ASSEMBLY (72ND SESS. : 2017-2018). 5TH COMMITTEE--WORK ORGANIZATION (Agenda Item 7)</w:t>
      </w:r>
    </w:p>
    <w:p>
      <w:pPr>
        <w:pStyle w:val="itsentry"/>
        <w:keepNext/>
        <w:keepLines/>
        <w:spacing w:after="0"/>
      </w:pPr>
      <w:r>
        <w:t xml:space="preserve"> </w:t>
      </w:r>
      <w:r>
        <w:rPr>
          <w:color w:val="000000" w:themeColor="hyperlink"/>
          <w:u w:val="single"/>
        </w:rPr>
        <w:hyperlink r:id="rId214">
          <w:r>
            <w:rPr/>
            <w:t>A/C.5/72/SR.35</w:t>
          </w:r>
        </w:hyperlink>
      </w:r>
    </w:p>
    <w:p>
      <w:pPr>
        <w:pStyle w:val="itssubhead"/>
        <w:keepNext/>
        <w:keepLines/>
        <w:spacing w:after="0"/>
      </w:pPr>
      <w:r>
        <w:t>PEACEKEEPING OPERATIONS--FINANCING (Agenda Item 149)</w:t>
      </w:r>
    </w:p>
    <w:p>
      <w:pPr>
        <w:pStyle w:val="itsentry"/>
        <w:keepNext/>
        <w:keepLines/>
        <w:spacing w:after="0"/>
      </w:pPr>
      <w:r>
        <w:t xml:space="preserve"> </w:t>
      </w:r>
      <w:r>
        <w:rPr>
          <w:color w:val="000000" w:themeColor="hyperlink"/>
          <w:u w:val="single"/>
        </w:rPr>
        <w:hyperlink r:id="rId214">
          <w:r>
            <w:rPr/>
            <w:t>A/C.5/72/SR.35</w:t>
          </w:r>
        </w:hyperlink>
      </w:r>
      <w:r>
        <w:br/>
      </w:r>
    </w:p>
    <w:p>
      <w:pPr>
        <w:pStyle w:val="itshead"/>
        <w:keepNext/>
        <w:keepLines/>
      </w:pPr>
      <w:r>
        <w:t>Alfarargi, Saad (UN. Human Rights Council. Special Rapporteur on the Right to Development)</w:t>
      </w:r>
    </w:p>
    <w:p>
      <w:pPr>
        <w:pStyle w:val="itssubhead"/>
        <w:keepNext/>
        <w:keepLines/>
        <w:spacing w:after="0"/>
      </w:pPr>
      <w:r>
        <w:t>RIGHT TO DEVELOPMENT (Agenda Item 72b)</w:t>
      </w:r>
    </w:p>
    <w:p>
      <w:pPr>
        <w:pStyle w:val="itsentry"/>
        <w:keepNext/>
        <w:keepLines/>
        <w:spacing w:after="0"/>
      </w:pPr>
      <w:r>
        <w:t xml:space="preserve"> </w:t>
      </w:r>
      <w:r>
        <w:rPr>
          <w:color w:val="000000" w:themeColor="hyperlink"/>
          <w:u w:val="single"/>
        </w:rPr>
        <w:hyperlink r:id="rId143">
          <w:r>
            <w:rPr/>
            <w:t>A/C.3/72/SR.22</w:t>
          </w:r>
        </w:hyperlink>
      </w:r>
      <w:r>
        <w:br/>
      </w:r>
    </w:p>
    <w:p>
      <w:pPr>
        <w:pStyle w:val="itshead"/>
        <w:keepNext/>
        <w:keepLines/>
      </w:pPr>
      <w:r>
        <w:t>Alfuhaid, Saba M. (Kuwait)</w:t>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22">
          <w:r>
            <w:rPr/>
            <w:t>A/C.3/72/SR.10</w:t>
          </w:r>
        </w:hyperlink>
      </w:r>
      <w:r>
        <w:br/>
      </w:r>
    </w:p>
    <w:p>
      <w:pPr>
        <w:pStyle w:val="itshead"/>
        <w:keepNext/>
        <w:keepLines/>
      </w:pPr>
      <w:r>
        <w:t>Alhakbani, Faisal Nasser M. (Saudi Arabia)</w:t>
      </w:r>
    </w:p>
    <w:p>
      <w:pPr>
        <w:pStyle w:val="itssubhead"/>
        <w:keepNext/>
        <w:keepLines/>
        <w:spacing w:after="0"/>
      </w:pPr>
      <w:r>
        <w:t>ORGANIZATION OF ISLAMIC COOPERATION--UN (Agenda Item 176)</w:t>
      </w:r>
    </w:p>
    <w:p>
      <w:pPr>
        <w:pStyle w:val="itsentry"/>
        <w:keepNext/>
        <w:keepLines/>
        <w:spacing w:after="0"/>
      </w:pPr>
      <w:r>
        <w:t xml:space="preserve"> </w:t>
      </w:r>
      <w:r>
        <w:rPr>
          <w:color w:val="000000" w:themeColor="hyperlink"/>
          <w:u w:val="single"/>
        </w:rPr>
        <w:hyperlink r:id="rId145">
          <w:r>
            <w:rPr/>
            <w:t>A/72/PV.65</w:t>
          </w:r>
        </w:hyperlink>
      </w:r>
      <w:r>
        <w:br/>
      </w:r>
    </w:p>
    <w:p>
      <w:pPr>
        <w:pStyle w:val="itshead"/>
        <w:keepNext/>
        <w:keepLines/>
      </w:pPr>
      <w:r>
        <w:t>Alhakim, Mohamed Ali (Iraq)</w:t>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154">
          <w:r>
            <w:rPr/>
            <w:t>A/C.3/72/SR.40</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18">
          <w:r>
            <w:rPr/>
            <w:t>A/C.3/72/SR.36</w:t>
          </w:r>
        </w:hyperlink>
      </w:r>
    </w:p>
    <w:p>
      <w:pPr>
        <w:pStyle w:val="itssubhead"/>
        <w:keepNext/>
        <w:keepLines/>
        <w:spacing w:after="0"/>
      </w:pPr>
      <w:r>
        <w:t>TERRORISM--HUMAN RIGHTS (Agenda Item 72b)</w:t>
      </w:r>
    </w:p>
    <w:p>
      <w:pPr>
        <w:pStyle w:val="itsentry"/>
        <w:keepNext/>
        <w:keepLines/>
        <w:spacing w:after="0"/>
      </w:pPr>
      <w:r>
        <w:t xml:space="preserve"> </w:t>
      </w:r>
      <w:r>
        <w:rPr>
          <w:color w:val="000000" w:themeColor="hyperlink"/>
          <w:u w:val="single"/>
        </w:rPr>
        <w:hyperlink r:id="rId118">
          <w:r>
            <w:rPr/>
            <w:t>A/C.3/72/SR.36</w:t>
          </w:r>
        </w:hyperlink>
      </w:r>
    </w:p>
    <w:p>
      <w:pPr>
        <w:pStyle w:val="itssubhead"/>
        <w:keepNext/>
        <w:keepLines/>
        <w:spacing w:after="0"/>
      </w:pPr>
      <w:r>
        <w:t>HUMAN RIGHTS--TERRITORIES OCCUPIED BY ISRAEL (Agenda Item 72c)</w:t>
      </w:r>
    </w:p>
    <w:p>
      <w:pPr>
        <w:pStyle w:val="itsentry"/>
        <w:keepNext/>
        <w:keepLines/>
        <w:spacing w:after="0"/>
      </w:pPr>
      <w:r>
        <w:t xml:space="preserve"> </w:t>
      </w:r>
      <w:r>
        <w:rPr>
          <w:color w:val="000000" w:themeColor="hyperlink"/>
          <w:u w:val="single"/>
        </w:rPr>
        <w:hyperlink r:id="rId209">
          <w:r>
            <w:rPr/>
            <w:t>A/C.3/72/SR.34</w:t>
          </w:r>
        </w:hyperlink>
      </w:r>
      <w:r>
        <w:br/>
      </w:r>
    </w:p>
    <w:p>
      <w:pPr>
        <w:pStyle w:val="itshead"/>
        <w:keepNext/>
        <w:keepLines/>
      </w:pPr>
      <w:r>
        <w:t>Alhakim, Mohamed Ali (UN. ESCWA. Executive Secretary)</w:t>
      </w:r>
    </w:p>
    <w:p>
      <w:pPr>
        <w:pStyle w:val="itssubhead"/>
        <w:keepNext/>
        <w:keepLines/>
        <w:spacing w:after="0"/>
      </w:pPr>
      <w:r>
        <w:t>TERRITORIES OCCUPIED BY ISRAEL--NATURAL RESOURCES (Agenda Item 63)</w:t>
      </w:r>
    </w:p>
    <w:p>
      <w:pPr>
        <w:pStyle w:val="itsentry"/>
        <w:keepNext/>
        <w:keepLines/>
        <w:spacing w:after="0"/>
      </w:pPr>
      <w:r>
        <w:t xml:space="preserve"> </w:t>
      </w:r>
      <w:r>
        <w:rPr>
          <w:color w:val="000000" w:themeColor="hyperlink"/>
          <w:u w:val="single"/>
        </w:rPr>
        <w:hyperlink r:id="rId98">
          <w:r>
            <w:rPr/>
            <w:t>A/C.2/72/SR.21</w:t>
          </w:r>
        </w:hyperlink>
      </w:r>
      <w:r>
        <w:br/>
      </w:r>
    </w:p>
    <w:p>
      <w:pPr>
        <w:pStyle w:val="itshead"/>
        <w:keepNext/>
        <w:keepLines/>
      </w:pPr>
      <w:r>
        <w:t>Alhammadi, Yousif Ali (United Arab Emirates)</w:t>
      </w:r>
    </w:p>
    <w:p>
      <w:pPr>
        <w:pStyle w:val="itssubhead"/>
        <w:keepNext/>
        <w:keepLines/>
        <w:spacing w:after="0"/>
      </w:pPr>
      <w:r>
        <w:t>TERRITORIES OCCUPIED BY ISRAEL--HUMAN RIGHTS (Agenda Item 54)</w:t>
      </w:r>
    </w:p>
    <w:p>
      <w:pPr>
        <w:pStyle w:val="itsentry"/>
        <w:keepNext/>
        <w:keepLines/>
        <w:spacing w:after="0"/>
      </w:pPr>
      <w:r>
        <w:t xml:space="preserve"> </w:t>
      </w:r>
      <w:r>
        <w:rPr>
          <w:color w:val="000000" w:themeColor="hyperlink"/>
          <w:u w:val="single"/>
        </w:rPr>
        <w:hyperlink r:id="rId33">
          <w:r>
            <w:rPr/>
            <w:t>A/C.4/72/SR.27</w:t>
          </w:r>
        </w:hyperlink>
      </w:r>
    </w:p>
    <w:p>
      <w:pPr>
        <w:pStyle w:val="itssubhead"/>
        <w:keepNext/>
        <w:keepLines/>
        <w:spacing w:after="0"/>
      </w:pPr>
      <w:r>
        <w:t>INFORMATION (Agenda Item 57)</w:t>
      </w:r>
    </w:p>
    <w:p>
      <w:pPr>
        <w:pStyle w:val="itsentry"/>
        <w:keepNext/>
        <w:keepLines/>
        <w:spacing w:after="0"/>
      </w:pPr>
      <w:r>
        <w:t xml:space="preserve"> </w:t>
      </w:r>
      <w:r>
        <w:rPr>
          <w:color w:val="000000" w:themeColor="hyperlink"/>
          <w:u w:val="single"/>
        </w:rPr>
        <w:hyperlink r:id="rId161">
          <w:r>
            <w:rPr/>
            <w:t>A/C.4/72/SR.15</w:t>
          </w:r>
        </w:hyperlink>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46">
          <w:r>
            <w:rPr/>
            <w:t>A/C.4/72/SR.6</w:t>
          </w:r>
        </w:hyperlink>
      </w:r>
      <w:r>
        <w:br/>
      </w:r>
    </w:p>
    <w:p>
      <w:pPr>
        <w:pStyle w:val="itshead"/>
        <w:keepNext/>
        <w:keepLines/>
      </w:pPr>
      <w:r>
        <w:t>Alhefeiti, Ameirah (United Arab Emirates)</w:t>
      </w:r>
    </w:p>
    <w:p>
      <w:pPr>
        <w:pStyle w:val="itssubhead"/>
        <w:keepNext/>
        <w:keepLines/>
        <w:spacing w:after="0"/>
      </w:pPr>
      <w:r>
        <w:t>PALESTINE QUESTION (Agenda Item 38)</w:t>
      </w:r>
    </w:p>
    <w:p>
      <w:pPr>
        <w:pStyle w:val="itsentry"/>
        <w:keepNext/>
        <w:keepLines/>
        <w:spacing w:after="0"/>
      </w:pPr>
      <w:r>
        <w:t xml:space="preserve"> </w:t>
      </w:r>
      <w:r>
        <w:rPr>
          <w:color w:val="000000" w:themeColor="hyperlink"/>
          <w:u w:val="single"/>
        </w:rPr>
        <w:hyperlink r:id="rId63">
          <w:r>
            <w:rPr/>
            <w:t>A/72/PV.59</w:t>
          </w:r>
        </w:hyperlink>
      </w:r>
      <w:r>
        <w:br/>
      </w:r>
    </w:p>
    <w:p>
      <w:pPr>
        <w:pStyle w:val="itshead"/>
        <w:keepNext/>
        <w:keepLines/>
      </w:pPr>
      <w:r>
        <w:t>Ali, Mr. (Iraq)</w:t>
      </w:r>
    </w:p>
    <w:p>
      <w:pPr>
        <w:pStyle w:val="itssubhead"/>
        <w:keepNext/>
        <w:keepLines/>
        <w:spacing w:after="0"/>
      </w:pPr>
      <w:r>
        <w:t>EXTERNAL DEBT (Agenda Item 17c)</w:t>
      </w:r>
    </w:p>
    <w:p>
      <w:pPr>
        <w:pStyle w:val="itsentry"/>
        <w:keepNext/>
        <w:keepLines/>
        <w:spacing w:after="0"/>
      </w:pPr>
      <w:r>
        <w:t xml:space="preserve"> </w:t>
      </w:r>
      <w:r>
        <w:rPr>
          <w:color w:val="000000" w:themeColor="hyperlink"/>
          <w:u w:val="single"/>
        </w:rPr>
        <w:hyperlink r:id="rId215">
          <w:r>
            <w:rPr/>
            <w:t>A/C.2/72/SR.7</w:t>
          </w:r>
        </w:hyperlink>
      </w:r>
      <w:r>
        <w:br/>
      </w:r>
    </w:p>
    <w:p>
      <w:pPr>
        <w:pStyle w:val="itshead"/>
        <w:keepNext/>
        <w:keepLines/>
      </w:pPr>
      <w:r>
        <w:t>Ali, Yasmin (Singapore)</w:t>
      </w:r>
    </w:p>
    <w:p>
      <w:pPr>
        <w:pStyle w:val="itssubhead"/>
        <w:keepNext/>
        <w:keepLines/>
        <w:spacing w:after="0"/>
      </w:pPr>
      <w:r>
        <w:t>MIGRANTS--PROTECTION (Agenda Item 72b)</w:t>
      </w:r>
    </w:p>
    <w:p>
      <w:pPr>
        <w:pStyle w:val="itsentry"/>
        <w:keepNext/>
        <w:keepLines/>
        <w:spacing w:after="0"/>
      </w:pPr>
      <w:r>
        <w:t xml:space="preserve"> </w:t>
      </w:r>
      <w:r>
        <w:rPr>
          <w:color w:val="000000" w:themeColor="hyperlink"/>
          <w:u w:val="single"/>
        </w:rPr>
        <w:hyperlink r:id="rId37">
          <w:r>
            <w:rPr/>
            <w:t>A/C.3/72/SR.50</w:t>
          </w:r>
        </w:hyperlink>
      </w:r>
    </w:p>
    <w:p>
      <w:pPr>
        <w:pStyle w:val="itssubhead"/>
        <w:keepNext/>
        <w:keepLines/>
        <w:spacing w:after="0"/>
      </w:pPr>
      <w:r>
        <w:t>HUMAN RIGHTS--DEMOCRATIC PEOPLE'S REPUBLIC OF KOREA (Agenda Item 72c)</w:t>
      </w:r>
    </w:p>
    <w:p>
      <w:pPr>
        <w:pStyle w:val="itsentry"/>
        <w:keepNext/>
        <w:keepLines/>
        <w:spacing w:after="0"/>
      </w:pPr>
      <w:r>
        <w:t xml:space="preserve"> </w:t>
      </w:r>
      <w:r>
        <w:rPr>
          <w:color w:val="000000" w:themeColor="hyperlink"/>
          <w:u w:val="single"/>
        </w:rPr>
        <w:hyperlink r:id="rId175">
          <w:r>
            <w:rPr/>
            <w:t>A/C.3/72/SR.45</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80">
          <w:r>
            <w:rPr/>
            <w:t>A/C.3/72/SR.20</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8">
          <w:r>
            <w:rPr/>
            <w:t>A/C.3/72/SR.52</w:t>
          </w:r>
        </w:hyperlink>
      </w:r>
    </w:p>
    <w:p>
      <w:pPr>
        <w:pStyle w:val="itssubhead"/>
        <w:keepNext/>
        <w:keepLines/>
        <w:spacing w:after="0"/>
      </w:pPr>
      <w:r>
        <w:t>HUMAN RIGHTS--UKRAINE (Agenda Item 72c)</w:t>
      </w:r>
    </w:p>
    <w:p>
      <w:pPr>
        <w:pStyle w:val="itsentry"/>
        <w:keepNext/>
        <w:keepLines/>
        <w:spacing w:after="0"/>
      </w:pPr>
      <w:r>
        <w:t xml:space="preserve"> </w:t>
      </w:r>
      <w:r>
        <w:rPr>
          <w:color w:val="000000" w:themeColor="hyperlink"/>
          <w:u w:val="single"/>
        </w:rPr>
        <w:hyperlink r:id="rId189">
          <w:r>
            <w:rPr/>
            <w:t>A/C.3/72/SR.46</w:t>
          </w:r>
        </w:hyperlink>
      </w:r>
      <w:r>
        <w:br/>
      </w:r>
    </w:p>
    <w:p>
      <w:pPr>
        <w:pStyle w:val="itshead"/>
        <w:keepNext/>
        <w:keepLines/>
      </w:pPr>
      <w:r>
        <w:t>Alikhani, Ebrahim  (Iran (Islamic Republic of))</w:t>
      </w:r>
    </w:p>
    <w:p>
      <w:pPr>
        <w:pStyle w:val="itssubhead"/>
        <w:keepNext/>
        <w:keepLines/>
        <w:spacing w:after="0"/>
      </w:pPr>
      <w:r>
        <w:t>ECONOMIC COOPERATION AMONG DEVELOPING COUNTRIES (Agenda Item 24b)</w:t>
      </w:r>
    </w:p>
    <w:p>
      <w:pPr>
        <w:pStyle w:val="itsentry"/>
        <w:keepNext/>
        <w:keepLines/>
        <w:spacing w:after="0"/>
      </w:pPr>
      <w:r>
        <w:t xml:space="preserve"> </w:t>
      </w:r>
      <w:r>
        <w:rPr>
          <w:color w:val="000000" w:themeColor="hyperlink"/>
          <w:u w:val="single"/>
        </w:rPr>
        <w:hyperlink r:id="rId53">
          <w:r>
            <w:rPr/>
            <w:t>A/C.2/72/SR.22</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53">
          <w:r>
            <w:rPr/>
            <w:t>A/C.2/72/SR.22</w:t>
          </w:r>
        </w:hyperlink>
      </w:r>
    </w:p>
    <w:p>
      <w:pPr>
        <w:pStyle w:val="itssubhead"/>
        <w:keepNext/>
        <w:keepLines/>
        <w:spacing w:after="0"/>
      </w:pPr>
      <w:r>
        <w:t>INFORMATION TECHNOLOGY--DEVELOPMENT (Agenda Item 16)</w:t>
      </w:r>
    </w:p>
    <w:p>
      <w:pPr>
        <w:pStyle w:val="itsentry"/>
        <w:keepNext/>
        <w:keepLines/>
        <w:spacing w:after="0"/>
      </w:pPr>
      <w:r>
        <w:t xml:space="preserve"> </w:t>
      </w:r>
      <w:r>
        <w:rPr>
          <w:color w:val="000000" w:themeColor="hyperlink"/>
          <w:u w:val="single"/>
        </w:rPr>
        <w:hyperlink r:id="rId150">
          <w:r>
            <w:rPr/>
            <w:t>A/C.2/72/SR.15</w:t>
          </w:r>
        </w:hyperlink>
      </w:r>
      <w:r>
        <w:br/>
      </w:r>
    </w:p>
    <w:p>
      <w:pPr>
        <w:pStyle w:val="itshead"/>
        <w:keepNext/>
        <w:keepLines/>
      </w:pPr>
      <w:r>
        <w:t>Alimov, Alexander S. (Russian Federation)</w:t>
      </w:r>
    </w:p>
    <w:p>
      <w:pPr>
        <w:pStyle w:val="itssubhead"/>
        <w:keepNext/>
        <w:keepLines/>
        <w:spacing w:after="0"/>
      </w:pPr>
      <w:r>
        <w:t>FOOD SECURITY (Agenda Item 25)</w:t>
      </w:r>
    </w:p>
    <w:p>
      <w:pPr>
        <w:pStyle w:val="itsentry"/>
        <w:keepNext/>
        <w:keepLines/>
        <w:spacing w:after="0"/>
      </w:pPr>
      <w:r>
        <w:t xml:space="preserve"> </w:t>
      </w:r>
      <w:r>
        <w:rPr>
          <w:color w:val="000000" w:themeColor="hyperlink"/>
          <w:u w:val="single"/>
        </w:rPr>
        <w:hyperlink r:id="rId55">
          <w:r>
            <w:rPr/>
            <w:t>A/C.2/72/SR.16</w:t>
          </w:r>
        </w:hyperlink>
      </w:r>
      <w:r>
        <w:br/>
      </w:r>
    </w:p>
    <w:p>
      <w:pPr>
        <w:pStyle w:val="itshead"/>
        <w:keepNext/>
        <w:keepLines/>
      </w:pPr>
      <w:r>
        <w:t>Aliu, Fawaz (Ghana)</w:t>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22">
          <w:r>
            <w:rPr/>
            <w:t>A/C.3/72/SR.10</w:t>
          </w:r>
        </w:hyperlink>
      </w:r>
      <w:r>
        <w:br/>
      </w:r>
    </w:p>
    <w:p>
      <w:pPr>
        <w:pStyle w:val="itshead"/>
        <w:keepNext/>
        <w:keepLines/>
      </w:pPr>
      <w:r>
        <w:t>Aliyev, Ilham Heydar oglu (Azerbaijan. President)</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16">
          <w:r>
            <w:rPr/>
            <w:t>A/72/PV.7</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16">
          <w:r>
            <w:rPr/>
            <w:t>A/72/PV.7</w:t>
          </w:r>
        </w:hyperlink>
      </w:r>
      <w:r>
        <w:br/>
      </w:r>
    </w:p>
    <w:p>
      <w:pPr>
        <w:pStyle w:val="itshead"/>
        <w:keepNext/>
        <w:keepLines/>
      </w:pPr>
      <w:r>
        <w:t>Aliyev, Yashar (Azerbaijan)</w:t>
      </w:r>
    </w:p>
    <w:p>
      <w:pPr>
        <w:pStyle w:val="itssubhead"/>
        <w:keepNext/>
        <w:keepLines/>
        <w:spacing w:after="0"/>
      </w:pPr>
      <w:r>
        <w:t>AFGHANISTAN SITUATION (Agenda Item 39)</w:t>
      </w:r>
    </w:p>
    <w:p>
      <w:pPr>
        <w:pStyle w:val="itsentry"/>
        <w:keepNext/>
        <w:keepLines/>
        <w:spacing w:after="0"/>
      </w:pPr>
      <w:r>
        <w:t xml:space="preserve"> </w:t>
      </w:r>
      <w:r>
        <w:rPr>
          <w:color w:val="000000" w:themeColor="hyperlink"/>
          <w:u w:val="single"/>
        </w:rPr>
        <w:hyperlink r:id="rId45">
          <w:r>
            <w:rPr/>
            <w:t>A/72/PV.56</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156">
          <w:r>
            <w:rPr/>
            <w:t>A/72/PV.86</w:t>
          </w:r>
        </w:hyperlink>
      </w:r>
      <w:r>
        <w:br/>
      </w:r>
    </w:p>
    <w:p>
      <w:pPr>
        <w:pStyle w:val="itshead"/>
        <w:keepNext/>
        <w:keepLines/>
      </w:pPr>
      <w:r>
        <w:t>Aliyu, Mohammed Bello (Nigeria)</w:t>
      </w:r>
    </w:p>
    <w:p>
      <w:pPr>
        <w:pStyle w:val="itssubhead"/>
        <w:keepNext/>
        <w:keepLines/>
        <w:spacing w:after="0"/>
      </w:pPr>
      <w:r>
        <w:t>INTERNATIONAL LAW--TRAINING PROGRAMMES (Agenda Item 80)</w:t>
      </w:r>
    </w:p>
    <w:p>
      <w:pPr>
        <w:pStyle w:val="itsentry"/>
        <w:keepNext/>
        <w:keepLines/>
        <w:spacing w:after="0"/>
      </w:pPr>
      <w:r>
        <w:t xml:space="preserve"> </w:t>
      </w:r>
      <w:r>
        <w:rPr>
          <w:color w:val="000000" w:themeColor="hyperlink"/>
          <w:u w:val="single"/>
        </w:rPr>
        <w:hyperlink r:id="rId102">
          <w:r>
            <w:rPr/>
            <w:t>A/C.6/72/SR.16</w:t>
          </w:r>
        </w:hyperlink>
      </w:r>
      <w:r>
        <w:br/>
      </w:r>
    </w:p>
    <w:p>
      <w:pPr>
        <w:pStyle w:val="itshead"/>
        <w:keepNext/>
        <w:keepLines/>
      </w:pPr>
      <w:r>
        <w:t>Aljaberi, Rehab Mohamed Abdullah (United Arab Emirates)</w:t>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72">
          <w:r>
            <w:rPr/>
            <w:t>A/C.3/72/SR.9</w:t>
          </w:r>
        </w:hyperlink>
      </w:r>
      <w:r>
        <w:br/>
      </w:r>
    </w:p>
    <w:p>
      <w:pPr>
        <w:pStyle w:val="itshead"/>
        <w:keepNext/>
        <w:keepLines/>
      </w:pPr>
      <w:r>
        <w:t>Aljabr, Mr. (Saudi Arabia)</w:t>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40">
          <w:r>
            <w:rPr/>
            <w:t>A/C.3/72/SR.5</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40">
          <w:r>
            <w:rPr/>
            <w:t>A/C.3/72/SR.5</w:t>
          </w:r>
        </w:hyperlink>
      </w:r>
      <w:r>
        <w:br/>
      </w:r>
    </w:p>
    <w:p>
      <w:pPr>
        <w:pStyle w:val="itshead"/>
        <w:keepNext/>
        <w:keepLines/>
      </w:pPr>
      <w:r>
        <w:t>Aljaedi, Jalal Ashour Ali (Libya)</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95">
          <w:r>
            <w:rPr/>
            <w:t>A/C.1/72/PV.7</w:t>
          </w:r>
        </w:hyperlink>
      </w:r>
    </w:p>
    <w:p>
      <w:pPr>
        <w:pStyle w:val="itssubhead"/>
        <w:keepNext/>
        <w:keepLines/>
        <w:spacing w:after="0"/>
      </w:pPr>
      <w:r>
        <w:t>LANDMINES--TREATIES (1997) (Agenda Item 99m)</w:t>
      </w:r>
    </w:p>
    <w:p>
      <w:pPr>
        <w:pStyle w:val="itsentry"/>
        <w:keepNext/>
        <w:keepLines/>
        <w:spacing w:after="0"/>
      </w:pPr>
      <w:r>
        <w:t xml:space="preserve"> </w:t>
      </w:r>
      <w:r>
        <w:rPr>
          <w:color w:val="000000" w:themeColor="hyperlink"/>
          <w:u w:val="single"/>
        </w:rPr>
        <w:hyperlink r:id="rId172">
          <w:r>
            <w:rPr/>
            <w:t>A/C.1/72/PV.26</w:t>
          </w:r>
        </w:hyperlink>
      </w:r>
      <w:r>
        <w:br/>
      </w:r>
    </w:p>
    <w:p>
      <w:pPr>
        <w:pStyle w:val="itshead"/>
        <w:keepNext/>
        <w:keepLines/>
      </w:pPr>
      <w:r>
        <w:t>Aljamali, Talal Ali Rashed (Yemen)</w:t>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88">
          <w:r>
            <w:rPr/>
            <w:t>A/C.2/72/SR.4</w:t>
          </w:r>
        </w:hyperlink>
      </w:r>
      <w:r>
        <w:br/>
      </w:r>
    </w:p>
    <w:p>
      <w:pPr>
        <w:pStyle w:val="itshead"/>
        <w:keepNext/>
        <w:keepLines/>
      </w:pPr>
      <w:r>
        <w:t>Aljamali, Talal Ali Rashed (Yemen) (League of Arab States)</w:t>
      </w:r>
    </w:p>
    <w:p>
      <w:pPr>
        <w:pStyle w:val="itssubhead"/>
        <w:keepNext/>
        <w:keepLines/>
        <w:spacing w:after="0"/>
      </w:pPr>
      <w:r>
        <w:t>TERRITORIES OCCUPIED BY ISRAEL--NATURAL RESOURCES (Agenda Item 63)</w:t>
      </w:r>
    </w:p>
    <w:p>
      <w:pPr>
        <w:pStyle w:val="itsentry"/>
        <w:keepNext/>
        <w:keepLines/>
        <w:spacing w:after="0"/>
      </w:pPr>
      <w:r>
        <w:t xml:space="preserve"> </w:t>
      </w:r>
      <w:r>
        <w:rPr>
          <w:color w:val="000000" w:themeColor="hyperlink"/>
          <w:u w:val="single"/>
        </w:rPr>
        <w:hyperlink r:id="rId98">
          <w:r>
            <w:rPr/>
            <w:t>A/C.2/72/SR.21</w:t>
          </w:r>
        </w:hyperlink>
      </w:r>
      <w:r>
        <w:br/>
      </w:r>
    </w:p>
    <w:p>
      <w:pPr>
        <w:pStyle w:val="itshead"/>
        <w:keepNext/>
        <w:keepLines/>
      </w:pPr>
      <w:r>
        <w:t>Aljazi, Nour Mamdouh Kaseb (Jordan)</w:t>
      </w:r>
    </w:p>
    <w:p>
      <w:pPr>
        <w:pStyle w:val="itssubhead"/>
        <w:keepNext/>
        <w:keepLines/>
        <w:spacing w:after="0"/>
      </w:pPr>
      <w:r>
        <w:t>TERRITORIES OCCUPIED BY ISRAEL--NATURAL RESOURCES (Agenda Item 63)</w:t>
      </w:r>
    </w:p>
    <w:p>
      <w:pPr>
        <w:pStyle w:val="itsentry"/>
        <w:keepNext/>
        <w:keepLines/>
        <w:spacing w:after="0"/>
      </w:pPr>
      <w:r>
        <w:t xml:space="preserve"> </w:t>
      </w:r>
      <w:r>
        <w:rPr>
          <w:color w:val="000000" w:themeColor="hyperlink"/>
          <w:u w:val="single"/>
        </w:rPr>
        <w:hyperlink r:id="rId98">
          <w:r>
            <w:rPr/>
            <w:t>A/C.2/72/SR.21</w:t>
          </w:r>
        </w:hyperlink>
      </w:r>
      <w:r>
        <w:br/>
      </w:r>
    </w:p>
    <w:p>
      <w:pPr>
        <w:pStyle w:val="itshead"/>
        <w:keepNext/>
        <w:keepLines/>
      </w:pPr>
      <w:r>
        <w:t>Allen, Jonathan Guy (United Kingdom)</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UN. PEACEBUILDING COMMISSION--REPORTS (2016-2017) (Agenda Item 30)</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134">
          <w:r>
            <w:rPr/>
            <w:t>A/72/PV.2</w:t>
          </w:r>
        </w:hyperlink>
      </w:r>
      <w:r>
        <w:t xml:space="preserve">; </w:t>
      </w:r>
      <w:r>
        <w:rPr>
          <w:color w:val="000000" w:themeColor="hyperlink"/>
          <w:u w:val="single"/>
        </w:rPr>
        <w:hyperlink r:id="rId218">
          <w:r>
            <w:rPr/>
            <w:t>A/BUR/72/SR.3</w:t>
          </w:r>
        </w:hyperlink>
      </w:r>
    </w:p>
    <w:p>
      <w:pPr>
        <w:pStyle w:val="itssubhead"/>
        <w:keepNext/>
        <w:keepLines/>
        <w:spacing w:after="0"/>
      </w:pPr>
      <w:r>
        <w:t>UN HIGH COMMISSIONER FOR HUMAN RIGHTS (Agenda Item 115h)</w:t>
      </w:r>
    </w:p>
    <w:p>
      <w:pPr>
        <w:pStyle w:val="itsentry"/>
        <w:keepNext/>
        <w:keepLines/>
        <w:spacing w:after="0"/>
      </w:pPr>
      <w:r>
        <w:t xml:space="preserve"> </w:t>
      </w:r>
      <w:r>
        <w:rPr>
          <w:color w:val="000000" w:themeColor="hyperlink"/>
          <w:u w:val="single"/>
        </w:rPr>
        <w:hyperlink r:id="rId78">
          <w:r>
            <w:rPr/>
            <w:t>A/72/PV.111</w:t>
          </w:r>
        </w:hyperlink>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2">
          <w:r>
            <w:rPr/>
            <w:t>A/72/PV.101</w:t>
          </w:r>
        </w:hyperlink>
      </w:r>
    </w:p>
    <w:p>
      <w:pPr>
        <w:pStyle w:val="itssubhead"/>
        <w:keepNext/>
        <w:keepLines/>
        <w:spacing w:after="0"/>
      </w:pPr>
      <w:r>
        <w:t>MIDDLE EAST SITUATION (Agenda Item 37)</w:t>
      </w:r>
    </w:p>
    <w:p>
      <w:pPr>
        <w:pStyle w:val="itsentry"/>
        <w:keepNext/>
        <w:keepLines/>
        <w:spacing w:after="0"/>
      </w:pPr>
      <w:r>
        <w:t xml:space="preserve"> </w:t>
      </w:r>
      <w:r>
        <w:rPr>
          <w:color w:val="000000" w:themeColor="hyperlink"/>
          <w:u w:val="single"/>
        </w:rPr>
        <w:hyperlink r:id="rId61">
          <w:r>
            <w:rPr/>
            <w:t>A/72/PV.60</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134">
          <w:r>
            <w:rPr/>
            <w:t>A/72/PV.2</w:t>
          </w:r>
        </w:hyperlink>
      </w:r>
    </w:p>
    <w:p>
      <w:pPr>
        <w:pStyle w:val="itssubhead"/>
        <w:keepNext/>
        <w:keepLines/>
        <w:spacing w:after="0"/>
      </w:pPr>
      <w:r>
        <w:t>ORGANIZATION FOR DEMOCRACY AND ECONOMIC DEVELOPMENT--GUAM (Agenda Item 35)</w:t>
      </w:r>
    </w:p>
    <w:p>
      <w:pPr>
        <w:pStyle w:val="itsentry"/>
        <w:keepNext/>
        <w:keepLines/>
        <w:spacing w:after="0"/>
      </w:pPr>
      <w:r>
        <w:t xml:space="preserve"> </w:t>
      </w:r>
      <w:r>
        <w:rPr>
          <w:color w:val="000000" w:themeColor="hyperlink"/>
          <w:u w:val="single"/>
        </w:rPr>
        <w:hyperlink r:id="rId137">
          <w:r>
            <w:rPr/>
            <w:t>A/72/PV.95</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67">
          <w:r>
            <w:rPr/>
            <w:t>A/72/PV.25</w:t>
          </w:r>
        </w:hyperlink>
      </w:r>
    </w:p>
    <w:p>
      <w:pPr>
        <w:pStyle w:val="itssubhead"/>
        <w:keepNext/>
        <w:keepLines/>
        <w:spacing w:after="0"/>
      </w:pPr>
      <w:r>
        <w:t>UN. PEACEBUILDING FUND (Agenda Item 111)</w:t>
      </w:r>
    </w:p>
    <w:p>
      <w:pPr>
        <w:pStyle w:val="itsentry"/>
        <w:keepNext/>
        <w:keepLines/>
        <w:spacing w:after="0"/>
      </w:pPr>
      <w:r>
        <w:t xml:space="preserve"> </w:t>
      </w:r>
      <w:r>
        <w:rPr>
          <w:color w:val="000000" w:themeColor="hyperlink"/>
          <w:u w:val="single"/>
        </w:rPr>
        <w:hyperlink r:id="rId217">
          <w:r>
            <w:rPr/>
            <w:t>A/72/PV.90</w:t>
          </w:r>
        </w:hyperlink>
      </w:r>
      <w:r>
        <w:br/>
      </w:r>
    </w:p>
    <w:p>
      <w:pPr>
        <w:pStyle w:val="itshead"/>
        <w:keepNext/>
        <w:keepLines/>
      </w:pPr>
      <w:r>
        <w:t>Alliance, Paul (Haiti) (Caribbean Community)</w:t>
      </w:r>
    </w:p>
    <w:p>
      <w:pPr>
        <w:pStyle w:val="itssubhead"/>
        <w:keepNext/>
        <w:keepLines/>
        <w:spacing w:after="0"/>
      </w:pPr>
      <w:r>
        <w:t>UN. GENERAL ASSEMBLY (72ND SESS. : 2017-2018). 5TH COMMITTEE--WORK ORGANIZATION (Agenda Item 7)</w:t>
      </w:r>
    </w:p>
    <w:p>
      <w:pPr>
        <w:pStyle w:val="itsentry"/>
        <w:keepNext/>
        <w:keepLines/>
        <w:spacing w:after="0"/>
      </w:pPr>
      <w:r>
        <w:t xml:space="preserve"> </w:t>
      </w:r>
      <w:r>
        <w:rPr>
          <w:color w:val="000000" w:themeColor="hyperlink"/>
          <w:u w:val="single"/>
        </w:rPr>
        <w:hyperlink r:id="rId219">
          <w:r>
            <w:rPr/>
            <w:t>A/C.5/72/SR.1</w:t>
          </w:r>
        </w:hyperlink>
      </w:r>
      <w:r>
        <w:br/>
      </w:r>
    </w:p>
    <w:p>
      <w:pPr>
        <w:pStyle w:val="itshead"/>
        <w:keepNext/>
        <w:keepLines/>
      </w:pPr>
      <w:r>
        <w:t>Almabruk, Ibrahim K.M. (Libya)</w:t>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220">
          <w:r>
            <w:rPr/>
            <w:t>A/C.3/72/SR.4</w:t>
          </w:r>
        </w:hyperlink>
      </w:r>
      <w:r>
        <w:br/>
      </w:r>
    </w:p>
    <w:p>
      <w:pPr>
        <w:pStyle w:val="itshead"/>
        <w:keepNext/>
        <w:keepLines/>
      </w:pPr>
      <w:r>
        <w:t>Almanzlawiy, Khaled Mohammed H. (Saudi Arabia)</w:t>
      </w:r>
    </w:p>
    <w:p>
      <w:pPr>
        <w:pStyle w:val="itssubhead"/>
        <w:keepNext/>
        <w:keepLines/>
        <w:spacing w:after="0"/>
      </w:pPr>
      <w:r>
        <w:t>TERRORISM--HUMAN RIGHTS (Agenda Item 72b)</w:t>
      </w:r>
    </w:p>
    <w:p>
      <w:pPr>
        <w:pStyle w:val="itsentry"/>
        <w:keepNext/>
        <w:keepLines/>
        <w:spacing w:after="0"/>
      </w:pPr>
      <w:r>
        <w:t xml:space="preserve"> </w:t>
      </w:r>
      <w:r>
        <w:rPr>
          <w:color w:val="000000" w:themeColor="hyperlink"/>
          <w:u w:val="single"/>
        </w:rPr>
        <w:hyperlink r:id="rId39">
          <w:r>
            <w:rPr/>
            <w:t>A/C.3/72/SR.53</w:t>
          </w:r>
        </w:hyperlink>
      </w:r>
      <w:r>
        <w:br/>
      </w:r>
    </w:p>
    <w:p>
      <w:pPr>
        <w:pStyle w:val="itshead"/>
        <w:keepNext/>
        <w:keepLines/>
      </w:pPr>
      <w:r>
        <w:t>Almatrooshi, Maysoun Hassan Salim Aldah (United Arab Emirates)</w:t>
      </w:r>
    </w:p>
    <w:p>
      <w:pPr>
        <w:pStyle w:val="itssubhead"/>
        <w:keepNext/>
        <w:keepLines/>
        <w:spacing w:after="0"/>
      </w:pPr>
      <w:r>
        <w:t>UNRWA--ACTIVITIES (Agenda Item 53)</w:t>
      </w:r>
    </w:p>
    <w:p>
      <w:pPr>
        <w:pStyle w:val="itsentry"/>
        <w:keepNext/>
        <w:keepLines/>
        <w:spacing w:after="0"/>
      </w:pPr>
      <w:r>
        <w:t xml:space="preserve"> </w:t>
      </w:r>
      <w:r>
        <w:rPr>
          <w:color w:val="000000" w:themeColor="hyperlink"/>
          <w:u w:val="single"/>
        </w:rPr>
        <w:hyperlink r:id="rId28">
          <w:r>
            <w:rPr/>
            <w:t>A/C.4/72/SR.25</w:t>
          </w:r>
        </w:hyperlink>
      </w:r>
      <w:r>
        <w:br/>
      </w:r>
    </w:p>
    <w:p>
      <w:pPr>
        <w:pStyle w:val="itshead"/>
        <w:keepNext/>
        <w:keepLines/>
      </w:pPr>
      <w:r>
        <w:t>Almazrouei, Suood Rashed Ali Alwali (United Arab Emirates)</w:t>
      </w:r>
    </w:p>
    <w:p>
      <w:pPr>
        <w:pStyle w:val="itssubhead"/>
        <w:keepNext/>
        <w:keepLines/>
        <w:spacing w:after="0"/>
      </w:pPr>
      <w:r>
        <w:t>IAEA--REPORTS (2016) (Agenda Item 89)</w:t>
      </w:r>
    </w:p>
    <w:p>
      <w:pPr>
        <w:pStyle w:val="itsentry"/>
        <w:keepNext/>
        <w:keepLines/>
        <w:spacing w:after="0"/>
      </w:pPr>
      <w:r>
        <w:t xml:space="preserve"> </w:t>
      </w:r>
      <w:r>
        <w:rPr>
          <w:color w:val="000000" w:themeColor="hyperlink"/>
          <w:u w:val="single"/>
        </w:rPr>
        <w:hyperlink r:id="rId221">
          <w:r>
            <w:rPr/>
            <w:t>A/72/PV.46</w:t>
          </w:r>
        </w:hyperlink>
      </w:r>
      <w:r>
        <w:br/>
      </w:r>
    </w:p>
    <w:p>
      <w:pPr>
        <w:pStyle w:val="itshead"/>
        <w:keepNext/>
        <w:keepLines/>
      </w:pPr>
      <w:r>
        <w:t>Almeida Cunha Costa, Marcelo (Brazil)</w:t>
      </w:r>
    </w:p>
    <w:p>
      <w:pPr>
        <w:pStyle w:val="itssubhead"/>
        <w:keepNext/>
        <w:keepLines/>
        <w:spacing w:after="0"/>
      </w:pPr>
      <w:r>
        <w:t>HUMAN SETTLEMENTS (Agenda Item 20)</w:t>
      </w:r>
    </w:p>
    <w:p>
      <w:pPr>
        <w:pStyle w:val="itsentry"/>
        <w:keepNext/>
        <w:keepLines/>
        <w:spacing w:after="0"/>
      </w:pPr>
      <w:r>
        <w:t xml:space="preserve"> </w:t>
      </w:r>
      <w:r>
        <w:rPr>
          <w:color w:val="000000" w:themeColor="hyperlink"/>
          <w:u w:val="single"/>
        </w:rPr>
        <w:hyperlink r:id="rId155">
          <w:r>
            <w:rPr/>
            <w:t>A/C.2/72/SR.19</w:t>
          </w:r>
        </w:hyperlink>
      </w:r>
      <w:r>
        <w:br/>
      </w:r>
    </w:p>
    <w:p>
      <w:pPr>
        <w:pStyle w:val="itshead"/>
        <w:keepNext/>
        <w:keepLines/>
      </w:pPr>
      <w:r>
        <w:t>Almeida, João Vale de (European Union)</w:t>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199">
          <w:r>
            <w:rPr/>
            <w:t>A/C.5/72/SR.4</w:t>
          </w:r>
        </w:hyperlink>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222">
          <w:r>
            <w:rPr/>
            <w:t>A/C.5/72/SR.19</w:t>
          </w:r>
        </w:hyperlink>
      </w:r>
    </w:p>
    <w:p>
      <w:pPr>
        <w:pStyle w:val="itssubhead"/>
        <w:keepNext/>
        <w:keepLines/>
        <w:spacing w:after="0"/>
      </w:pPr>
      <w:r>
        <w:t>EMERGENCY ASSISTANCE (Agenda Item 73a)</w:t>
      </w:r>
    </w:p>
    <w:p>
      <w:pPr>
        <w:pStyle w:val="itsentry"/>
        <w:keepNext/>
        <w:keepLines/>
        <w:spacing w:after="0"/>
      </w:pPr>
      <w:r>
        <w:t xml:space="preserve"> </w:t>
      </w:r>
      <w:r>
        <w:rPr>
          <w:color w:val="000000" w:themeColor="hyperlink"/>
          <w:u w:val="single"/>
        </w:rPr>
        <w:hyperlink r:id="rId179">
          <w:r>
            <w:rPr/>
            <w:t>A/72/PV.69</w:t>
          </w:r>
        </w:hyperlink>
      </w:r>
      <w:r>
        <w:br/>
      </w:r>
    </w:p>
    <w:p>
      <w:pPr>
        <w:pStyle w:val="itshead"/>
        <w:keepNext/>
        <w:keepLines/>
      </w:pPr>
      <w:r>
        <w:t>Almeri, Mr. (Saudi Arabia)</w:t>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154">
          <w:r>
            <w:rPr/>
            <w:t>A/C.3/72/SR.40</w:t>
          </w:r>
        </w:hyperlink>
      </w:r>
      <w:r>
        <w:br/>
      </w:r>
    </w:p>
    <w:p>
      <w:pPr>
        <w:pStyle w:val="itshead"/>
        <w:keepNext/>
        <w:keepLines/>
      </w:pPr>
      <w:r>
        <w:t>Almunayekh, Bader Abdullah N.M. (Kuwait)</w:t>
      </w:r>
    </w:p>
    <w:p>
      <w:pPr>
        <w:pStyle w:val="itssubhead"/>
        <w:keepNext/>
        <w:keepLines/>
        <w:spacing w:after="0"/>
      </w:pPr>
      <w:r>
        <w:t>AFRICA--SUSTAINABLE DEVELOPMENT--PARTNERSHIP (Agenda Item 66a)</w:t>
      </w:r>
    </w:p>
    <w:p>
      <w:pPr>
        <w:pStyle w:val="itsentry"/>
        <w:keepNext/>
        <w:keepLines/>
        <w:spacing w:after="0"/>
      </w:pPr>
      <w:r>
        <w:t xml:space="preserve"> </w:t>
      </w:r>
      <w:r>
        <w:rPr>
          <w:color w:val="000000" w:themeColor="hyperlink"/>
          <w:u w:val="single"/>
        </w:rPr>
        <w:hyperlink r:id="rId223">
          <w:r>
            <w:rPr/>
            <w:t>A/72/PV.33</w:t>
          </w:r>
        </w:hyperlink>
      </w:r>
    </w:p>
    <w:p>
      <w:pPr>
        <w:pStyle w:val="itssubhead"/>
        <w:keepNext/>
        <w:keepLines/>
        <w:spacing w:after="0"/>
      </w:pPr>
      <w:r>
        <w:t>AFRICA--DEVELOPMENT (Agenda Item 66b)</w:t>
      </w:r>
    </w:p>
    <w:p>
      <w:pPr>
        <w:pStyle w:val="itsentry"/>
        <w:keepNext/>
        <w:keepLines/>
        <w:spacing w:after="0"/>
      </w:pPr>
      <w:r>
        <w:t xml:space="preserve"> </w:t>
      </w:r>
      <w:r>
        <w:rPr>
          <w:color w:val="000000" w:themeColor="hyperlink"/>
          <w:u w:val="single"/>
        </w:rPr>
        <w:hyperlink r:id="rId223">
          <w:r>
            <w:rPr/>
            <w:t>A/72/PV.33</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85">
          <w:r>
            <w:rPr/>
            <w:t>A/72/PV.26</w:t>
          </w:r>
        </w:hyperlink>
      </w:r>
      <w:r>
        <w:br/>
      </w:r>
    </w:p>
    <w:p>
      <w:pPr>
        <w:pStyle w:val="itshead"/>
        <w:keepNext/>
        <w:keepLines/>
      </w:pPr>
      <w:r>
        <w:t>Almunayekh, Bader Abdullah N.M. (Kuwait) (UN. Group of Arab States)</w:t>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133">
          <w:r>
            <w:rPr/>
            <w:t>A/72/PV.41</w:t>
          </w:r>
        </w:hyperlink>
      </w:r>
      <w:r>
        <w:br/>
      </w:r>
    </w:p>
    <w:p>
      <w:pPr>
        <w:pStyle w:val="itshead"/>
        <w:keepNext/>
        <w:keepLines/>
      </w:pPr>
      <w:r>
        <w:t>Alnaqbi, Naser Salem Ali N. Tahnoon  (United Arab Emirates)</w:t>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8">
          <w:r>
            <w:rPr/>
            <w:t>A/C.6/72/SR.7</w:t>
          </w:r>
        </w:hyperlink>
      </w:r>
      <w:r>
        <w:br/>
      </w:r>
    </w:p>
    <w:p>
      <w:pPr>
        <w:pStyle w:val="itshead"/>
        <w:keepNext/>
        <w:keepLines/>
      </w:pPr>
      <w:r>
        <w:t>Alotaibi, Mansour Ayyad SH.A. (Kuwait)</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4">
          <w:r>
            <w:rPr/>
            <w:t>A/72/PV.85</w:t>
          </w:r>
        </w:hyperlink>
      </w:r>
      <w:r>
        <w:br/>
      </w:r>
    </w:p>
    <w:p>
      <w:pPr>
        <w:pStyle w:val="itshead"/>
        <w:keepNext/>
        <w:keepLines/>
      </w:pPr>
      <w:r>
        <w:t>Alotaibi, Mansour Ayyad SH.A. (Kuwait) (UN. Group of Arab States)</w:t>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225">
          <w:r>
            <w:rPr/>
            <w:t>A/72/PV.104</w:t>
          </w:r>
        </w:hyperlink>
      </w:r>
      <w:r>
        <w:br/>
      </w:r>
    </w:p>
    <w:p>
      <w:pPr>
        <w:pStyle w:val="itshead"/>
        <w:keepNext/>
        <w:keepLines/>
      </w:pPr>
      <w:r>
        <w:t>Alqarni, Abdullah Ali K.  (Saudi Arabia)</w:t>
      </w:r>
    </w:p>
    <w:p>
      <w:pPr>
        <w:pStyle w:val="itssubhead"/>
        <w:keepNext/>
        <w:keepLines/>
        <w:spacing w:after="0"/>
      </w:pPr>
      <w:r>
        <w:t>INFORMATION TECHNOLOGY--DEVELOPMENT (Agenda Item 16)</w:t>
      </w:r>
    </w:p>
    <w:p>
      <w:pPr>
        <w:pStyle w:val="itsentry"/>
        <w:keepNext/>
        <w:keepLines/>
        <w:spacing w:after="0"/>
      </w:pPr>
      <w:r>
        <w:t xml:space="preserve"> </w:t>
      </w:r>
      <w:r>
        <w:rPr>
          <w:color w:val="000000" w:themeColor="hyperlink"/>
          <w:u w:val="single"/>
        </w:rPr>
        <w:hyperlink r:id="rId150">
          <w:r>
            <w:rPr/>
            <w:t>A/C.2/72/SR.15</w:t>
          </w:r>
        </w:hyperlink>
      </w:r>
      <w:r>
        <w:br/>
      </w:r>
    </w:p>
    <w:p>
      <w:pPr>
        <w:pStyle w:val="itshead"/>
        <w:keepNext/>
        <w:keepLines/>
      </w:pPr>
      <w:r>
        <w:t>Alrowaiei, Jamal Fares (Bahrain)</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95">
          <w:r>
            <w:rPr/>
            <w:t>A/C.1/72/PV.7</w:t>
          </w:r>
        </w:hyperlink>
      </w:r>
    </w:p>
    <w:p>
      <w:pPr>
        <w:pStyle w:val="itssubhead"/>
        <w:keepNext/>
        <w:keepLines/>
        <w:spacing w:after="0"/>
      </w:pPr>
      <w:r>
        <w:t>PALESTINE QUESTION (Agenda Item 38)</w:t>
      </w:r>
    </w:p>
    <w:p>
      <w:pPr>
        <w:pStyle w:val="itsentry"/>
        <w:keepNext/>
        <w:keepLines/>
        <w:spacing w:after="0"/>
      </w:pPr>
      <w:r>
        <w:t xml:space="preserve"> </w:t>
      </w:r>
      <w:r>
        <w:rPr>
          <w:color w:val="000000" w:themeColor="hyperlink"/>
          <w:u w:val="single"/>
        </w:rPr>
        <w:hyperlink r:id="rId63">
          <w:r>
            <w:rPr/>
            <w:t>A/72/PV.59</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85">
          <w:r>
            <w:rPr/>
            <w:t>A/72/PV.26</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6">
          <w:r>
            <w:rPr/>
            <w:t>A/72/PV.87</w:t>
          </w:r>
        </w:hyperlink>
      </w:r>
    </w:p>
    <w:p>
      <w:pPr>
        <w:pStyle w:val="itssubhead"/>
        <w:keepNext/>
        <w:keepLines/>
        <w:spacing w:after="0"/>
      </w:pPr>
      <w:r>
        <w:t>PEACE (Agenda Item 15)</w:t>
      </w:r>
    </w:p>
    <w:p>
      <w:pPr>
        <w:pStyle w:val="itsentry"/>
        <w:keepNext/>
        <w:keepLines/>
        <w:spacing w:after="0"/>
      </w:pPr>
      <w:r>
        <w:t xml:space="preserve"> </w:t>
      </w:r>
      <w:r>
        <w:rPr>
          <w:color w:val="000000" w:themeColor="hyperlink"/>
          <w:u w:val="single"/>
        </w:rPr>
        <w:hyperlink r:id="rId164">
          <w:r>
            <w:rPr/>
            <w:t>A/72/PV.68</w:t>
          </w:r>
        </w:hyperlink>
      </w:r>
      <w:r>
        <w:br/>
      </w:r>
    </w:p>
    <w:p>
      <w:pPr>
        <w:pStyle w:val="itshead"/>
        <w:keepNext/>
        <w:keepLines/>
      </w:pPr>
      <w:r>
        <w:t>Alsabah, Jawaher Ebraheem Duaij E. (Kuwait)</w:t>
      </w:r>
    </w:p>
    <w:p>
      <w:pPr>
        <w:pStyle w:val="itssubhead"/>
        <w:keepNext/>
        <w:keepLines/>
        <w:spacing w:after="0"/>
      </w:pPr>
      <w:r>
        <w:t>TERRITORIES OCCUPIED BY ISRAEL--HUMAN RIGHTS (Agenda Item 54)</w:t>
      </w:r>
    </w:p>
    <w:p>
      <w:pPr>
        <w:pStyle w:val="itsentry"/>
        <w:keepNext/>
        <w:keepLines/>
        <w:spacing w:after="0"/>
      </w:pPr>
      <w:r>
        <w:t xml:space="preserve"> </w:t>
      </w:r>
      <w:r>
        <w:rPr>
          <w:color w:val="000000" w:themeColor="hyperlink"/>
          <w:u w:val="single"/>
        </w:rPr>
        <w:hyperlink r:id="rId29">
          <w:r>
            <w:rPr/>
            <w:t>A/C.4/72/SR.26</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177">
          <w:r>
            <w:rPr/>
            <w:t>A/C.4/72/SR.8</w:t>
          </w:r>
        </w:hyperlink>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87">
          <w:r>
            <w:rPr/>
            <w:t>A/72/PV.40</w:t>
          </w:r>
        </w:hyperlink>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77">
          <w:r>
            <w:rPr/>
            <w:t>A/C.4/72/SR.8</w:t>
          </w:r>
        </w:hyperlink>
      </w:r>
    </w:p>
    <w:p>
      <w:pPr>
        <w:pStyle w:val="itssubhead"/>
        <w:keepNext/>
        <w:keepLines/>
        <w:spacing w:after="0"/>
      </w:pPr>
      <w:r>
        <w:t>UNRWA--ACTIVITIES (Agenda Item 53)</w:t>
      </w:r>
    </w:p>
    <w:p>
      <w:pPr>
        <w:pStyle w:val="itsentry"/>
        <w:keepNext/>
        <w:keepLines/>
        <w:spacing w:after="0"/>
      </w:pPr>
      <w:r>
        <w:t xml:space="preserve"> </w:t>
      </w:r>
      <w:r>
        <w:rPr>
          <w:color w:val="000000" w:themeColor="hyperlink"/>
          <w:u w:val="single"/>
        </w:rPr>
        <w:hyperlink r:id="rId28">
          <w:r>
            <w:rPr/>
            <w:t>A/C.4/72/SR.25</w:t>
          </w:r>
        </w:hyperlink>
      </w:r>
      <w:r>
        <w:br/>
      </w:r>
    </w:p>
    <w:p>
      <w:pPr>
        <w:pStyle w:val="itshead"/>
        <w:keepNext/>
        <w:keepLines/>
      </w:pPr>
      <w:r>
        <w:t>Alsayed, Karim Samir Ismail (Egypt)</w:t>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227">
          <w:r>
            <w:rPr/>
            <w:t>A/C.5/72/SR.47</w:t>
          </w:r>
        </w:hyperlink>
      </w:r>
    </w:p>
    <w:p>
      <w:pPr>
        <w:pStyle w:val="itssubhead"/>
        <w:keepNext/>
        <w:keepLines/>
        <w:spacing w:after="0"/>
      </w:pPr>
      <w:r>
        <w:t>UN INTERIM FORCE IN LEBANON--FINANCING (Agenda Item 160b)</w:t>
      </w:r>
    </w:p>
    <w:p>
      <w:pPr>
        <w:pStyle w:val="itsentry"/>
        <w:keepNext/>
        <w:keepLines/>
        <w:spacing w:after="0"/>
      </w:pPr>
      <w:r>
        <w:t xml:space="preserve"> </w:t>
      </w:r>
      <w:r>
        <w:rPr>
          <w:color w:val="000000" w:themeColor="hyperlink"/>
          <w:u w:val="single"/>
        </w:rPr>
        <w:hyperlink r:id="rId83">
          <w:r>
            <w:rPr/>
            <w:t>A/C.5/72/SR.43</w:t>
          </w:r>
        </w:hyperlink>
      </w:r>
      <w:r>
        <w:br/>
      </w:r>
    </w:p>
    <w:p>
      <w:pPr>
        <w:pStyle w:val="itshead"/>
        <w:keepNext/>
        <w:keepLines/>
      </w:pPr>
      <w:r>
        <w:t>Alsayed, Karim Samir Ismail (Egypt) (Group of 77)</w:t>
      </w:r>
    </w:p>
    <w:p>
      <w:pPr>
        <w:pStyle w:val="itssubhead"/>
        <w:keepNext/>
        <w:keepLines/>
        <w:spacing w:after="0"/>
      </w:pPr>
      <w:r>
        <w:t>INTERNATIONAL RESIDUAL MECHANISM FOR CRIMINAL TRIBUNALS--FINANCING (Agenda Item 148)</w:t>
      </w:r>
    </w:p>
    <w:p>
      <w:pPr>
        <w:pStyle w:val="itsentry"/>
        <w:keepNext/>
        <w:keepLines/>
        <w:spacing w:after="0"/>
      </w:pPr>
      <w:r>
        <w:t xml:space="preserve"> </w:t>
      </w:r>
      <w:r>
        <w:rPr>
          <w:color w:val="000000" w:themeColor="hyperlink"/>
          <w:u w:val="single"/>
        </w:rPr>
        <w:hyperlink r:id="rId228">
          <w:r>
            <w:rPr/>
            <w:t>A/C.5/72/SR.32</w:t>
          </w:r>
        </w:hyperlink>
      </w:r>
    </w:p>
    <w:p>
      <w:pPr>
        <w:pStyle w:val="itssubhead"/>
        <w:keepNext/>
        <w:keepLines/>
        <w:spacing w:after="0"/>
      </w:pPr>
      <w:r>
        <w:t>PEACEKEEPING OPERATIONS--FINANCING (Agenda Item 149)</w:t>
      </w:r>
    </w:p>
    <w:p>
      <w:pPr>
        <w:pStyle w:val="itsentry"/>
        <w:keepNext/>
        <w:keepLines/>
        <w:spacing w:after="0"/>
      </w:pPr>
      <w:r>
        <w:t xml:space="preserve"> </w:t>
      </w:r>
      <w:r>
        <w:rPr>
          <w:color w:val="000000" w:themeColor="hyperlink"/>
          <w:u w:val="single"/>
        </w:rPr>
        <w:hyperlink r:id="rId214">
          <w:r>
            <w:rPr/>
            <w:t>A/C.5/72/SR.35</w:t>
          </w:r>
        </w:hyperlink>
      </w:r>
      <w:r>
        <w:t xml:space="preserve">; </w:t>
      </w:r>
      <w:r>
        <w:rPr>
          <w:color w:val="000000" w:themeColor="hyperlink"/>
          <w:u w:val="single"/>
        </w:rPr>
        <w:hyperlink r:id="rId229">
          <w:r>
            <w:rPr/>
            <w:t>A/C.5/72/SR.38</w:t>
          </w:r>
        </w:hyperlink>
      </w:r>
      <w:r>
        <w:t xml:space="preserve">; </w:t>
      </w:r>
      <w:r>
        <w:rPr>
          <w:color w:val="000000" w:themeColor="hyperlink"/>
          <w:u w:val="single"/>
        </w:rPr>
        <w:hyperlink r:id="rId117">
          <w:r>
            <w:rPr/>
            <w:t>A/C.5/72/SR.40</w:t>
          </w:r>
        </w:hyperlink>
      </w:r>
      <w:r>
        <w:br/>
      </w:r>
    </w:p>
    <w:p>
      <w:pPr>
        <w:pStyle w:val="itshead"/>
        <w:keepNext/>
        <w:keepLines/>
      </w:pPr>
      <w:r>
        <w:t>Alsendi, Mohammed Rabah Abdullah (Iraq)</w:t>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230">
          <w:r>
            <w:rPr/>
            <w:t>A/C.3/72/SR.38</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RELIGIOUS INTOLERANCE (Agenda Item 72b)</w:t>
      </w:r>
    </w:p>
    <w:p>
      <w:pPr>
        <w:pStyle w:val="itsentry"/>
        <w:keepNext/>
        <w:keepLines/>
        <w:spacing w:after="0"/>
      </w:pPr>
      <w:r>
        <w:t xml:space="preserve"> </w:t>
      </w:r>
      <w:r>
        <w:rPr>
          <w:color w:val="000000" w:themeColor="hyperlink"/>
          <w:u w:val="single"/>
        </w:rPr>
        <w:hyperlink r:id="rId153">
          <w:r>
            <w:rPr/>
            <w:t>A/C.3/72/SR.29</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230">
          <w:r>
            <w:rPr/>
            <w:t>A/C.3/72/SR.38</w:t>
          </w:r>
        </w:hyperlink>
      </w:r>
    </w:p>
    <w:p>
      <w:pPr>
        <w:pStyle w:val="itssubhead"/>
        <w:keepNext/>
        <w:keepLines/>
        <w:spacing w:after="0"/>
      </w:pPr>
      <w:r>
        <w:t>RIGHT TO PRIVACY (Agenda Item 72b)</w:t>
      </w:r>
    </w:p>
    <w:p>
      <w:pPr>
        <w:pStyle w:val="itsentry"/>
        <w:keepNext/>
        <w:keepLines/>
        <w:spacing w:after="0"/>
      </w:pPr>
      <w:r>
        <w:t xml:space="preserve"> </w:t>
      </w:r>
      <w:r>
        <w:rPr>
          <w:color w:val="000000" w:themeColor="hyperlink"/>
          <w:u w:val="single"/>
        </w:rPr>
        <w:hyperlink r:id="rId160">
          <w:r>
            <w:rPr/>
            <w:t>A/C.3/72/SR.25</w:t>
          </w:r>
        </w:hyperlink>
      </w:r>
      <w:r>
        <w:br/>
      </w:r>
    </w:p>
    <w:p>
      <w:pPr>
        <w:pStyle w:val="itshead"/>
        <w:keepNext/>
        <w:keepLines/>
      </w:pPr>
      <w:r>
        <w:t>Alshamsi, Saud Hamad Ghanem Hamad (United Arab Emirates)</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85">
          <w:r>
            <w:rPr/>
            <w:t>A/72/PV.26</w:t>
          </w:r>
        </w:hyperlink>
      </w:r>
      <w:r>
        <w:br/>
      </w:r>
    </w:p>
    <w:p>
      <w:pPr>
        <w:pStyle w:val="itshead"/>
        <w:keepNext/>
        <w:keepLines/>
      </w:pPr>
      <w:r>
        <w:t>Alsharif, Abdullah Nasser F. (Saudi Arabia)</w:t>
      </w:r>
    </w:p>
    <w:p>
      <w:pPr>
        <w:pStyle w:val="itssubhead"/>
        <w:keepNext/>
        <w:keepLines/>
        <w:spacing w:after="0"/>
      </w:pPr>
      <w:r>
        <w:t>INTERNATIONAL JURISDICTION (Agenda Item 85)</w:t>
      </w:r>
    </w:p>
    <w:p>
      <w:pPr>
        <w:pStyle w:val="itsentry"/>
        <w:keepNext/>
        <w:keepLines/>
        <w:spacing w:after="0"/>
      </w:pPr>
      <w:r>
        <w:t xml:space="preserve"> </w:t>
      </w:r>
      <w:r>
        <w:rPr>
          <w:color w:val="000000" w:themeColor="hyperlink"/>
          <w:u w:val="single"/>
        </w:rPr>
        <w:hyperlink r:id="rId50">
          <w:r>
            <w:rPr/>
            <w:t>A/C.6/72/SR.13</w:t>
          </w:r>
        </w:hyperlink>
      </w:r>
    </w:p>
    <w:p>
      <w:pPr>
        <w:pStyle w:val="itssubhead"/>
        <w:keepNext/>
        <w:keepLines/>
        <w:spacing w:after="0"/>
      </w:pPr>
      <w:r>
        <w:t>NON-CITIZENS--DEPORTATION (Agenda Item 82)</w:t>
      </w:r>
    </w:p>
    <w:p>
      <w:pPr>
        <w:pStyle w:val="itsentry"/>
        <w:keepNext/>
        <w:keepLines/>
        <w:spacing w:after="0"/>
      </w:pPr>
      <w:r>
        <w:t xml:space="preserve"> </w:t>
      </w:r>
      <w:r>
        <w:rPr>
          <w:color w:val="000000" w:themeColor="hyperlink"/>
          <w:u w:val="single"/>
        </w:rPr>
        <w:hyperlink r:id="rId94">
          <w:r>
            <w:rPr/>
            <w:t>A/C.6/72/SR.14</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8">
          <w:r>
            <w:rPr/>
            <w:t>A/C.6/72/SR.7</w:t>
          </w:r>
        </w:hyperlink>
      </w:r>
    </w:p>
    <w:p>
      <w:pPr>
        <w:pStyle w:val="itssubhead"/>
        <w:keepNext/>
        <w:keepLines/>
        <w:spacing w:after="0"/>
      </w:pPr>
      <w:r>
        <w:t>PEACEKEEPING OPERATIONS--CRIMINAL LIABILITY (Agenda Item 78)</w:t>
      </w:r>
    </w:p>
    <w:p>
      <w:pPr>
        <w:pStyle w:val="itsentry"/>
        <w:keepNext/>
        <w:keepLines/>
        <w:spacing w:after="0"/>
      </w:pPr>
      <w:r>
        <w:t xml:space="preserve"> </w:t>
      </w:r>
      <w:r>
        <w:rPr>
          <w:color w:val="000000" w:themeColor="hyperlink"/>
          <w:u w:val="single"/>
        </w:rPr>
        <w:hyperlink r:id="rId104">
          <w:r>
            <w:rPr/>
            <w:t>A/C.6/72/SR.9</w:t>
          </w:r>
        </w:hyperlink>
      </w:r>
      <w:r>
        <w:br/>
      </w:r>
    </w:p>
    <w:p>
      <w:pPr>
        <w:pStyle w:val="itshead"/>
        <w:keepNext/>
        <w:keepLines/>
      </w:pPr>
      <w:r>
        <w:t>Alston, Philip (UN. Human Rights Council. Special Rapporteur on Extreme Poverty and Human Rights)</w:t>
      </w:r>
    </w:p>
    <w:p>
      <w:pPr>
        <w:pStyle w:val="itssubhead"/>
        <w:keepNext/>
        <w:keepLines/>
        <w:spacing w:after="0"/>
      </w:pPr>
      <w:r>
        <w:t>POVERTY--HUMAN RIGHTS (Agenda Item 72b)</w:t>
      </w:r>
    </w:p>
    <w:p>
      <w:pPr>
        <w:pStyle w:val="itsentry"/>
        <w:keepNext/>
        <w:keepLines/>
        <w:spacing w:after="0"/>
      </w:pPr>
      <w:r>
        <w:t xml:space="preserve"> </w:t>
      </w:r>
      <w:r>
        <w:rPr>
          <w:color w:val="000000" w:themeColor="hyperlink"/>
          <w:u w:val="single"/>
        </w:rPr>
        <w:hyperlink r:id="rId159">
          <w:r>
            <w:rPr/>
            <w:t>A/C.3/72/SR.26</w:t>
          </w:r>
        </w:hyperlink>
      </w:r>
      <w:r>
        <w:br/>
      </w:r>
    </w:p>
    <w:p>
      <w:pPr>
        <w:pStyle w:val="itshead"/>
        <w:keepNext/>
        <w:keepLines/>
      </w:pPr>
      <w:r>
        <w:t>Alswar, Mazen Aqeel Khalil Ebrahim (Bahrain)</w:t>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177">
          <w:r>
            <w:rPr/>
            <w:t>A/C.4/72/SR.8</w:t>
          </w:r>
        </w:hyperlink>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77">
          <w:r>
            <w:rPr/>
            <w:t>A/C.4/72/SR.8</w:t>
          </w:r>
        </w:hyperlink>
      </w:r>
    </w:p>
    <w:p>
      <w:pPr>
        <w:pStyle w:val="itssubhead"/>
        <w:keepNext/>
        <w:keepLines/>
        <w:spacing w:after="0"/>
      </w:pPr>
      <w:r>
        <w:t>TERRITORIES OCCUPIED BY ISRAEL--HUMAN RIGHTS (Agenda Item 54)</w:t>
      </w:r>
    </w:p>
    <w:p>
      <w:pPr>
        <w:pStyle w:val="itsentry"/>
        <w:keepNext/>
        <w:keepLines/>
        <w:spacing w:after="0"/>
      </w:pPr>
      <w:r>
        <w:t xml:space="preserve"> </w:t>
      </w:r>
      <w:r>
        <w:rPr>
          <w:color w:val="000000" w:themeColor="hyperlink"/>
          <w:u w:val="single"/>
        </w:rPr>
        <w:hyperlink r:id="rId33">
          <w:r>
            <w:rPr/>
            <w:t>A/C.4/72/SR.27</w:t>
          </w:r>
        </w:hyperlink>
      </w:r>
      <w:r>
        <w:br/>
      </w:r>
    </w:p>
    <w:p>
      <w:pPr>
        <w:pStyle w:val="itshead"/>
        <w:keepNext/>
        <w:keepLines/>
      </w:pPr>
      <w:r>
        <w:t>Althari, Nawaf (Saudi Arabia) (Organisation of Islamic Cooperation)</w:t>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182">
          <w:r>
            <w:rPr/>
            <w:t>A/C.6/72/SR.3</w:t>
          </w:r>
        </w:hyperlink>
      </w:r>
      <w:r>
        <w:br/>
      </w:r>
    </w:p>
    <w:p>
      <w:pPr>
        <w:pStyle w:val="itshead"/>
        <w:keepNext/>
        <w:keepLines/>
      </w:pPr>
      <w:r>
        <w:t>Altinörs, Adnan Altay (Turkey)</w:t>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52">
          <w:r>
            <w:rPr/>
            <w:t>A/C.2/72/SR.5</w:t>
          </w:r>
        </w:hyperlink>
      </w:r>
      <w:r>
        <w:br/>
      </w:r>
    </w:p>
    <w:p>
      <w:pPr>
        <w:pStyle w:val="itshead"/>
        <w:keepNext/>
        <w:keepLines/>
      </w:pPr>
      <w:r>
        <w:t>Alvarez Sosa, Francisco (Dominican Republic)</w:t>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40">
          <w:r>
            <w:rPr/>
            <w:t>A/C.3/72/SR.5</w:t>
          </w:r>
        </w:hyperlink>
      </w:r>
      <w:r>
        <w:br/>
      </w:r>
    </w:p>
    <w:p>
      <w:pPr>
        <w:pStyle w:val="itshead"/>
        <w:keepNext/>
        <w:keepLines/>
      </w:pPr>
      <w:r>
        <w:t>Alyahya, Abdullatif Ali A.S. (Kuwait)</w:t>
      </w:r>
    </w:p>
    <w:p>
      <w:pPr>
        <w:pStyle w:val="itssubhead"/>
        <w:keepNext/>
        <w:keepLines/>
        <w:spacing w:after="0"/>
      </w:pPr>
      <w:r>
        <w:t>UN--HUMAN RESOURCES MANAGEMENT (Agenda Item 141)</w:t>
      </w:r>
    </w:p>
    <w:p>
      <w:pPr>
        <w:pStyle w:val="itsentry"/>
        <w:keepNext/>
        <w:keepLines/>
        <w:spacing w:after="0"/>
      </w:pPr>
      <w:r>
        <w:t xml:space="preserve"> </w:t>
      </w:r>
      <w:r>
        <w:rPr>
          <w:color w:val="000000" w:themeColor="hyperlink"/>
          <w:u w:val="single"/>
        </w:rPr>
        <w:hyperlink r:id="rId231">
          <w:r>
            <w:rPr/>
            <w:t>A/C.5/72/SR.9</w:t>
          </w:r>
        </w:hyperlink>
      </w:r>
      <w:r>
        <w:br/>
      </w:r>
    </w:p>
    <w:p>
      <w:pPr>
        <w:pStyle w:val="itshead"/>
        <w:keepNext/>
        <w:keepLines/>
      </w:pPr>
      <w:r>
        <w:t>Alyemany, Khaled (Yemen)</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4">
          <w:r>
            <w:rPr/>
            <w:t>A/72/PV.85</w:t>
          </w:r>
        </w:hyperlink>
      </w:r>
      <w:r>
        <w:br/>
      </w:r>
    </w:p>
    <w:p>
      <w:pPr>
        <w:pStyle w:val="itshead"/>
        <w:keepNext/>
        <w:keepLines/>
      </w:pPr>
      <w:r>
        <w:t>Alyemany, Khaled (Yemen) (UN. Group of Arab States)</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32">
          <w:r>
            <w:rPr/>
            <w:t>A/C.1/72/PV.2</w:t>
          </w:r>
        </w:hyperlink>
      </w:r>
      <w:r>
        <w:br/>
      </w:r>
    </w:p>
    <w:p>
      <w:pPr>
        <w:pStyle w:val="itshead"/>
        <w:keepNext/>
        <w:keepLines/>
      </w:pPr>
      <w:r>
        <w:t>Alzouman, Sarah S.F.A.O. (Kuwait)</w:t>
      </w:r>
    </w:p>
    <w:p>
      <w:pPr>
        <w:pStyle w:val="itssubhead"/>
        <w:keepNext/>
        <w:keepLines/>
        <w:spacing w:after="0"/>
      </w:pPr>
      <w:r>
        <w:t>AGEING PERSONS (Agenda Item 27b)</w:t>
      </w:r>
    </w:p>
    <w:p>
      <w:pPr>
        <w:pStyle w:val="itsentry"/>
        <w:keepNext/>
        <w:keepLines/>
        <w:spacing w:after="0"/>
      </w:pPr>
      <w:r>
        <w:t xml:space="preserve"> </w:t>
      </w:r>
      <w:r>
        <w:rPr>
          <w:color w:val="000000" w:themeColor="hyperlink"/>
          <w:u w:val="single"/>
        </w:rPr>
        <w:hyperlink r:id="rId123">
          <w:r>
            <w:rPr/>
            <w:t>A/C.3/72/SR.3</w:t>
          </w:r>
        </w:hyperlink>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23">
          <w:r>
            <w:rPr/>
            <w:t>A/C.3/72/SR.3</w:t>
          </w:r>
        </w:hyperlink>
      </w:r>
      <w:r>
        <w:br/>
      </w:r>
    </w:p>
    <w:p>
      <w:pPr>
        <w:pStyle w:val="itshead"/>
        <w:keepNext/>
        <w:keepLines/>
      </w:pPr>
      <w:r>
        <w:t>Amadeo, Stefanie (United States)</w:t>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230">
          <w:r>
            <w:rPr/>
            <w:t>A/C.3/72/SR.38</w:t>
          </w:r>
        </w:hyperlink>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40">
          <w:r>
            <w:rPr/>
            <w:t>A/C.3/72/SR.5</w:t>
          </w:r>
        </w:hyperlink>
      </w:r>
    </w:p>
    <w:p>
      <w:pPr>
        <w:pStyle w:val="itssubhead"/>
        <w:keepNext/>
        <w:keepLines/>
        <w:spacing w:after="0"/>
      </w:pPr>
      <w:r>
        <w:t>MINORITIES (Agenda Item 72b)</w:t>
      </w:r>
    </w:p>
    <w:p>
      <w:pPr>
        <w:pStyle w:val="itsentry"/>
        <w:keepNext/>
        <w:keepLines/>
        <w:spacing w:after="0"/>
      </w:pPr>
      <w:r>
        <w:t xml:space="preserve"> </w:t>
      </w:r>
      <w:r>
        <w:rPr>
          <w:color w:val="000000" w:themeColor="hyperlink"/>
          <w:u w:val="single"/>
        </w:rPr>
        <w:hyperlink r:id="rId233">
          <w:r>
            <w:rPr/>
            <w:t>A/C.3/72/SR.30</w:t>
          </w:r>
        </w:hyperlink>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230">
          <w:r>
            <w:rPr/>
            <w:t>A/C.3/72/SR.38</w:t>
          </w:r>
        </w:hyperlink>
      </w:r>
    </w:p>
    <w:p>
      <w:pPr>
        <w:pStyle w:val="itssubhead"/>
        <w:keepNext/>
        <w:keepLines/>
        <w:spacing w:after="0"/>
      </w:pPr>
      <w:r>
        <w:t>GURIRAB, THEO-BEN (UN. GENERAL ASSEMBLY (54TH SESS. : 1999-2000). PRESIDENT)--TRIBUTES (Agenda Item )</w:t>
      </w:r>
    </w:p>
    <w:p>
      <w:pPr>
        <w:pStyle w:val="itsentry"/>
        <w:keepNext/>
        <w:keepLines/>
        <w:spacing w:after="0"/>
      </w:pPr>
      <w:r>
        <w:t xml:space="preserve"> </w:t>
      </w:r>
      <w:r>
        <w:rPr>
          <w:color w:val="000000" w:themeColor="hyperlink"/>
          <w:u w:val="single"/>
        </w:rPr>
        <w:hyperlink r:id="rId234">
          <w:r>
            <w:rPr/>
            <w:t>A/72/PV.108</w:t>
          </w:r>
        </w:hyperlink>
      </w:r>
    </w:p>
    <w:p>
      <w:pPr>
        <w:pStyle w:val="itssubhead"/>
        <w:keepNext/>
        <w:keepLines/>
        <w:spacing w:after="0"/>
      </w:pPr>
      <w:r>
        <w:t>HUMAN RIGHTS ACTIVISTS (Agenda Item 72b)</w:t>
      </w:r>
    </w:p>
    <w:p>
      <w:pPr>
        <w:pStyle w:val="itsentry"/>
        <w:keepNext/>
        <w:keepLines/>
        <w:spacing w:after="0"/>
      </w:pPr>
      <w:r>
        <w:t xml:space="preserve"> </w:t>
      </w:r>
      <w:r>
        <w:rPr>
          <w:color w:val="000000" w:themeColor="hyperlink"/>
          <w:u w:val="single"/>
        </w:rPr>
        <w:hyperlink r:id="rId233">
          <w:r>
            <w:rPr/>
            <w:t>A/C.3/72/SR.30</w:t>
          </w:r>
        </w:hyperlink>
      </w:r>
    </w:p>
    <w:p>
      <w:pPr>
        <w:pStyle w:val="itssubhead"/>
        <w:keepNext/>
        <w:keepLines/>
        <w:spacing w:after="0"/>
      </w:pPr>
      <w:r>
        <w:t>HUMAN RIGHTS--REPORTS (Agenda Item 72c)</w:t>
      </w:r>
    </w:p>
    <w:p>
      <w:pPr>
        <w:pStyle w:val="itsentry"/>
        <w:keepNext/>
        <w:keepLines/>
        <w:spacing w:after="0"/>
      </w:pPr>
      <w:r>
        <w:t xml:space="preserve"> </w:t>
      </w:r>
      <w:r>
        <w:rPr>
          <w:color w:val="000000" w:themeColor="hyperlink"/>
          <w:u w:val="single"/>
        </w:rPr>
        <w:hyperlink r:id="rId158">
          <w:r>
            <w:rPr/>
            <w:t>A/C.3/72/SR.33</w:t>
          </w:r>
        </w:hyperlink>
      </w:r>
    </w:p>
    <w:p>
      <w:pPr>
        <w:pStyle w:val="itssubhead"/>
        <w:keepNext/>
        <w:keepLines/>
        <w:spacing w:after="0"/>
      </w:pPr>
      <w:r>
        <w:t>CAPUTO, DANTE M. (UN. GENERAL ASSEMBLY (43RD SESS. : 1988-1989). PRESIDENT)--TRIBUTES (Agenda Item )</w:t>
      </w:r>
    </w:p>
    <w:p>
      <w:pPr>
        <w:pStyle w:val="itsentry"/>
        <w:keepNext/>
        <w:keepLines/>
        <w:spacing w:after="0"/>
      </w:pPr>
      <w:r>
        <w:t xml:space="preserve"> </w:t>
      </w:r>
      <w:r>
        <w:rPr>
          <w:color w:val="000000" w:themeColor="hyperlink"/>
          <w:u w:val="single"/>
        </w:rPr>
        <w:hyperlink r:id="rId234">
          <w:r>
            <w:rPr/>
            <w:t>A/72/PV.108</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40">
          <w:r>
            <w:rPr/>
            <w:t>A/C.3/72/SR.5</w:t>
          </w:r>
        </w:hyperlink>
      </w:r>
    </w:p>
    <w:p>
      <w:pPr>
        <w:pStyle w:val="itssubhead"/>
        <w:keepNext/>
        <w:keepLines/>
        <w:spacing w:after="0"/>
      </w:pPr>
      <w:r>
        <w:t>UN HIGH COMMISSIONER FOR HUMAN RIGHTS (Agenda Item 115h)</w:t>
      </w:r>
    </w:p>
    <w:p>
      <w:pPr>
        <w:pStyle w:val="itsentry"/>
        <w:keepNext/>
        <w:keepLines/>
        <w:spacing w:after="0"/>
      </w:pPr>
      <w:r>
        <w:t xml:space="preserve"> </w:t>
      </w:r>
      <w:r>
        <w:rPr>
          <w:color w:val="000000" w:themeColor="hyperlink"/>
          <w:u w:val="single"/>
        </w:rPr>
        <w:hyperlink r:id="rId78">
          <w:r>
            <w:rPr/>
            <w:t>A/72/PV.111</w:t>
          </w:r>
        </w:hyperlink>
      </w:r>
      <w:r>
        <w:br/>
      </w:r>
    </w:p>
    <w:p>
      <w:pPr>
        <w:pStyle w:val="itshead"/>
        <w:keepNext/>
        <w:keepLines/>
      </w:pPr>
      <w:r>
        <w:t>Aman, Anifah (Malaysia)</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58">
          <w:r>
            <w:rPr/>
            <w:t>A/72/PV.24</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85">
          <w:r>
            <w:rPr/>
            <w:t>A/72/PV.18</w:t>
          </w:r>
        </w:hyperlink>
      </w:r>
      <w:r>
        <w:br/>
      </w:r>
    </w:p>
    <w:p>
      <w:pPr>
        <w:pStyle w:val="itshead"/>
        <w:keepNext/>
        <w:keepLines/>
      </w:pPr>
      <w:r>
        <w:t>Amano, Yukiya (IAEA. Director General)</w:t>
      </w:r>
    </w:p>
    <w:p>
      <w:pPr>
        <w:pStyle w:val="itssubhead"/>
        <w:keepNext/>
        <w:keepLines/>
        <w:spacing w:after="0"/>
      </w:pPr>
      <w:r>
        <w:t>IAEA--REPORTS (2016) (Agenda Item 89)</w:t>
      </w:r>
    </w:p>
    <w:p>
      <w:pPr>
        <w:pStyle w:val="itsentry"/>
        <w:keepNext/>
        <w:keepLines/>
        <w:spacing w:after="0"/>
      </w:pPr>
      <w:r>
        <w:t xml:space="preserve"> </w:t>
      </w:r>
      <w:r>
        <w:rPr>
          <w:color w:val="000000" w:themeColor="hyperlink"/>
          <w:u w:val="single"/>
        </w:rPr>
        <w:hyperlink r:id="rId221">
          <w:r>
            <w:rPr/>
            <w:t>A/72/PV.46</w:t>
          </w:r>
        </w:hyperlink>
      </w:r>
      <w:r>
        <w:br/>
      </w:r>
    </w:p>
    <w:p>
      <w:pPr>
        <w:pStyle w:val="itshead"/>
        <w:keepNext/>
        <w:keepLines/>
      </w:pPr>
      <w:r>
        <w:t>Amarillas Castellanos, Elizabeth (Mexico)</w:t>
      </w:r>
    </w:p>
    <w:p>
      <w:pPr>
        <w:pStyle w:val="itssubhead"/>
        <w:keepNext/>
        <w:keepLines/>
        <w:spacing w:after="0"/>
      </w:pPr>
      <w:r>
        <w:t>SEXUAL MINORITIES (Agenda Item 72b)</w:t>
      </w:r>
    </w:p>
    <w:p>
      <w:pPr>
        <w:pStyle w:val="itsentry"/>
        <w:keepNext/>
        <w:keepLines/>
        <w:spacing w:after="0"/>
      </w:pPr>
      <w:r>
        <w:t xml:space="preserve"> </w:t>
      </w:r>
      <w:r>
        <w:rPr>
          <w:color w:val="000000" w:themeColor="hyperlink"/>
          <w:u w:val="single"/>
        </w:rPr>
        <w:hyperlink r:id="rId209">
          <w:r>
            <w:rPr/>
            <w:t>A/C.3/72/SR.34</w:t>
          </w:r>
        </w:hyperlink>
      </w:r>
      <w:r>
        <w:br/>
      </w:r>
    </w:p>
    <w:p>
      <w:pPr>
        <w:pStyle w:val="itshead"/>
        <w:keepNext/>
        <w:keepLines/>
      </w:pPr>
      <w:r>
        <w:t>Amayo, Lazarus  (Kenya)</w:t>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114">
          <w:r>
            <w:rPr/>
            <w:t>A/C.5/72/SR.46</w:t>
          </w:r>
        </w:hyperlink>
      </w:r>
    </w:p>
    <w:p>
      <w:pPr>
        <w:pStyle w:val="itssubhead"/>
        <w:keepNext/>
        <w:keepLines/>
        <w:spacing w:after="0"/>
      </w:pPr>
      <w:r>
        <w:t>UN. GENERAL ASSEMBLY (72ND SESS. : 2017-2018). 5TH COMMITTEE--WORK ORGANIZATION (Agenda Item 7)</w:t>
      </w:r>
    </w:p>
    <w:p>
      <w:pPr>
        <w:pStyle w:val="itsentry"/>
        <w:keepNext/>
        <w:keepLines/>
        <w:spacing w:after="0"/>
      </w:pPr>
      <w:r>
        <w:t xml:space="preserve"> </w:t>
      </w:r>
      <w:r>
        <w:rPr>
          <w:color w:val="000000" w:themeColor="hyperlink"/>
          <w:u w:val="single"/>
        </w:rPr>
        <w:hyperlink r:id="rId111">
          <w:r>
            <w:rPr/>
            <w:t>A/C.5/72/SR.48</w:t>
          </w:r>
        </w:hyperlink>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83">
          <w:r>
            <w:rPr/>
            <w:t>A/C.5/72/SR.43</w:t>
          </w:r>
        </w:hyperlink>
      </w:r>
    </w:p>
    <w:p>
      <w:pPr>
        <w:pStyle w:val="itssubhead"/>
        <w:keepNext/>
        <w:keepLines/>
        <w:spacing w:after="0"/>
      </w:pPr>
      <w:r>
        <w:t>JOINT INSPECTION UNIT (Agenda Item 142)</w:t>
      </w:r>
    </w:p>
    <w:p>
      <w:pPr>
        <w:pStyle w:val="itsentry"/>
        <w:keepNext/>
        <w:keepLines/>
        <w:spacing w:after="0"/>
      </w:pPr>
      <w:r>
        <w:t xml:space="preserve"> </w:t>
      </w:r>
      <w:r>
        <w:rPr>
          <w:color w:val="000000" w:themeColor="hyperlink"/>
          <w:u w:val="single"/>
        </w:rPr>
        <w:hyperlink r:id="rId114">
          <w:r>
            <w:rPr/>
            <w:t>A/C.5/72/SR.46</w:t>
          </w:r>
        </w:hyperlink>
      </w:r>
      <w:r>
        <w:br/>
      </w:r>
    </w:p>
    <w:p>
      <w:pPr>
        <w:pStyle w:val="itshead"/>
        <w:keepNext/>
        <w:keepLines/>
      </w:pPr>
      <w:r>
        <w:t>Amayo, Lazarus  (Kenya) (UN. Group of African States)</w:t>
      </w:r>
    </w:p>
    <w:p>
      <w:pPr>
        <w:pStyle w:val="itssubhead"/>
        <w:keepNext/>
        <w:keepLines/>
        <w:spacing w:after="0"/>
      </w:pPr>
      <w:r>
        <w:t>CAPUTO, DANTE M. (UN. GENERAL ASSEMBLY (43RD SESS. : 1988-1989). PRESIDENT)--TRIBUTES (Agenda Item )</w:t>
      </w:r>
    </w:p>
    <w:p>
      <w:pPr>
        <w:pStyle w:val="itsentry"/>
        <w:keepNext/>
        <w:keepLines/>
        <w:spacing w:after="0"/>
      </w:pPr>
      <w:r>
        <w:t xml:space="preserve"> </w:t>
      </w:r>
      <w:r>
        <w:rPr>
          <w:color w:val="000000" w:themeColor="hyperlink"/>
          <w:u w:val="single"/>
        </w:rPr>
        <w:hyperlink r:id="rId234">
          <w:r>
            <w:rPr/>
            <w:t>A/72/PV.108</w:t>
          </w:r>
        </w:hyperlink>
      </w:r>
    </w:p>
    <w:p>
      <w:pPr>
        <w:pStyle w:val="itssubhead"/>
        <w:keepNext/>
        <w:keepLines/>
        <w:spacing w:after="0"/>
      </w:pPr>
      <w:r>
        <w:t>HIV/AIDS--DECLARATIONS (Agenda Item 10)</w:t>
      </w:r>
    </w:p>
    <w:p>
      <w:pPr>
        <w:pStyle w:val="itsentry"/>
        <w:keepNext/>
        <w:keepLines/>
        <w:spacing w:after="0"/>
      </w:pPr>
      <w:r>
        <w:t xml:space="preserve"> </w:t>
      </w:r>
      <w:r>
        <w:rPr>
          <w:color w:val="000000" w:themeColor="hyperlink"/>
          <w:u w:val="single"/>
        </w:rPr>
        <w:hyperlink r:id="rId235">
          <w:r>
            <w:rPr/>
            <w:t>A/72/PV.94</w:t>
          </w:r>
        </w:hyperlink>
      </w:r>
    </w:p>
    <w:p>
      <w:pPr>
        <w:pStyle w:val="itssubhead"/>
        <w:keepNext/>
        <w:keepLines/>
        <w:spacing w:after="0"/>
      </w:pPr>
      <w:r>
        <w:t>DISARMAMENT--GENERAL AND COMPLETE (Agenda Item 99)</w:t>
      </w:r>
    </w:p>
    <w:p>
      <w:pPr>
        <w:pStyle w:val="itsentry"/>
        <w:keepNext/>
        <w:keepLines/>
        <w:spacing w:after="0"/>
      </w:pPr>
      <w:r>
        <w:t xml:space="preserve"> </w:t>
      </w:r>
      <w:r>
        <w:rPr>
          <w:color w:val="000000" w:themeColor="hyperlink"/>
          <w:u w:val="single"/>
        </w:rPr>
        <w:hyperlink r:id="rId82">
          <w:r>
            <w:rPr/>
            <w:t>A/72/PV.112</w:t>
          </w:r>
        </w:hyperlink>
      </w:r>
    </w:p>
    <w:p>
      <w:pPr>
        <w:pStyle w:val="itssubhead"/>
        <w:keepNext/>
        <w:keepLines/>
        <w:spacing w:after="0"/>
      </w:pPr>
      <w:r>
        <w:t>GURIRAB, THEO-BEN (UN. GENERAL ASSEMBLY (54TH SESS. : 1999-2000). PRESIDENT)--TRIBUTES (Agenda Item )</w:t>
      </w:r>
    </w:p>
    <w:p>
      <w:pPr>
        <w:pStyle w:val="itsentry"/>
        <w:keepNext/>
        <w:keepLines/>
        <w:spacing w:after="0"/>
      </w:pPr>
      <w:r>
        <w:t xml:space="preserve"> </w:t>
      </w:r>
      <w:r>
        <w:rPr>
          <w:color w:val="000000" w:themeColor="hyperlink"/>
          <w:u w:val="single"/>
        </w:rPr>
        <w:hyperlink r:id="rId234">
          <w:r>
            <w:rPr/>
            <w:t>A/72/PV.108</w:t>
          </w:r>
        </w:hyperlink>
      </w:r>
      <w:r>
        <w:br/>
      </w:r>
    </w:p>
    <w:p>
      <w:pPr>
        <w:pStyle w:val="itshead"/>
        <w:keepNext/>
        <w:keepLines/>
      </w:pPr>
      <w:r>
        <w:t>Amil, Farukh (Pakistan)</w:t>
      </w:r>
    </w:p>
    <w:p>
      <w:pPr>
        <w:pStyle w:val="itssubhead"/>
        <w:keepNext/>
        <w:keepLines/>
        <w:spacing w:after="0"/>
      </w:pPr>
      <w:r>
        <w:t>OUTER SPACE--CONFIDENCE-BUILDING MEASURES (Agenda Item 99v)</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NON-NUCLEAR-WEAPON STATES--SECURITY (Agenda Item 96)</w:t>
      </w:r>
    </w:p>
    <w:p>
      <w:pPr>
        <w:pStyle w:val="itsentry"/>
        <w:keepNext/>
        <w:keepLines/>
        <w:spacing w:after="0"/>
      </w:pPr>
      <w:r>
        <w:t xml:space="preserve"> </w:t>
      </w:r>
      <w:r>
        <w:rPr>
          <w:color w:val="000000" w:themeColor="hyperlink"/>
          <w:u w:val="single"/>
        </w:rPr>
        <w:hyperlink r:id="rId17">
          <w:r>
            <w:rPr/>
            <w:t>A/C.1/72/PV.13</w:t>
          </w:r>
        </w:hyperlink>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14">
          <w:r>
            <w:rPr/>
            <w:t>A/C.1/72/PV.15</w:t>
          </w:r>
        </w:hyperlink>
      </w:r>
    </w:p>
    <w:p>
      <w:pPr>
        <w:pStyle w:val="itssubhead"/>
        <w:keepNext/>
        <w:keepLines/>
        <w:spacing w:after="0"/>
      </w:pPr>
      <w:r>
        <w:t>MILITARY BUDGETS (Agenda Item 90a)</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EXPLOSIVES (Agenda Item 99dd)</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7">
          <w:r>
            <w:rPr/>
            <w:t>A/C.1/72/PV.13</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18">
          <w:r>
            <w:rPr/>
            <w:t>A/C.1/72/PV.11</w:t>
          </w:r>
        </w:hyperlink>
      </w:r>
      <w:r>
        <w:t xml:space="preserve">; </w:t>
      </w:r>
      <w:r>
        <w:rPr>
          <w:color w:val="000000" w:themeColor="hyperlink"/>
          <w:u w:val="single"/>
        </w:rPr>
        <w:hyperlink r:id="rId19">
          <w:r>
            <w:rPr/>
            <w:t>A/C.1/72/SR.11</w:t>
          </w:r>
        </w:hyperlink>
      </w:r>
      <w:r>
        <w:t xml:space="preserve">; </w:t>
      </w:r>
      <w:r>
        <w:rPr>
          <w:color w:val="000000" w:themeColor="hyperlink"/>
          <w:u w:val="single"/>
        </w:rPr>
        <w:hyperlink r:id="rId20">
          <w:r>
            <w:rPr/>
            <w:t>A/C.4/72/SR.11</w:t>
          </w:r>
        </w:hyperlink>
      </w:r>
    </w:p>
    <w:p>
      <w:pPr>
        <w:pStyle w:val="itssubhead"/>
        <w:keepNext/>
        <w:keepLines/>
        <w:spacing w:after="0"/>
      </w:pPr>
      <w:r>
        <w:t>ARMS RACE--OUTER SPACE (Agenda Item 97a)</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44">
          <w:r>
            <w:rPr/>
            <w:t>A/C.1/72/PV.8</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CONVENTIONAL WEAPONS--TREATY (1980) (Agenda Item 103)</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7">
          <w:r>
            <w:rPr/>
            <w:t>A/C.1/72/PV.13</w:t>
          </w:r>
        </w:hyperlink>
      </w:r>
    </w:p>
    <w:p>
      <w:pPr>
        <w:pStyle w:val="itssubhead"/>
        <w:keepNext/>
        <w:keepLines/>
        <w:spacing w:after="0"/>
      </w:pPr>
      <w:r>
        <w:t>SPACE SECURITY (Agenda Item 52b)</w:t>
      </w:r>
    </w:p>
    <w:p>
      <w:pPr>
        <w:pStyle w:val="itsentry"/>
        <w:keepNext/>
        <w:keepLines/>
        <w:spacing w:after="0"/>
      </w:pPr>
      <w:r>
        <w:t xml:space="preserve"> </w:t>
      </w:r>
      <w:r>
        <w:rPr>
          <w:color w:val="000000" w:themeColor="hyperlink"/>
          <w:u w:val="single"/>
        </w:rPr>
        <w:hyperlink r:id="rId18">
          <w:r>
            <w:rPr/>
            <w:t>A/C.1/72/PV.11</w:t>
          </w:r>
        </w:hyperlink>
      </w:r>
      <w:r>
        <w:t xml:space="preserve">; </w:t>
      </w:r>
      <w:r>
        <w:rPr>
          <w:color w:val="000000" w:themeColor="hyperlink"/>
          <w:u w:val="single"/>
        </w:rPr>
        <w:hyperlink r:id="rId19">
          <w:r>
            <w:rPr/>
            <w:t>A/C.1/72/SR.11</w:t>
          </w:r>
        </w:hyperlink>
      </w:r>
      <w:r>
        <w:t xml:space="preserve">; </w:t>
      </w:r>
      <w:r>
        <w:rPr>
          <w:color w:val="000000" w:themeColor="hyperlink"/>
          <w:u w:val="single"/>
        </w:rPr>
        <w:hyperlink r:id="rId20">
          <w:r>
            <w:rPr/>
            <w:t>A/C.4/72/SR.11</w:t>
          </w:r>
        </w:hyperlink>
      </w:r>
    </w:p>
    <w:p>
      <w:pPr>
        <w:pStyle w:val="itssubhead"/>
        <w:keepNext/>
        <w:keepLines/>
        <w:spacing w:after="0"/>
      </w:pPr>
      <w:r>
        <w:t>WEAPONS--OUTER SPACE (Agenda Item 97b)</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BIOLOGICAL WEAPONS--TREATY (1972) (Agenda Item 106)</w:t>
      </w:r>
    </w:p>
    <w:p>
      <w:pPr>
        <w:pStyle w:val="itsentry"/>
        <w:keepNext/>
        <w:keepLines/>
        <w:spacing w:after="0"/>
      </w:pPr>
      <w:r>
        <w:t xml:space="preserve"> </w:t>
      </w:r>
      <w:r>
        <w:rPr>
          <w:color w:val="000000" w:themeColor="hyperlink"/>
          <w:u w:val="single"/>
        </w:rPr>
        <w:hyperlink r:id="rId14">
          <w:r>
            <w:rPr/>
            <w:t>A/C.1/72/PV.15</w:t>
          </w:r>
        </w:hyperlink>
      </w:r>
    </w:p>
    <w:p>
      <w:pPr>
        <w:pStyle w:val="itssubhead"/>
        <w:keepNext/>
        <w:keepLines/>
        <w:spacing w:after="0"/>
      </w:pPr>
      <w:r>
        <w:t>FISSIONABLE MATERIALS--TREATY (PROPOSED) (Agenda Item 99a)</w:t>
      </w:r>
    </w:p>
    <w:p>
      <w:pPr>
        <w:pStyle w:val="itsentry"/>
        <w:keepNext/>
        <w:keepLines/>
        <w:spacing w:after="0"/>
      </w:pPr>
      <w:r>
        <w:t xml:space="preserve"> </w:t>
      </w:r>
      <w:r>
        <w:rPr>
          <w:color w:val="000000" w:themeColor="hyperlink"/>
          <w:u w:val="single"/>
        </w:rPr>
        <w:hyperlink r:id="rId17">
          <w:r>
            <w:rPr/>
            <w:t>A/C.1/72/PV.13</w:t>
          </w:r>
        </w:hyperlink>
      </w:r>
      <w:r>
        <w:br/>
      </w:r>
    </w:p>
    <w:p>
      <w:pPr>
        <w:pStyle w:val="itshead"/>
        <w:keepNext/>
        <w:keepLines/>
      </w:pPr>
      <w:r>
        <w:t>Amil, Farukh (Pakistan) (Review Conference of the States Parties to the Convention on Prohibitions or Restrictions on the Use of Certain Conventional Weapons)</w:t>
      </w:r>
    </w:p>
    <w:p>
      <w:pPr>
        <w:pStyle w:val="itssubhead"/>
        <w:keepNext/>
        <w:keepLines/>
        <w:spacing w:after="0"/>
      </w:pPr>
      <w:r>
        <w:t>CONVENTIONAL WEAPONS--TREATY (1980) (Agenda Item 103)</w:t>
      </w:r>
    </w:p>
    <w:p>
      <w:pPr>
        <w:pStyle w:val="itsentry"/>
        <w:keepNext/>
        <w:keepLines/>
        <w:spacing w:after="0"/>
      </w:pPr>
      <w:r>
        <w:t xml:space="preserve"> </w:t>
      </w:r>
      <w:r>
        <w:rPr>
          <w:color w:val="000000" w:themeColor="hyperlink"/>
          <w:u w:val="single"/>
        </w:rPr>
        <w:hyperlink r:id="rId236">
          <w:r>
            <w:rPr/>
            <w:t>A/C.1/72/PV.17</w:t>
          </w:r>
        </w:hyperlink>
      </w:r>
      <w:r>
        <w:br/>
      </w:r>
    </w:p>
    <w:p>
      <w:pPr>
        <w:pStyle w:val="itshead"/>
        <w:keepNext/>
        <w:keepLines/>
      </w:pPr>
      <w:r>
        <w:t>Amiya, Kosuke (Japan)</w:t>
      </w:r>
    </w:p>
    <w:p>
      <w:pPr>
        <w:pStyle w:val="itssubhead"/>
        <w:keepNext/>
        <w:keepLines/>
        <w:spacing w:after="0"/>
      </w:pPr>
      <w:r>
        <w:t>IAEA--REPORTS (2016) (Agenda Item 89)</w:t>
      </w:r>
    </w:p>
    <w:p>
      <w:pPr>
        <w:pStyle w:val="itsentry"/>
        <w:keepNext/>
        <w:keepLines/>
        <w:spacing w:after="0"/>
      </w:pPr>
      <w:r>
        <w:t xml:space="preserve"> </w:t>
      </w:r>
      <w:r>
        <w:rPr>
          <w:color w:val="000000" w:themeColor="hyperlink"/>
          <w:u w:val="single"/>
        </w:rPr>
        <w:hyperlink r:id="rId237">
          <w:r>
            <w:rPr/>
            <w:t>A/72/PV.47</w:t>
          </w:r>
        </w:hyperlink>
      </w:r>
      <w:r>
        <w:br/>
      </w:r>
    </w:p>
    <w:p>
      <w:pPr>
        <w:pStyle w:val="itshead"/>
        <w:keepNext/>
        <w:keepLines/>
      </w:pPr>
      <w:r>
        <w:t>Anastasiades, Nicos (Cyprus. President)</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44">
          <w:r>
            <w:rPr/>
            <w:t>A/72/PV.11</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144">
          <w:r>
            <w:rPr/>
            <w:t>A/72/PV.11</w:t>
          </w:r>
        </w:hyperlink>
      </w:r>
      <w:r>
        <w:br/>
      </w:r>
    </w:p>
    <w:p>
      <w:pPr>
        <w:pStyle w:val="itshead"/>
        <w:keepNext/>
        <w:keepLines/>
      </w:pPr>
      <w:r>
        <w:t>Andambi, Arthur Amaya (Kenya)</w:t>
      </w:r>
    </w:p>
    <w:p>
      <w:pPr>
        <w:pStyle w:val="itssubhead"/>
        <w:keepNext/>
        <w:keepLines/>
        <w:spacing w:after="0"/>
      </w:pPr>
      <w:r>
        <w:t>FOOD SECURITY (Agenda Item 25)</w:t>
      </w:r>
    </w:p>
    <w:p>
      <w:pPr>
        <w:pStyle w:val="itsentry"/>
        <w:keepNext/>
        <w:keepLines/>
        <w:spacing w:after="0"/>
      </w:pPr>
      <w:r>
        <w:t xml:space="preserve"> </w:t>
      </w:r>
      <w:r>
        <w:rPr>
          <w:color w:val="000000" w:themeColor="hyperlink"/>
          <w:u w:val="single"/>
        </w:rPr>
        <w:hyperlink r:id="rId238">
          <w:r>
            <w:rPr/>
            <w:t>A/C.2/72/SR.17</w:t>
          </w:r>
        </w:hyperlink>
      </w:r>
    </w:p>
    <w:p>
      <w:pPr>
        <w:pStyle w:val="itssubhead"/>
        <w:keepNext/>
        <w:keepLines/>
        <w:spacing w:after="0"/>
      </w:pPr>
      <w:r>
        <w:t>HUMAN SETTLEMENTS (Agenda Item 20)</w:t>
      </w:r>
    </w:p>
    <w:p>
      <w:pPr>
        <w:pStyle w:val="itsentry"/>
        <w:keepNext/>
        <w:keepLines/>
        <w:spacing w:after="0"/>
      </w:pPr>
      <w:r>
        <w:t xml:space="preserve"> </w:t>
      </w:r>
      <w:r>
        <w:rPr>
          <w:color w:val="000000" w:themeColor="hyperlink"/>
          <w:u w:val="single"/>
        </w:rPr>
        <w:hyperlink r:id="rId155">
          <w:r>
            <w:rPr/>
            <w:t>A/C.2/72/SR.19</w:t>
          </w:r>
        </w:hyperlink>
      </w:r>
    </w:p>
    <w:p>
      <w:pPr>
        <w:pStyle w:val="itssubhead"/>
        <w:keepNext/>
        <w:keepLines/>
        <w:spacing w:after="0"/>
      </w:pPr>
      <w:r>
        <w:t>INFORMATION TECHNOLOGY--DEVELOPMENT (Agenda Item 16)</w:t>
      </w:r>
    </w:p>
    <w:p>
      <w:pPr>
        <w:pStyle w:val="itsentry"/>
        <w:keepNext/>
        <w:keepLines/>
        <w:spacing w:after="0"/>
      </w:pPr>
      <w:r>
        <w:t xml:space="preserve"> </w:t>
      </w:r>
      <w:r>
        <w:rPr>
          <w:color w:val="000000" w:themeColor="hyperlink"/>
          <w:u w:val="single"/>
        </w:rPr>
        <w:hyperlink r:id="rId150">
          <w:r>
            <w:rPr/>
            <w:t>A/C.2/72/SR.15</w:t>
          </w:r>
        </w:hyperlink>
      </w:r>
    </w:p>
    <w:p>
      <w:pPr>
        <w:pStyle w:val="itssubhead"/>
        <w:keepNext/>
        <w:keepLines/>
        <w:spacing w:after="0"/>
      </w:pPr>
      <w:r>
        <w:t>INTERNATIONAL TRADE (Agenda Item 17a)</w:t>
      </w:r>
    </w:p>
    <w:p>
      <w:pPr>
        <w:pStyle w:val="itsentry"/>
        <w:keepNext/>
        <w:keepLines/>
        <w:spacing w:after="0"/>
      </w:pPr>
      <w:r>
        <w:t xml:space="preserve"> </w:t>
      </w:r>
      <w:r>
        <w:rPr>
          <w:color w:val="000000" w:themeColor="hyperlink"/>
          <w:u w:val="single"/>
        </w:rPr>
        <w:hyperlink r:id="rId215">
          <w:r>
            <w:rPr/>
            <w:t>A/C.2/72/SR.7</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52">
          <w:r>
            <w:rPr/>
            <w:t>A/C.2/72/SR.5</w:t>
          </w:r>
        </w:hyperlink>
      </w:r>
      <w:r>
        <w:br/>
      </w:r>
    </w:p>
    <w:p>
      <w:pPr>
        <w:pStyle w:val="itshead"/>
        <w:keepNext/>
        <w:keepLines/>
      </w:pPr>
      <w:r>
        <w:t>Andamo, Maratee Nalita (Thailand)</w:t>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14">
          <w:r>
            <w:rPr/>
            <w:t>A/C.1/72/PV.15</w:t>
          </w:r>
        </w:hyperlink>
      </w:r>
    </w:p>
    <w:p>
      <w:pPr>
        <w:pStyle w:val="itssubhead"/>
        <w:keepNext/>
        <w:keepLines/>
        <w:spacing w:after="0"/>
      </w:pPr>
      <w:r>
        <w:t>UN STABILIZATION MISSION IN HAITI--FINANCING (Agenda Item 156)</w:t>
      </w:r>
    </w:p>
    <w:p>
      <w:pPr>
        <w:pStyle w:val="itsentry"/>
        <w:keepNext/>
        <w:keepLines/>
        <w:spacing w:after="0"/>
      </w:pPr>
      <w:r>
        <w:t xml:space="preserve"> </w:t>
      </w:r>
      <w:r>
        <w:rPr>
          <w:color w:val="000000" w:themeColor="hyperlink"/>
          <w:u w:val="single"/>
        </w:rPr>
        <w:hyperlink r:id="rId239">
          <w:r>
            <w:rPr/>
            <w:t>A/C.5/72/SR.10</w:t>
          </w:r>
        </w:hyperlink>
      </w:r>
    </w:p>
    <w:p>
      <w:pPr>
        <w:pStyle w:val="itssubhead"/>
        <w:keepNext/>
        <w:keepLines/>
        <w:spacing w:after="0"/>
      </w:pPr>
      <w:r>
        <w:t>BIOLOGICAL WEAPONS--TREATY (1972) (Agenda Item 106)</w:t>
      </w:r>
    </w:p>
    <w:p>
      <w:pPr>
        <w:pStyle w:val="itsentry"/>
        <w:keepNext/>
        <w:keepLines/>
        <w:spacing w:after="0"/>
      </w:pPr>
      <w:r>
        <w:t xml:space="preserve"> </w:t>
      </w:r>
      <w:r>
        <w:rPr>
          <w:color w:val="000000" w:themeColor="hyperlink"/>
          <w:u w:val="single"/>
        </w:rPr>
        <w:hyperlink r:id="rId14">
          <w:r>
            <w:rPr/>
            <w:t>A/C.1/72/PV.15</w:t>
          </w:r>
        </w:hyperlink>
      </w:r>
      <w:r>
        <w:br/>
      </w:r>
    </w:p>
    <w:p>
      <w:pPr>
        <w:pStyle w:val="itshead"/>
        <w:keepNext/>
        <w:keepLines/>
      </w:pPr>
      <w:r>
        <w:t>Anderberg, Cecilia (Sweden)</w:t>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40">
          <w:r>
            <w:rPr/>
            <w:t>A/72/PV.100</w:t>
          </w:r>
        </w:hyperlink>
      </w:r>
      <w:r>
        <w:br/>
      </w:r>
    </w:p>
    <w:p>
      <w:pPr>
        <w:pStyle w:val="itshead"/>
        <w:keepNext/>
        <w:keepLines/>
      </w:pPr>
      <w:r>
        <w:t>Andersen, Siri (Norway)</w:t>
      </w:r>
    </w:p>
    <w:p>
      <w:pPr>
        <w:pStyle w:val="itssubhead"/>
        <w:keepNext/>
        <w:keepLines/>
        <w:spacing w:after="0"/>
      </w:pPr>
      <w:r>
        <w:t>INTERNATIONAL JURISDICTION (Agenda Item 85)</w:t>
      </w:r>
    </w:p>
    <w:p>
      <w:pPr>
        <w:pStyle w:val="itsentry"/>
        <w:keepNext/>
        <w:keepLines/>
        <w:spacing w:after="0"/>
      </w:pPr>
      <w:r>
        <w:t xml:space="preserve"> </w:t>
      </w:r>
      <w:r>
        <w:rPr>
          <w:color w:val="000000" w:themeColor="hyperlink"/>
          <w:u w:val="single"/>
        </w:rPr>
        <w:hyperlink r:id="rId50">
          <w:r>
            <w:rPr/>
            <w:t>A/C.6/72/SR.13</w:t>
          </w:r>
        </w:hyperlink>
      </w:r>
      <w:r>
        <w:br/>
      </w:r>
    </w:p>
    <w:p>
      <w:pPr>
        <w:pStyle w:val="itshead"/>
        <w:keepNext/>
        <w:keepLines/>
      </w:pPr>
      <w:r>
        <w:t>Andreyeva, Ruth (United Kingdom)</w:t>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92">
          <w:r>
            <w:rPr/>
            <w:t>A/C.3/72/SR.31</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80">
          <w:r>
            <w:rPr/>
            <w:t>A/C.3/72/SR.20</w:t>
          </w:r>
        </w:hyperlink>
      </w:r>
    </w:p>
    <w:p>
      <w:pPr>
        <w:pStyle w:val="itssubhead"/>
        <w:keepNext/>
        <w:keepLines/>
        <w:spacing w:after="0"/>
      </w:pPr>
      <w:r>
        <w:t>RELIGIOUS INTOLERANCE (Agenda Item 72b)</w:t>
      </w:r>
    </w:p>
    <w:p>
      <w:pPr>
        <w:pStyle w:val="itsentry"/>
        <w:keepNext/>
        <w:keepLines/>
        <w:spacing w:after="0"/>
      </w:pPr>
      <w:r>
        <w:t xml:space="preserve"> </w:t>
      </w:r>
      <w:r>
        <w:rPr>
          <w:color w:val="000000" w:themeColor="hyperlink"/>
          <w:u w:val="single"/>
        </w:rPr>
        <w:hyperlink r:id="rId153">
          <w:r>
            <w:rPr/>
            <w:t>A/C.3/72/SR.29</w:t>
          </w:r>
        </w:hyperlink>
      </w:r>
      <w:r>
        <w:br/>
      </w:r>
    </w:p>
    <w:p>
      <w:pPr>
        <w:pStyle w:val="itshead"/>
        <w:keepNext/>
        <w:keepLines/>
      </w:pPr>
      <w:r>
        <w:t>Andrianantoandro, Lila (Madagascar)</w:t>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41">
          <w:r>
            <w:rPr/>
            <w:t>A/C.4/72/SR.20</w:t>
          </w:r>
        </w:hyperlink>
      </w:r>
    </w:p>
    <w:p>
      <w:pPr>
        <w:pStyle w:val="itssubhead"/>
        <w:keepNext/>
        <w:keepLines/>
        <w:spacing w:after="0"/>
      </w:pPr>
      <w:r>
        <w:t>UN. GENERAL ASSEMBLY (72ND SESS. : 2017-2018). 5TH COMMITTEE--WORK ORGANIZATION (Agenda Item 7)</w:t>
      </w:r>
    </w:p>
    <w:p>
      <w:pPr>
        <w:pStyle w:val="itsentry"/>
        <w:keepNext/>
        <w:keepLines/>
        <w:spacing w:after="0"/>
      </w:pPr>
      <w:r>
        <w:t xml:space="preserve"> </w:t>
      </w:r>
      <w:r>
        <w:rPr>
          <w:color w:val="000000" w:themeColor="hyperlink"/>
          <w:u w:val="single"/>
        </w:rPr>
        <w:hyperlink r:id="rId111">
          <w:r>
            <w:rPr/>
            <w:t>A/C.5/72/SR.48</w:t>
          </w:r>
        </w:hyperlink>
      </w:r>
      <w:r>
        <w:br/>
      </w:r>
    </w:p>
    <w:p>
      <w:pPr>
        <w:pStyle w:val="itshead"/>
        <w:keepNext/>
        <w:keepLines/>
      </w:pPr>
      <w:r>
        <w:t>Andrianarivelo-Razafy, Zina (Madagascar)</w:t>
      </w:r>
    </w:p>
    <w:p>
      <w:pPr>
        <w:pStyle w:val="itssubhead"/>
        <w:keepNext/>
        <w:keepLines/>
        <w:spacing w:after="0"/>
      </w:pPr>
      <w:r>
        <w:t>INFORMATION (Agenda Item 57)</w:t>
      </w:r>
    </w:p>
    <w:p>
      <w:pPr>
        <w:pStyle w:val="itsentry"/>
        <w:keepNext/>
        <w:keepLines/>
        <w:spacing w:after="0"/>
      </w:pPr>
      <w:r>
        <w:t xml:space="preserve"> </w:t>
      </w:r>
      <w:r>
        <w:rPr>
          <w:color w:val="000000" w:themeColor="hyperlink"/>
          <w:u w:val="single"/>
        </w:rPr>
        <w:hyperlink r:id="rId161">
          <w:r>
            <w:rPr/>
            <w:t>A/C.4/72/SR.15</w:t>
          </w:r>
        </w:hyperlink>
      </w:r>
      <w:r>
        <w:br/>
      </w:r>
    </w:p>
    <w:p>
      <w:pPr>
        <w:pStyle w:val="itshead"/>
        <w:keepNext/>
        <w:keepLines/>
      </w:pPr>
      <w:r>
        <w:t>Andrianarivelo-Razafy, Zina (Madagascar) (UN. General Assembly. Vice-President)</w:t>
      </w:r>
    </w:p>
    <w:p>
      <w:pPr>
        <w:pStyle w:val="itssubhead"/>
        <w:keepNext/>
        <w:keepLines/>
        <w:spacing w:after="0"/>
      </w:pPr>
      <w:r>
        <w:t>HUMANITARIAN ASSISTANCE (Agenda Item 73)</w:t>
      </w:r>
    </w:p>
    <w:p>
      <w:pPr>
        <w:pStyle w:val="itsentry"/>
        <w:keepNext/>
        <w:keepLines/>
        <w:spacing w:after="0"/>
      </w:pPr>
      <w:r>
        <w:t xml:space="preserve"> </w:t>
      </w:r>
      <w:r>
        <w:rPr>
          <w:color w:val="000000" w:themeColor="hyperlink"/>
          <w:u w:val="single"/>
        </w:rPr>
        <w:hyperlink r:id="rId179">
          <w:r>
            <w:rPr/>
            <w:t>A/72/PV.69</w:t>
          </w:r>
        </w:hyperlink>
      </w:r>
      <w:r>
        <w:br/>
      </w:r>
    </w:p>
    <w:p>
      <w:pPr>
        <w:pStyle w:val="itshead"/>
        <w:keepNext/>
        <w:keepLines/>
      </w:pPr>
      <w:r>
        <w:t>Andujar, Luz del Carmen (Dominican Republic)</w:t>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71">
          <w:r>
            <w:rPr/>
            <w:t>A/C.3/72/SR.11</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72">
          <w:r>
            <w:rPr/>
            <w:t>A/C.3/72/SR.9</w:t>
          </w:r>
        </w:hyperlink>
      </w:r>
      <w:r>
        <w:br/>
      </w:r>
    </w:p>
    <w:p>
      <w:pPr>
        <w:pStyle w:val="itshead"/>
        <w:keepNext/>
        <w:keepLines/>
      </w:pPr>
      <w:r>
        <w:t>Angelov, Angel (Bulgaria) (European Union)</w:t>
      </w:r>
    </w:p>
    <w:p>
      <w:pPr>
        <w:pStyle w:val="itssubhead"/>
        <w:keepNext/>
        <w:keepLines/>
        <w:spacing w:after="0"/>
      </w:pPr>
      <w:r>
        <w:t>FOOD SECURITY (Agenda Item 25)</w:t>
      </w:r>
    </w:p>
    <w:p>
      <w:pPr>
        <w:pStyle w:val="itsentry"/>
        <w:keepNext/>
        <w:keepLines/>
        <w:spacing w:after="0"/>
      </w:pPr>
      <w:r>
        <w:t xml:space="preserve"> </w:t>
      </w:r>
      <w:r>
        <w:rPr>
          <w:color w:val="000000" w:themeColor="hyperlink"/>
          <w:u w:val="single"/>
        </w:rPr>
        <w:hyperlink r:id="rId203">
          <w:r>
            <w:rPr/>
            <w:t>A/C.2/72/SR.26</w:t>
          </w:r>
        </w:hyperlink>
      </w:r>
    </w:p>
    <w:p>
      <w:pPr>
        <w:pStyle w:val="itssubhead"/>
        <w:keepNext/>
        <w:keepLines/>
        <w:spacing w:after="0"/>
      </w:pPr>
      <w:r>
        <w:t>FINANCIAL FLOWS (Agenda Item 17f)</w:t>
      </w:r>
    </w:p>
    <w:p>
      <w:pPr>
        <w:pStyle w:val="itsentry"/>
        <w:keepNext/>
        <w:keepLines/>
        <w:spacing w:after="0"/>
      </w:pPr>
      <w:r>
        <w:t xml:space="preserve"> </w:t>
      </w:r>
      <w:r>
        <w:rPr>
          <w:color w:val="000000" w:themeColor="hyperlink"/>
          <w:u w:val="single"/>
        </w:rPr>
        <w:hyperlink r:id="rId203">
          <w:r>
            <w:rPr/>
            <w:t>A/C.2/72/SR.26</w:t>
          </w:r>
        </w:hyperlink>
      </w:r>
    </w:p>
    <w:p>
      <w:pPr>
        <w:pStyle w:val="itssubhead"/>
        <w:keepNext/>
        <w:keepLines/>
        <w:spacing w:after="0"/>
      </w:pPr>
      <w:r>
        <w:t>TERRITORIES OCCUPIED BY ISRAEL--NATURAL RESOURCES (Agenda Item 63)</w:t>
      </w:r>
    </w:p>
    <w:p>
      <w:pPr>
        <w:pStyle w:val="itsentry"/>
        <w:keepNext/>
        <w:keepLines/>
        <w:spacing w:after="0"/>
      </w:pPr>
      <w:r>
        <w:t xml:space="preserve"> </w:t>
      </w:r>
      <w:r>
        <w:rPr>
          <w:color w:val="000000" w:themeColor="hyperlink"/>
          <w:u w:val="single"/>
        </w:rPr>
        <w:hyperlink r:id="rId30">
          <w:r>
            <w:rPr/>
            <w:t>A/C.2/72/SR.25</w:t>
          </w:r>
        </w:hyperlink>
      </w:r>
      <w:r>
        <w:br/>
      </w:r>
    </w:p>
    <w:p>
      <w:pPr>
        <w:pStyle w:val="itshead"/>
        <w:keepNext/>
        <w:keepLines/>
      </w:pPr>
      <w:r>
        <w:t>Angelov, Angel (Bulgaria) (UN. General Assembly. Special Political and Decolonization Committee (4th Committee). Rapporteur)</w:t>
      </w:r>
    </w:p>
    <w:p>
      <w:pPr>
        <w:pStyle w:val="itssubhead"/>
        <w:keepNext/>
        <w:keepLines/>
        <w:spacing w:after="0"/>
      </w:pPr>
      <w:r>
        <w:t>UN--PROGRAMME PLANNING (Agenda Item 137)</w:t>
      </w:r>
    </w:p>
    <w:p>
      <w:pPr>
        <w:pStyle w:val="itsentry"/>
        <w:keepNext/>
        <w:keepLines/>
        <w:spacing w:after="0"/>
      </w:pPr>
      <w:r>
        <w:t xml:space="preserve"> </w:t>
      </w:r>
      <w:r>
        <w:rPr>
          <w:color w:val="000000" w:themeColor="hyperlink"/>
          <w:u w:val="single"/>
        </w:rPr>
        <w:hyperlink r:id="rId242">
          <w:r>
            <w:rPr/>
            <w:t>A/72/PV.66</w:t>
          </w:r>
        </w:hyperlink>
      </w:r>
    </w:p>
    <w:p>
      <w:pPr>
        <w:pStyle w:val="itssubhead"/>
        <w:keepNext/>
        <w:keepLines/>
        <w:spacing w:after="0"/>
      </w:pPr>
      <w:r>
        <w:t>TERRITORIES OCCUPIED BY ISRAEL--HUMAN RIGHTS (Agenda Item 54)</w:t>
      </w:r>
    </w:p>
    <w:p>
      <w:pPr>
        <w:pStyle w:val="itsentry"/>
        <w:keepNext/>
        <w:keepLines/>
        <w:spacing w:after="0"/>
      </w:pPr>
      <w:r>
        <w:t xml:space="preserve"> </w:t>
      </w:r>
      <w:r>
        <w:rPr>
          <w:color w:val="000000" w:themeColor="hyperlink"/>
          <w:u w:val="single"/>
        </w:rPr>
        <w:hyperlink r:id="rId242">
          <w:r>
            <w:rPr/>
            <w:t>A/72/PV.66</w:t>
          </w:r>
        </w:hyperlink>
      </w:r>
    </w:p>
    <w:p>
      <w:pPr>
        <w:pStyle w:val="itssubhead"/>
        <w:keepNext/>
        <w:keepLines/>
        <w:spacing w:after="0"/>
      </w:pPr>
      <w:r>
        <w:t>NON-SELF-GOVERNING TERRITORIES--FELLOWSHIPS (Agenda Item 61)</w:t>
      </w:r>
    </w:p>
    <w:p>
      <w:pPr>
        <w:pStyle w:val="itsentry"/>
        <w:keepNext/>
        <w:keepLines/>
        <w:spacing w:after="0"/>
      </w:pPr>
      <w:r>
        <w:t xml:space="preserve"> </w:t>
      </w:r>
      <w:r>
        <w:rPr>
          <w:color w:val="000000" w:themeColor="hyperlink"/>
          <w:u w:val="single"/>
        </w:rPr>
        <w:hyperlink r:id="rId242">
          <w:r>
            <w:rPr/>
            <w:t>A/72/PV.66</w:t>
          </w:r>
        </w:hyperlink>
      </w:r>
    </w:p>
    <w:p>
      <w:pPr>
        <w:pStyle w:val="itssubhead"/>
        <w:keepNext/>
        <w:keepLines/>
        <w:spacing w:after="0"/>
      </w:pPr>
      <w:r>
        <w:t>UN. GENERAL ASSEMBLY--WORK PROGRAMME (Agenda Item 121)</w:t>
      </w:r>
    </w:p>
    <w:p>
      <w:pPr>
        <w:pStyle w:val="itsentry"/>
        <w:keepNext/>
        <w:keepLines/>
        <w:spacing w:after="0"/>
      </w:pPr>
      <w:r>
        <w:t xml:space="preserve"> </w:t>
      </w:r>
      <w:r>
        <w:rPr>
          <w:color w:val="000000" w:themeColor="hyperlink"/>
          <w:u w:val="single"/>
        </w:rPr>
        <w:hyperlink r:id="rId242">
          <w:r>
            <w:rPr/>
            <w:t>A/72/PV.66</w:t>
          </w:r>
        </w:hyperlink>
      </w:r>
    </w:p>
    <w:p>
      <w:pPr>
        <w:pStyle w:val="itssubhead"/>
        <w:keepNext/>
        <w:keepLines/>
        <w:spacing w:after="0"/>
      </w:pPr>
      <w:r>
        <w:t>NON-SELF-GOVERNING TERRITORIES--ECONOMIC INTERESTS (Agenda Item 59)</w:t>
      </w:r>
    </w:p>
    <w:p>
      <w:pPr>
        <w:pStyle w:val="itsentry"/>
        <w:keepNext/>
        <w:keepLines/>
        <w:spacing w:after="0"/>
      </w:pPr>
      <w:r>
        <w:t xml:space="preserve"> </w:t>
      </w:r>
      <w:r>
        <w:rPr>
          <w:color w:val="000000" w:themeColor="hyperlink"/>
          <w:u w:val="single"/>
        </w:rPr>
        <w:hyperlink r:id="rId242">
          <w:r>
            <w:rPr/>
            <w:t>A/72/PV.66</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242">
          <w:r>
            <w:rPr/>
            <w:t>A/72/PV.66</w:t>
          </w:r>
        </w:hyperlink>
      </w:r>
    </w:p>
    <w:p>
      <w:pPr>
        <w:pStyle w:val="itssubhead"/>
        <w:keepNext/>
        <w:keepLines/>
        <w:spacing w:after="0"/>
      </w:pPr>
      <w:r>
        <w:t>INFORMATION (Agenda Item 57)</w:t>
      </w:r>
    </w:p>
    <w:p>
      <w:pPr>
        <w:pStyle w:val="itsentry"/>
        <w:keepNext/>
        <w:keepLines/>
        <w:spacing w:after="0"/>
      </w:pPr>
      <w:r>
        <w:t xml:space="preserve"> </w:t>
      </w:r>
      <w:r>
        <w:rPr>
          <w:color w:val="000000" w:themeColor="hyperlink"/>
          <w:u w:val="single"/>
        </w:rPr>
        <w:hyperlink r:id="rId242">
          <w:r>
            <w:rPr/>
            <w:t>A/72/PV.66</w:t>
          </w:r>
        </w:hyperlink>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42">
          <w:r>
            <w:rPr/>
            <w:t>A/72/PV.66</w:t>
          </w:r>
        </w:hyperlink>
      </w:r>
    </w:p>
    <w:p>
      <w:pPr>
        <w:pStyle w:val="itssubhead"/>
        <w:keepNext/>
        <w:keepLines/>
        <w:spacing w:after="0"/>
      </w:pPr>
      <w:r>
        <w:t>MINE CLEARANCE (Agenda Item 50)</w:t>
      </w:r>
    </w:p>
    <w:p>
      <w:pPr>
        <w:pStyle w:val="itsentry"/>
        <w:keepNext/>
        <w:keepLines/>
        <w:spacing w:after="0"/>
      </w:pPr>
      <w:r>
        <w:t xml:space="preserve"> </w:t>
      </w:r>
      <w:r>
        <w:rPr>
          <w:color w:val="000000" w:themeColor="hyperlink"/>
          <w:u w:val="single"/>
        </w:rPr>
        <w:hyperlink r:id="rId242">
          <w:r>
            <w:rPr/>
            <w:t>A/72/PV.66</w:t>
          </w:r>
        </w:hyperlink>
      </w:r>
    </w:p>
    <w:p>
      <w:pPr>
        <w:pStyle w:val="itssubhead"/>
        <w:keepNext/>
        <w:keepLines/>
        <w:spacing w:after="0"/>
      </w:pPr>
      <w:r>
        <w:t>SPECIAL POLITICAL MISSIONS (Agenda Item 56)</w:t>
      </w:r>
    </w:p>
    <w:p>
      <w:pPr>
        <w:pStyle w:val="itsentry"/>
        <w:keepNext/>
        <w:keepLines/>
        <w:spacing w:after="0"/>
      </w:pPr>
      <w:r>
        <w:t xml:space="preserve"> </w:t>
      </w:r>
      <w:r>
        <w:rPr>
          <w:color w:val="000000" w:themeColor="hyperlink"/>
          <w:u w:val="single"/>
        </w:rPr>
        <w:hyperlink r:id="rId242">
          <w:r>
            <w:rPr/>
            <w:t>A/72/PV.66</w:t>
          </w:r>
        </w:hyperlink>
      </w:r>
    </w:p>
    <w:p>
      <w:pPr>
        <w:pStyle w:val="itssubhead"/>
        <w:keepNext/>
        <w:keepLines/>
        <w:spacing w:after="0"/>
      </w:pPr>
      <w:r>
        <w:t>DECOLONIZATION--UN SYSTEM (Agenda Item 60)</w:t>
      </w:r>
    </w:p>
    <w:p>
      <w:pPr>
        <w:pStyle w:val="itsentry"/>
        <w:keepNext/>
        <w:keepLines/>
        <w:spacing w:after="0"/>
      </w:pPr>
      <w:r>
        <w:t xml:space="preserve"> </w:t>
      </w:r>
      <w:r>
        <w:rPr>
          <w:color w:val="000000" w:themeColor="hyperlink"/>
          <w:u w:val="single"/>
        </w:rPr>
        <w:hyperlink r:id="rId242">
          <w:r>
            <w:rPr/>
            <w:t>A/72/PV.66</w:t>
          </w:r>
        </w:hyperlink>
      </w:r>
    </w:p>
    <w:p>
      <w:pPr>
        <w:pStyle w:val="itssubhead"/>
        <w:keepNext/>
        <w:keepLines/>
        <w:spacing w:after="0"/>
      </w:pPr>
      <w:r>
        <w:t>NON-SELF-GOVERNING TERRITORIES--REPORTS (Agenda Item 58)</w:t>
      </w:r>
    </w:p>
    <w:p>
      <w:pPr>
        <w:pStyle w:val="itsentry"/>
        <w:keepNext/>
        <w:keepLines/>
        <w:spacing w:after="0"/>
      </w:pPr>
      <w:r>
        <w:t xml:space="preserve"> </w:t>
      </w:r>
      <w:r>
        <w:rPr>
          <w:color w:val="000000" w:themeColor="hyperlink"/>
          <w:u w:val="single"/>
        </w:rPr>
        <w:hyperlink r:id="rId242">
          <w:r>
            <w:rPr/>
            <w:t>A/72/PV.66</w:t>
          </w:r>
        </w:hyperlink>
      </w:r>
    </w:p>
    <w:p>
      <w:pPr>
        <w:pStyle w:val="itssubhead"/>
        <w:keepNext/>
        <w:keepLines/>
        <w:spacing w:after="0"/>
      </w:pPr>
      <w:r>
        <w:t>UNRWA--ACTIVITIES (Agenda Item 53)</w:t>
      </w:r>
    </w:p>
    <w:p>
      <w:pPr>
        <w:pStyle w:val="itsentry"/>
        <w:keepNext/>
        <w:keepLines/>
        <w:spacing w:after="0"/>
      </w:pPr>
      <w:r>
        <w:t xml:space="preserve"> </w:t>
      </w:r>
      <w:r>
        <w:rPr>
          <w:color w:val="000000" w:themeColor="hyperlink"/>
          <w:u w:val="single"/>
        </w:rPr>
        <w:hyperlink r:id="rId242">
          <w:r>
            <w:rPr/>
            <w:t>A/72/PV.66</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242">
          <w:r>
            <w:rPr/>
            <w:t>A/72/PV.66</w:t>
          </w:r>
        </w:hyperlink>
      </w:r>
    </w:p>
    <w:p>
      <w:pPr>
        <w:pStyle w:val="itssubhead"/>
        <w:keepNext/>
        <w:keepLines/>
        <w:spacing w:after="0"/>
      </w:pPr>
      <w:r>
        <w:t>RADIATION EFFECTS (Agenda Item 51)</w:t>
      </w:r>
    </w:p>
    <w:p>
      <w:pPr>
        <w:pStyle w:val="itsentry"/>
        <w:keepNext/>
        <w:keepLines/>
        <w:spacing w:after="0"/>
      </w:pPr>
      <w:r>
        <w:t xml:space="preserve"> </w:t>
      </w:r>
      <w:r>
        <w:rPr>
          <w:color w:val="000000" w:themeColor="hyperlink"/>
          <w:u w:val="single"/>
        </w:rPr>
        <w:hyperlink r:id="rId242">
          <w:r>
            <w:rPr/>
            <w:t>A/72/PV.66</w:t>
          </w:r>
        </w:hyperlink>
      </w:r>
    </w:p>
    <w:p>
      <w:pPr>
        <w:pStyle w:val="itssubhead"/>
        <w:keepNext/>
        <w:keepLines/>
        <w:spacing w:after="0"/>
      </w:pPr>
      <w:r>
        <w:t>SPACE SECURITY (Agenda Item 52b)</w:t>
      </w:r>
    </w:p>
    <w:p>
      <w:pPr>
        <w:pStyle w:val="itsentry"/>
        <w:keepNext/>
        <w:keepLines/>
        <w:spacing w:after="0"/>
      </w:pPr>
      <w:r>
        <w:t xml:space="preserve"> </w:t>
      </w:r>
      <w:r>
        <w:rPr>
          <w:color w:val="000000" w:themeColor="hyperlink"/>
          <w:u w:val="single"/>
        </w:rPr>
        <w:hyperlink r:id="rId242">
          <w:r>
            <w:rPr/>
            <w:t>A/72/PV.66</w:t>
          </w:r>
        </w:hyperlink>
      </w:r>
      <w:r>
        <w:br/>
      </w:r>
    </w:p>
    <w:p>
      <w:pPr>
        <w:pStyle w:val="itshead"/>
        <w:keepNext/>
        <w:keepLines/>
      </w:pPr>
      <w:r>
        <w:t>Angelova, Yuliana (Bulgaria) (European Union)</w:t>
      </w:r>
    </w:p>
    <w:p>
      <w:pPr>
        <w:pStyle w:val="itssubhead"/>
        <w:keepNext/>
        <w:keepLines/>
        <w:spacing w:after="0"/>
      </w:pPr>
      <w:r>
        <w:t>INTERNATIONAL TRADE (Agenda Item 17a)</w:t>
      </w:r>
    </w:p>
    <w:p>
      <w:pPr>
        <w:pStyle w:val="itsentry"/>
        <w:keepNext/>
        <w:keepLines/>
        <w:spacing w:after="0"/>
      </w:pPr>
      <w:r>
        <w:t xml:space="preserve"> </w:t>
      </w:r>
      <w:r>
        <w:rPr>
          <w:color w:val="000000" w:themeColor="hyperlink"/>
          <w:u w:val="single"/>
        </w:rPr>
        <w:hyperlink r:id="rId30">
          <w:r>
            <w:rPr/>
            <w:t>A/C.2/72/SR.25</w:t>
          </w:r>
        </w:hyperlink>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30">
          <w:r>
            <w:rPr/>
            <w:t>A/C.2/72/SR.25</w:t>
          </w:r>
        </w:hyperlink>
      </w:r>
      <w:r>
        <w:br/>
      </w:r>
    </w:p>
    <w:p>
      <w:pPr>
        <w:pStyle w:val="itshead"/>
        <w:keepNext/>
        <w:keepLines/>
      </w:pPr>
      <w:r>
        <w:t>Annakou, Omar A.A. (Libya)</w:t>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52">
          <w:r>
            <w:rPr/>
            <w:t>A/C.2/72/SR.5</w:t>
          </w:r>
        </w:hyperlink>
      </w:r>
    </w:p>
    <w:p>
      <w:pPr>
        <w:pStyle w:val="itssubhead"/>
        <w:keepNext/>
        <w:keepLines/>
        <w:spacing w:after="0"/>
      </w:pPr>
      <w:r>
        <w:t>AFRICA--DEVELOPMENT (Agenda Item 66b)</w:t>
      </w:r>
    </w:p>
    <w:p>
      <w:pPr>
        <w:pStyle w:val="itsentry"/>
        <w:keepNext/>
        <w:keepLines/>
        <w:spacing w:after="0"/>
      </w:pPr>
      <w:r>
        <w:t xml:space="preserve"> </w:t>
      </w:r>
      <w:r>
        <w:rPr>
          <w:color w:val="000000" w:themeColor="hyperlink"/>
          <w:u w:val="single"/>
        </w:rPr>
        <w:hyperlink r:id="rId223">
          <w:r>
            <w:rPr/>
            <w:t>A/72/PV.33</w:t>
          </w:r>
        </w:hyperlink>
      </w:r>
    </w:p>
    <w:p>
      <w:pPr>
        <w:pStyle w:val="itssubhead"/>
        <w:keepNext/>
        <w:keepLines/>
        <w:spacing w:after="0"/>
      </w:pPr>
      <w:r>
        <w:t>AFRICA--SUSTAINABLE DEVELOPMENT--PARTNERSHIP (Agenda Item 66a)</w:t>
      </w:r>
    </w:p>
    <w:p>
      <w:pPr>
        <w:pStyle w:val="itsentry"/>
        <w:keepNext/>
        <w:keepLines/>
        <w:spacing w:after="0"/>
      </w:pPr>
      <w:r>
        <w:t xml:space="preserve"> </w:t>
      </w:r>
      <w:r>
        <w:rPr>
          <w:color w:val="000000" w:themeColor="hyperlink"/>
          <w:u w:val="single"/>
        </w:rPr>
        <w:hyperlink r:id="rId223">
          <w:r>
            <w:rPr/>
            <w:t>A/72/PV.33</w:t>
          </w:r>
        </w:hyperlink>
      </w:r>
    </w:p>
    <w:p>
      <w:pPr>
        <w:pStyle w:val="itssubhead"/>
        <w:keepNext/>
        <w:keepLines/>
        <w:spacing w:after="0"/>
      </w:pPr>
      <w:r>
        <w:t>TERRITORIES OCCUPIED BY ISRAEL--NATURAL RESOURCES (Agenda Item 63)</w:t>
      </w:r>
    </w:p>
    <w:p>
      <w:pPr>
        <w:pStyle w:val="itsentry"/>
        <w:keepNext/>
        <w:keepLines/>
        <w:spacing w:after="0"/>
      </w:pPr>
      <w:r>
        <w:t xml:space="preserve"> </w:t>
      </w:r>
      <w:r>
        <w:rPr>
          <w:color w:val="000000" w:themeColor="hyperlink"/>
          <w:u w:val="single"/>
        </w:rPr>
        <w:hyperlink r:id="rId98">
          <w:r>
            <w:rPr/>
            <w:t>A/C.2/72/SR.21</w:t>
          </w:r>
        </w:hyperlink>
      </w:r>
      <w:r>
        <w:br/>
      </w:r>
    </w:p>
    <w:p>
      <w:pPr>
        <w:pStyle w:val="itshead"/>
        <w:keepNext/>
        <w:keepLines/>
      </w:pPr>
      <w:r>
        <w:t>Aoki, Kazufumi (Japan)</w:t>
      </w:r>
    </w:p>
    <w:p>
      <w:pPr>
        <w:pStyle w:val="itssubhead"/>
        <w:keepNext/>
        <w:keepLines/>
        <w:spacing w:after="0"/>
      </w:pPr>
      <w:r>
        <w:t>UNRWA--ACTIVITIES (Agenda Item 53)</w:t>
      </w:r>
    </w:p>
    <w:p>
      <w:pPr>
        <w:pStyle w:val="itsentry"/>
        <w:keepNext/>
        <w:keepLines/>
        <w:spacing w:after="0"/>
      </w:pPr>
      <w:r>
        <w:t xml:space="preserve"> </w:t>
      </w:r>
      <w:r>
        <w:rPr>
          <w:color w:val="000000" w:themeColor="hyperlink"/>
          <w:u w:val="single"/>
        </w:rPr>
        <w:hyperlink r:id="rId28">
          <w:r>
            <w:rPr/>
            <w:t>A/C.4/72/SR.25</w:t>
          </w:r>
        </w:hyperlink>
      </w:r>
      <w:r>
        <w:br/>
      </w:r>
    </w:p>
    <w:p>
      <w:pPr>
        <w:pStyle w:val="itshead"/>
        <w:keepNext/>
        <w:keepLines/>
      </w:pPr>
      <w:r>
        <w:t>Aoun, Michel (Lebanon. President)</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144">
          <w:r>
            <w:rPr/>
            <w:t>A/72/PV.11</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44">
          <w:r>
            <w:rPr/>
            <w:t>A/72/PV.11</w:t>
          </w:r>
        </w:hyperlink>
      </w:r>
      <w:r>
        <w:br/>
      </w:r>
    </w:p>
    <w:p>
      <w:pPr>
        <w:pStyle w:val="itshead"/>
        <w:keepNext/>
        <w:keepLines/>
      </w:pPr>
      <w:r>
        <w:t>Araliyev, Gurbanaly (Turkmenistan)</w:t>
      </w:r>
    </w:p>
    <w:p>
      <w:pPr>
        <w:pStyle w:val="itssubhead"/>
        <w:keepNext/>
        <w:keepLines/>
        <w:spacing w:after="0"/>
      </w:pPr>
      <w:r>
        <w:t>HUMAN RIGHTS--BELARUS (Agenda Item 72c)</w:t>
      </w:r>
    </w:p>
    <w:p>
      <w:pPr>
        <w:pStyle w:val="itsentry"/>
        <w:keepNext/>
        <w:keepLines/>
        <w:spacing w:after="0"/>
      </w:pPr>
      <w:r>
        <w:t xml:space="preserve"> </w:t>
      </w:r>
      <w:r>
        <w:rPr>
          <w:color w:val="000000" w:themeColor="hyperlink"/>
          <w:u w:val="single"/>
        </w:rPr>
        <w:hyperlink r:id="rId243">
          <w:r>
            <w:rPr/>
            <w:t>A/C.3/72/SR.32</w:t>
          </w:r>
        </w:hyperlink>
      </w:r>
      <w:r>
        <w:br/>
      </w:r>
    </w:p>
    <w:p>
      <w:pPr>
        <w:pStyle w:val="itshead"/>
        <w:keepNext/>
        <w:keepLines/>
      </w:pPr>
      <w:r>
        <w:t>Araújo Prado, Fabrício (Brazil)</w:t>
      </w:r>
    </w:p>
    <w:p>
      <w:pPr>
        <w:pStyle w:val="itssubhead"/>
        <w:keepNext/>
        <w:keepLines/>
        <w:spacing w:after="0"/>
      </w:pPr>
      <w:r>
        <w:t>SOCIAL DEVELOPMENT--CONFERENCES (Agenda Item 27a)</w:t>
      </w:r>
    </w:p>
    <w:p>
      <w:pPr>
        <w:pStyle w:val="itsentry"/>
        <w:keepNext/>
        <w:keepLines/>
        <w:spacing w:after="0"/>
      </w:pPr>
      <w:r>
        <w:t xml:space="preserve"> </w:t>
      </w:r>
      <w:r>
        <w:rPr>
          <w:color w:val="000000" w:themeColor="hyperlink"/>
          <w:u w:val="single"/>
        </w:rPr>
        <w:hyperlink r:id="rId38">
          <w:r>
            <w:rPr/>
            <w:t>A/C.3/72/SR.52</w:t>
          </w:r>
        </w:hyperlink>
      </w:r>
      <w:r>
        <w:br/>
      </w:r>
    </w:p>
    <w:p>
      <w:pPr>
        <w:pStyle w:val="itshead"/>
        <w:keepNext/>
        <w:keepLines/>
      </w:pPr>
      <w:r>
        <w:t>Archinard, Natália (Switzerland)</w:t>
      </w:r>
    </w:p>
    <w:p>
      <w:pPr>
        <w:pStyle w:val="itssubhead"/>
        <w:keepNext/>
        <w:keepLines/>
        <w:spacing w:after="0"/>
      </w:pPr>
      <w:r>
        <w:t>SPACE SECURITY (Agenda Item 52b)</w:t>
      </w:r>
    </w:p>
    <w:p>
      <w:pPr>
        <w:pStyle w:val="itsentry"/>
        <w:keepNext/>
        <w:keepLines/>
        <w:spacing w:after="0"/>
      </w:pPr>
      <w:r>
        <w:t xml:space="preserve"> </w:t>
      </w:r>
      <w:r>
        <w:rPr>
          <w:color w:val="000000" w:themeColor="hyperlink"/>
          <w:u w:val="single"/>
        </w:rPr>
        <w:hyperlink r:id="rId18">
          <w:r>
            <w:rPr/>
            <w:t>A/C.1/72/PV.11</w:t>
          </w:r>
        </w:hyperlink>
      </w:r>
      <w:r>
        <w:t xml:space="preserve">; </w:t>
      </w:r>
      <w:r>
        <w:rPr>
          <w:color w:val="000000" w:themeColor="hyperlink"/>
          <w:u w:val="single"/>
        </w:rPr>
        <w:hyperlink r:id="rId20">
          <w:r>
            <w:rPr/>
            <w:t>A/C.4/72/SR.11</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18">
          <w:r>
            <w:rPr/>
            <w:t>A/C.1/72/PV.11</w:t>
          </w:r>
        </w:hyperlink>
      </w:r>
      <w:r>
        <w:t xml:space="preserve">; </w:t>
      </w:r>
      <w:r>
        <w:rPr>
          <w:color w:val="000000" w:themeColor="hyperlink"/>
          <w:u w:val="single"/>
        </w:rPr>
        <w:hyperlink r:id="rId170">
          <w:r>
            <w:rPr/>
            <w:t>A/C.4/72/SR.10</w:t>
          </w:r>
        </w:hyperlink>
      </w:r>
      <w:r>
        <w:t xml:space="preserve">; </w:t>
      </w:r>
      <w:r>
        <w:rPr>
          <w:color w:val="000000" w:themeColor="hyperlink"/>
          <w:u w:val="single"/>
        </w:rPr>
        <w:hyperlink r:id="rId20">
          <w:r>
            <w:rPr/>
            <w:t>A/C.4/72/SR.11</w:t>
          </w:r>
        </w:hyperlink>
      </w:r>
      <w:r>
        <w:br/>
      </w:r>
    </w:p>
    <w:p>
      <w:pPr>
        <w:pStyle w:val="itshead"/>
        <w:keepNext/>
        <w:keepLines/>
      </w:pPr>
      <w:r>
        <w:t>Arcia Vivas, Douglas (Venezuela (Bolivarian Republic of))</w:t>
      </w:r>
    </w:p>
    <w:p>
      <w:pPr>
        <w:pStyle w:val="itssubhead"/>
        <w:keepNext/>
        <w:keepLines/>
        <w:spacing w:after="0"/>
      </w:pPr>
      <w:r>
        <w:t>NEW CALEDONIA QUESTION (Agenda Item 62)</w:t>
      </w:r>
    </w:p>
    <w:p>
      <w:pPr>
        <w:pStyle w:val="itsentry"/>
        <w:keepNext/>
        <w:keepLines/>
        <w:spacing w:after="0"/>
      </w:pPr>
      <w:r>
        <w:t xml:space="preserve"> </w:t>
      </w:r>
      <w:r>
        <w:rPr>
          <w:color w:val="000000" w:themeColor="hyperlink"/>
          <w:u w:val="single"/>
        </w:rPr>
        <w:hyperlink r:id="rId33">
          <w:r>
            <w:rPr/>
            <w:t>A/C.4/72/SR.27</w:t>
          </w:r>
        </w:hyperlink>
      </w:r>
      <w:r>
        <w:t xml:space="preserve">; </w:t>
      </w:r>
      <w:r>
        <w:rPr>
          <w:color w:val="000000" w:themeColor="hyperlink"/>
          <w:u w:val="single"/>
        </w:rPr>
        <w:hyperlink r:id="rId13">
          <w:r>
            <w:rPr/>
            <w:t>A/C.4/72/SR.4</w:t>
          </w:r>
        </w:hyperlink>
      </w:r>
    </w:p>
    <w:p>
      <w:pPr>
        <w:pStyle w:val="itssubhead"/>
        <w:keepNext/>
        <w:keepLines/>
        <w:spacing w:after="0"/>
      </w:pPr>
      <w:r>
        <w:t>GUAM QUESTION (Agenda Item 62)</w:t>
      </w:r>
    </w:p>
    <w:p>
      <w:pPr>
        <w:pStyle w:val="itsentry"/>
        <w:keepNext/>
        <w:keepLines/>
        <w:spacing w:after="0"/>
      </w:pPr>
      <w:r>
        <w:t xml:space="preserve"> </w:t>
      </w:r>
      <w:r>
        <w:rPr>
          <w:color w:val="000000" w:themeColor="hyperlink"/>
          <w:u w:val="single"/>
        </w:rPr>
        <w:hyperlink r:id="rId33">
          <w:r>
            <w:rPr/>
            <w:t>A/C.4/72/SR.27</w:t>
          </w:r>
        </w:hyperlink>
      </w:r>
      <w:r>
        <w:t xml:space="preserve">; </w:t>
      </w:r>
      <w:r>
        <w:rPr>
          <w:color w:val="000000" w:themeColor="hyperlink"/>
          <w:u w:val="single"/>
        </w:rPr>
        <w:hyperlink r:id="rId244">
          <w:r>
            <w:rPr/>
            <w:t>A/C.4/72/SR.3</w:t>
          </w:r>
        </w:hyperlink>
      </w:r>
    </w:p>
    <w:p>
      <w:pPr>
        <w:pStyle w:val="itssubhead"/>
        <w:keepNext/>
        <w:keepLines/>
        <w:spacing w:after="0"/>
      </w:pPr>
      <w:r>
        <w:t>NON-SELF-GOVERNING TERRITORIES--FELLOWSHIPS (Agenda Item 61)</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NON-SELF-GOVERNING TERRITORIES--REPORTS (Agenda Item 58)</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7">
          <w:r>
            <w:rPr/>
            <w:t>A/C.4/72/SR.18</w:t>
          </w:r>
        </w:hyperlink>
      </w:r>
    </w:p>
    <w:p>
      <w:pPr>
        <w:pStyle w:val="itssubhead"/>
        <w:keepNext/>
        <w:keepLines/>
        <w:spacing w:after="0"/>
      </w:pPr>
      <w:r>
        <w:t>UNRWA--ACTIVITIES (Agenda Item 53)</w:t>
      </w:r>
    </w:p>
    <w:p>
      <w:pPr>
        <w:pStyle w:val="itsentry"/>
        <w:keepNext/>
        <w:keepLines/>
        <w:spacing w:after="0"/>
      </w:pPr>
      <w:r>
        <w:t xml:space="preserve"> </w:t>
      </w:r>
      <w:r>
        <w:rPr>
          <w:color w:val="000000" w:themeColor="hyperlink"/>
          <w:u w:val="single"/>
        </w:rPr>
        <w:hyperlink r:id="rId35">
          <w:r>
            <w:rPr/>
            <w:t>A/C.4/72/SR.24</w:t>
          </w:r>
        </w:hyperlink>
      </w:r>
      <w:r>
        <w:t xml:space="preserve">; </w:t>
      </w:r>
      <w:r>
        <w:rPr>
          <w:color w:val="000000" w:themeColor="hyperlink"/>
          <w:u w:val="single"/>
        </w:rPr>
        <w:hyperlink r:id="rId28">
          <w:r>
            <w:rPr/>
            <w:t>A/C.4/72/SR.25</w:t>
          </w:r>
        </w:hyperlink>
      </w:r>
    </w:p>
    <w:p>
      <w:pPr>
        <w:pStyle w:val="itssubhead"/>
        <w:keepNext/>
        <w:keepLines/>
        <w:spacing w:after="0"/>
      </w:pPr>
      <w:r>
        <w:t>TERRITORIES OCCUPIED BY ISRAEL--HUMAN RIGHTS (Agenda Item 54)</w:t>
      </w:r>
    </w:p>
    <w:p>
      <w:pPr>
        <w:pStyle w:val="itsentry"/>
        <w:keepNext/>
        <w:keepLines/>
        <w:spacing w:after="0"/>
      </w:pPr>
      <w:r>
        <w:t xml:space="preserve"> </w:t>
      </w:r>
      <w:r>
        <w:rPr>
          <w:color w:val="000000" w:themeColor="hyperlink"/>
          <w:u w:val="single"/>
        </w:rPr>
        <w:hyperlink r:id="rId29">
          <w:r>
            <w:rPr/>
            <w:t>A/C.4/72/SR.26</w:t>
          </w:r>
        </w:hyperlink>
      </w:r>
      <w:r>
        <w:t xml:space="preserve">; </w:t>
      </w:r>
      <w:r>
        <w:rPr>
          <w:color w:val="000000" w:themeColor="hyperlink"/>
          <w:u w:val="single"/>
        </w:rPr>
        <w:hyperlink r:id="rId33">
          <w:r>
            <w:rPr/>
            <w:t>A/C.4/72/SR.27</w:t>
          </w:r>
        </w:hyperlink>
      </w:r>
    </w:p>
    <w:p>
      <w:pPr>
        <w:pStyle w:val="itssubhead"/>
        <w:keepNext/>
        <w:keepLines/>
        <w:spacing w:after="0"/>
      </w:pPr>
      <w:r>
        <w:t>DECOLONIZATION--UN SYSTEM (Agenda Item 60)</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21">
          <w:r>
            <w:rPr/>
            <w:t>A/C.4/72/SR.12</w:t>
          </w:r>
        </w:hyperlink>
      </w:r>
      <w:r>
        <w:t xml:space="preserve">; </w:t>
      </w:r>
      <w:r>
        <w:rPr>
          <w:color w:val="000000" w:themeColor="hyperlink"/>
          <w:u w:val="single"/>
        </w:rPr>
        <w:hyperlink r:id="rId22">
          <w:r>
            <w:rPr/>
            <w:t>A/C.4/72/SR.13</w:t>
          </w:r>
        </w:hyperlink>
      </w:r>
    </w:p>
    <w:p>
      <w:pPr>
        <w:pStyle w:val="itssubhead"/>
        <w:keepNext/>
        <w:keepLines/>
        <w:spacing w:after="0"/>
      </w:pPr>
      <w:r>
        <w:t>NON-SELF-GOVERNING TERRITORIES--ECONOMIC INTERESTS (Agenda Item 59)</w:t>
      </w:r>
    </w:p>
    <w:p>
      <w:pPr>
        <w:pStyle w:val="itsentry"/>
        <w:keepNext/>
        <w:keepLines/>
        <w:spacing w:after="0"/>
      </w:pPr>
      <w:r>
        <w:t xml:space="preserve"> </w:t>
      </w:r>
      <w:r>
        <w:rPr>
          <w:color w:val="000000" w:themeColor="hyperlink"/>
          <w:u w:val="single"/>
        </w:rPr>
        <w:hyperlink r:id="rId171">
          <w:r>
            <w:rPr/>
            <w:t>A/C.4/72/SR.2</w:t>
          </w:r>
        </w:hyperlink>
      </w:r>
      <w:r>
        <w:t xml:space="preserve">; </w:t>
      </w:r>
      <w:r>
        <w:rPr>
          <w:color w:val="000000" w:themeColor="hyperlink"/>
          <w:u w:val="single"/>
        </w:rPr>
        <w:hyperlink r:id="rId33">
          <w:r>
            <w:rPr/>
            <w:t>A/C.4/72/SR.27</w:t>
          </w:r>
        </w:hyperlink>
      </w:r>
    </w:p>
    <w:p>
      <w:pPr>
        <w:pStyle w:val="itssubhead"/>
        <w:keepNext/>
        <w:keepLines/>
        <w:spacing w:after="0"/>
      </w:pPr>
      <w:r>
        <w:t>FRENCH POLYNESIA QUESTION (Agenda Item 62)</w:t>
      </w:r>
    </w:p>
    <w:p>
      <w:pPr>
        <w:pStyle w:val="itsentry"/>
        <w:keepNext/>
        <w:keepLines/>
        <w:spacing w:after="0"/>
      </w:pPr>
      <w:r>
        <w:t xml:space="preserve"> </w:t>
      </w:r>
      <w:r>
        <w:rPr>
          <w:color w:val="000000" w:themeColor="hyperlink"/>
          <w:u w:val="single"/>
        </w:rPr>
        <w:hyperlink r:id="rId244">
          <w:r>
            <w:rPr/>
            <w:t>A/C.4/72/SR.3</w:t>
          </w:r>
        </w:hyperlink>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71">
          <w:r>
            <w:rPr/>
            <w:t>A/C.4/72/SR.2</w:t>
          </w:r>
        </w:hyperlink>
      </w:r>
      <w:r>
        <w:t xml:space="preserve">; </w:t>
      </w:r>
      <w:r>
        <w:rPr>
          <w:color w:val="000000" w:themeColor="hyperlink"/>
          <w:u w:val="single"/>
        </w:rPr>
        <w:hyperlink r:id="rId245">
          <w:r>
            <w:rPr/>
            <w:t>A/C.4/72/SR.7</w:t>
          </w:r>
        </w:hyperlink>
      </w:r>
    </w:p>
    <w:p>
      <w:pPr>
        <w:pStyle w:val="itssubhead"/>
        <w:keepNext/>
        <w:keepLines/>
        <w:spacing w:after="0"/>
      </w:pPr>
      <w:r>
        <w:t>TURKS AND CAICOS ISLANDS QUESTION (Agenda Item 62)</w:t>
      </w:r>
    </w:p>
    <w:p>
      <w:pPr>
        <w:pStyle w:val="itsentry"/>
        <w:keepNext/>
        <w:keepLines/>
        <w:spacing w:after="0"/>
      </w:pPr>
      <w:r>
        <w:t xml:space="preserve"> </w:t>
      </w:r>
      <w:r>
        <w:rPr>
          <w:color w:val="000000" w:themeColor="hyperlink"/>
          <w:u w:val="single"/>
        </w:rPr>
        <w:hyperlink r:id="rId246">
          <w:r>
            <w:rPr/>
            <w:t>A/C.4/72/SR.5</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FALKLAND ISLANDS (MALVINAS) QUESTION (Agenda Item 46)</w:t>
      </w:r>
    </w:p>
    <w:p>
      <w:pPr>
        <w:pStyle w:val="itsentry"/>
        <w:keepNext/>
        <w:keepLines/>
        <w:spacing w:after="0"/>
      </w:pPr>
      <w:r>
        <w:t xml:space="preserve"> </w:t>
      </w:r>
      <w:r>
        <w:rPr>
          <w:color w:val="000000" w:themeColor="hyperlink"/>
          <w:u w:val="single"/>
        </w:rPr>
        <w:hyperlink r:id="rId171">
          <w:r>
            <w:rPr/>
            <w:t>A/C.4/72/SR.2</w:t>
          </w:r>
        </w:hyperlink>
      </w:r>
      <w:r>
        <w:br/>
      </w:r>
    </w:p>
    <w:p>
      <w:pPr>
        <w:pStyle w:val="itshead"/>
        <w:keepNext/>
        <w:keepLines/>
      </w:pPr>
      <w:r>
        <w:t>Arenas Licea, Judit (International Development Law Organization)</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200">
          <w:r>
            <w:rPr/>
            <w:t>A/72/PV.27</w:t>
          </w:r>
        </w:hyperlink>
      </w:r>
      <w:r>
        <w:br/>
      </w:r>
    </w:p>
    <w:p>
      <w:pPr>
        <w:pStyle w:val="itshead"/>
        <w:keepNext/>
        <w:keepLines/>
      </w:pPr>
      <w:r>
        <w:t>Argüello González, Alina Julia (Nicaragua)</w:t>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60">
          <w:r>
            <w:rPr/>
            <w:t>A/72/PV.42</w:t>
          </w:r>
        </w:hyperlink>
      </w:r>
    </w:p>
    <w:p>
      <w:pPr>
        <w:pStyle w:val="itssubhead"/>
        <w:keepNext/>
        <w:keepLines/>
        <w:spacing w:after="0"/>
      </w:pPr>
      <w:r>
        <w:t>UN--CHARTER (Agenda Item 83)</w:t>
      </w:r>
    </w:p>
    <w:p>
      <w:pPr>
        <w:pStyle w:val="itsentry"/>
        <w:keepNext/>
        <w:keepLines/>
        <w:spacing w:after="0"/>
      </w:pPr>
      <w:r>
        <w:t xml:space="preserve"> </w:t>
      </w:r>
      <w:r>
        <w:rPr>
          <w:color w:val="000000" w:themeColor="hyperlink"/>
          <w:u w:val="single"/>
        </w:rPr>
        <w:hyperlink r:id="rId101">
          <w:r>
            <w:rPr/>
            <w:t>A/C.6/72/SR.12</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97">
          <w:r>
            <w:rPr/>
            <w:t>A/C.6/72/SR.2</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7">
          <w:r>
            <w:rPr/>
            <w:t>A/C.6/72/SR.6</w:t>
          </w:r>
        </w:hyperlink>
      </w:r>
    </w:p>
    <w:p>
      <w:pPr>
        <w:pStyle w:val="itssubhead"/>
        <w:keepNext/>
        <w:keepLines/>
        <w:spacing w:after="0"/>
      </w:pPr>
      <w:r>
        <w:t>UN--HOST COUNTRY RELATIONS (Agenda Item 166)</w:t>
      </w:r>
    </w:p>
    <w:p>
      <w:pPr>
        <w:pStyle w:val="itsentry"/>
        <w:keepNext/>
        <w:keepLines/>
        <w:spacing w:after="0"/>
      </w:pPr>
      <w:r>
        <w:t xml:space="preserve"> </w:t>
      </w:r>
      <w:r>
        <w:rPr>
          <w:color w:val="000000" w:themeColor="hyperlink"/>
          <w:u w:val="single"/>
        </w:rPr>
        <w:hyperlink r:id="rId107">
          <w:r>
            <w:rPr/>
            <w:t>A/C.6/72/SR.27</w:t>
          </w:r>
        </w:hyperlink>
      </w:r>
      <w:r>
        <w:br/>
      </w:r>
    </w:p>
    <w:p>
      <w:pPr>
        <w:pStyle w:val="itshead"/>
        <w:keepNext/>
        <w:keepLines/>
      </w:pPr>
      <w:r>
        <w:t>Ariturk, Selim (United States)</w:t>
      </w:r>
    </w:p>
    <w:p>
      <w:pPr>
        <w:pStyle w:val="itssubhead"/>
        <w:keepNext/>
        <w:keepLines/>
        <w:spacing w:after="0"/>
      </w:pPr>
      <w:r>
        <w:t>TRANSNATIONAL CORPORATIONS--HUMAN RIGHTS (Agenda Item 72b)</w:t>
      </w:r>
    </w:p>
    <w:p>
      <w:pPr>
        <w:pStyle w:val="itsentry"/>
        <w:keepNext/>
        <w:keepLines/>
        <w:spacing w:after="0"/>
      </w:pPr>
      <w:r>
        <w:t xml:space="preserve"> </w:t>
      </w:r>
      <w:r>
        <w:rPr>
          <w:color w:val="000000" w:themeColor="hyperlink"/>
          <w:u w:val="single"/>
        </w:rPr>
        <w:hyperlink r:id="rId157">
          <w:r>
            <w:rPr/>
            <w:t>A/C.3/72/SR.21</w:t>
          </w:r>
        </w:hyperlink>
      </w:r>
    </w:p>
    <w:p>
      <w:pPr>
        <w:pStyle w:val="itssubhead"/>
        <w:keepNext/>
        <w:keepLines/>
        <w:spacing w:after="0"/>
      </w:pPr>
      <w:r>
        <w:t>HUMAN RIGHTS--ERITREA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247">
          <w:r>
            <w:rPr/>
            <w:t>A/C.3/72/SR.28</w:t>
          </w:r>
        </w:hyperlink>
      </w:r>
    </w:p>
    <w:p>
      <w:pPr>
        <w:pStyle w:val="itssubhead"/>
        <w:keepNext/>
        <w:keepLines/>
        <w:spacing w:after="0"/>
      </w:pPr>
      <w:r>
        <w:t>HUMAN RIGHTS--DEMOCRATIC PEOPLE'S REPUBLIC OF KOREA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DISAPPEARANCE OF PERSONS (Agenda Item 72b)</w:t>
      </w:r>
    </w:p>
    <w:p>
      <w:pPr>
        <w:pStyle w:val="itsentry"/>
        <w:keepNext/>
        <w:keepLines/>
        <w:spacing w:after="0"/>
      </w:pPr>
      <w:r>
        <w:t xml:space="preserve"> </w:t>
      </w:r>
      <w:r>
        <w:rPr>
          <w:color w:val="000000" w:themeColor="hyperlink"/>
          <w:u w:val="single"/>
        </w:rPr>
        <w:hyperlink r:id="rId191">
          <w:r>
            <w:rPr/>
            <w:t>A/C.3/72/SR.24</w:t>
          </w:r>
        </w:hyperlink>
      </w:r>
    </w:p>
    <w:p>
      <w:pPr>
        <w:pStyle w:val="itssubhead"/>
        <w:keepNext/>
        <w:keepLines/>
        <w:spacing w:after="0"/>
      </w:pPr>
      <w:r>
        <w:t>HUMAN RIGHTS--BELARUS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RIGHT TO DEVELOPMENT (Agenda Item 72b)</w:t>
      </w:r>
    </w:p>
    <w:p>
      <w:pPr>
        <w:pStyle w:val="itsentry"/>
        <w:keepNext/>
        <w:keepLines/>
        <w:spacing w:after="0"/>
      </w:pPr>
      <w:r>
        <w:t xml:space="preserve"> </w:t>
      </w:r>
      <w:r>
        <w:rPr>
          <w:color w:val="000000" w:themeColor="hyperlink"/>
          <w:u w:val="single"/>
        </w:rPr>
        <w:hyperlink r:id="rId143">
          <w:r>
            <w:rPr/>
            <w:t>A/C.3/72/SR.22</w:t>
          </w:r>
        </w:hyperlink>
      </w:r>
    </w:p>
    <w:p>
      <w:pPr>
        <w:pStyle w:val="itssubhead"/>
        <w:keepNext/>
        <w:keepLines/>
        <w:spacing w:after="0"/>
      </w:pPr>
      <w:r>
        <w:t>RIGHT TO PRIVACY (Agenda Item 72b)</w:t>
      </w:r>
    </w:p>
    <w:p>
      <w:pPr>
        <w:pStyle w:val="itsentry"/>
        <w:keepNext/>
        <w:keepLines/>
        <w:spacing w:after="0"/>
      </w:pPr>
      <w:r>
        <w:t xml:space="preserve"> </w:t>
      </w:r>
      <w:r>
        <w:rPr>
          <w:color w:val="000000" w:themeColor="hyperlink"/>
          <w:u w:val="single"/>
        </w:rPr>
        <w:hyperlink r:id="rId160">
          <w:r>
            <w:rPr/>
            <w:t>A/C.3/72/SR.25</w:t>
          </w:r>
        </w:hyperlink>
      </w:r>
    </w:p>
    <w:p>
      <w:pPr>
        <w:pStyle w:val="itssubhead"/>
        <w:keepNext/>
        <w:keepLines/>
        <w:spacing w:after="0"/>
      </w:pPr>
      <w:r>
        <w:t>ALBINISM (Agenda Item 72b)</w:t>
      </w:r>
    </w:p>
    <w:p>
      <w:pPr>
        <w:pStyle w:val="itsentry"/>
        <w:keepNext/>
        <w:keepLines/>
        <w:spacing w:after="0"/>
      </w:pPr>
      <w:r>
        <w:t xml:space="preserve"> </w:t>
      </w:r>
      <w:r>
        <w:rPr>
          <w:color w:val="000000" w:themeColor="hyperlink"/>
          <w:u w:val="single"/>
        </w:rPr>
        <w:hyperlink r:id="rId247">
          <w:r>
            <w:rPr/>
            <w:t>A/C.3/72/SR.28</w:t>
          </w:r>
        </w:hyperlink>
      </w:r>
    </w:p>
    <w:p>
      <w:pPr>
        <w:pStyle w:val="itssubhead"/>
        <w:keepNext/>
        <w:keepLines/>
        <w:spacing w:after="0"/>
      </w:pPr>
      <w:r>
        <w:t>MIGRANTS--PROTECTION (Agenda Item 72b)</w:t>
      </w:r>
    </w:p>
    <w:p>
      <w:pPr>
        <w:pStyle w:val="itsentry"/>
        <w:keepNext/>
        <w:keepLines/>
        <w:spacing w:after="0"/>
      </w:pPr>
      <w:r>
        <w:t xml:space="preserve"> </w:t>
      </w:r>
      <w:r>
        <w:rPr>
          <w:color w:val="000000" w:themeColor="hyperlink"/>
          <w:u w:val="single"/>
        </w:rPr>
        <w:hyperlink r:id="rId160">
          <w:r>
            <w:rPr/>
            <w:t>A/C.3/72/SR.25</w:t>
          </w:r>
        </w:hyperlink>
      </w:r>
    </w:p>
    <w:p>
      <w:pPr>
        <w:pStyle w:val="itssubhead"/>
        <w:keepNext/>
        <w:keepLines/>
        <w:spacing w:after="0"/>
      </w:pPr>
      <w:r>
        <w:t>FREEDOM OF EXPRESSION (Agenda Item 72b)</w:t>
      </w:r>
    </w:p>
    <w:p>
      <w:pPr>
        <w:pStyle w:val="itsentry"/>
        <w:keepNext/>
        <w:keepLines/>
        <w:spacing w:after="0"/>
      </w:pPr>
      <w:r>
        <w:t xml:space="preserve"> </w:t>
      </w:r>
      <w:r>
        <w:rPr>
          <w:color w:val="000000" w:themeColor="hyperlink"/>
          <w:u w:val="single"/>
        </w:rPr>
        <w:hyperlink r:id="rId153">
          <w:r>
            <w:rPr/>
            <w:t>A/C.3/72/SR.29</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71">
          <w:r>
            <w:rPr/>
            <w:t>A/C.3/72/SR.11</w:t>
          </w:r>
        </w:hyperlink>
      </w:r>
      <w:r>
        <w:t xml:space="preserve">; </w:t>
      </w:r>
      <w:r>
        <w:rPr>
          <w:color w:val="000000" w:themeColor="hyperlink"/>
          <w:u w:val="single"/>
        </w:rPr>
        <w:hyperlink r:id="rId36">
          <w:r>
            <w:rPr/>
            <w:t>A/C.3/72/SR.12</w:t>
          </w:r>
        </w:hyperlink>
      </w:r>
    </w:p>
    <w:p>
      <w:pPr>
        <w:pStyle w:val="itssubhead"/>
        <w:keepNext/>
        <w:keepLines/>
        <w:spacing w:after="0"/>
      </w:pPr>
      <w:r>
        <w:t>TRAFFICKING IN PERSONS (Agenda Item 72b)</w:t>
      </w:r>
    </w:p>
    <w:p>
      <w:pPr>
        <w:pStyle w:val="itsentry"/>
        <w:keepNext/>
        <w:keepLines/>
        <w:spacing w:after="0"/>
      </w:pPr>
      <w:r>
        <w:t xml:space="preserve"> </w:t>
      </w:r>
      <w:r>
        <w:rPr>
          <w:color w:val="000000" w:themeColor="hyperlink"/>
          <w:u w:val="single"/>
        </w:rPr>
        <w:hyperlink r:id="rId36">
          <w:r>
            <w:rPr/>
            <w:t>A/C.3/72/SR.12</w:t>
          </w:r>
        </w:hyperlink>
      </w:r>
    </w:p>
    <w:p>
      <w:pPr>
        <w:pStyle w:val="itssubhead"/>
        <w:keepNext/>
        <w:keepLines/>
        <w:spacing w:after="0"/>
      </w:pPr>
      <w:r>
        <w:t>DISPLACED PERSONS (Agenda Item 72b)</w:t>
      </w:r>
    </w:p>
    <w:p>
      <w:pPr>
        <w:pStyle w:val="itsentry"/>
        <w:keepNext/>
        <w:keepLines/>
        <w:spacing w:after="0"/>
      </w:pPr>
      <w:r>
        <w:t xml:space="preserve"> </w:t>
      </w:r>
      <w:r>
        <w:rPr>
          <w:color w:val="000000" w:themeColor="hyperlink"/>
          <w:u w:val="single"/>
        </w:rPr>
        <w:hyperlink r:id="rId191">
          <w:r>
            <w:rPr/>
            <w:t>A/C.3/72/SR.24</w:t>
          </w:r>
        </w:hyperlink>
      </w:r>
      <w:r>
        <w:br/>
      </w:r>
    </w:p>
    <w:p>
      <w:pPr>
        <w:pStyle w:val="itshead"/>
        <w:keepNext/>
        <w:keepLines/>
      </w:pPr>
      <w:r>
        <w:t>Arkoukou, Mohamed Ali (***)</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3">
          <w:r>
            <w:rPr/>
            <w:t>A/C.4/72/SR.4</w:t>
          </w:r>
        </w:hyperlink>
      </w:r>
      <w:r>
        <w:br/>
      </w:r>
    </w:p>
    <w:p>
      <w:pPr>
        <w:pStyle w:val="itshead"/>
        <w:keepNext/>
        <w:keepLines/>
      </w:pPr>
      <w:r>
        <w:t>Armas Bonchang, Yaima de (Cuba)</w:t>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120">
          <w:r>
            <w:rPr/>
            <w:t>A/72/PV.76</w:t>
          </w:r>
        </w:hyperlink>
      </w:r>
      <w:r>
        <w:t xml:space="preserve">; </w:t>
      </w:r>
      <w:r>
        <w:rPr>
          <w:color w:val="000000" w:themeColor="hyperlink"/>
          <w:u w:val="single"/>
        </w:rPr>
        <w:hyperlink r:id="rId248">
          <w:r>
            <w:rPr/>
            <w:t>A/C.5/72/SR.29</w:t>
          </w:r>
        </w:hyperlink>
      </w:r>
      <w:r>
        <w:br/>
      </w:r>
    </w:p>
    <w:p>
      <w:pPr>
        <w:pStyle w:val="itshead"/>
        <w:keepNext/>
        <w:keepLines/>
      </w:pPr>
      <w:r>
        <w:t>Arreaza, Jorge (Venezuela (Bolivarian Republic of))</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49">
          <w:r>
            <w:rPr/>
            <w:t>A/72/PV.83</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04">
          <w:r>
            <w:rPr/>
            <w:t>A/72/PV.23</w:t>
          </w:r>
        </w:hyperlink>
      </w:r>
      <w:r>
        <w:br/>
      </w:r>
    </w:p>
    <w:p>
      <w:pPr>
        <w:pStyle w:val="itshead"/>
        <w:keepNext/>
        <w:keepLines/>
      </w:pPr>
      <w:r>
        <w:t>Arrieta Munguía, Judith Marcia (Mexico)</w:t>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162">
          <w:r>
            <w:rPr/>
            <w:t>A/72/PV.91</w:t>
          </w:r>
        </w:hyperlink>
      </w:r>
      <w:r>
        <w:br/>
      </w:r>
    </w:p>
    <w:p>
      <w:pPr>
        <w:pStyle w:val="itshead"/>
        <w:keepNext/>
        <w:keepLines/>
      </w:pPr>
      <w:r>
        <w:t>Arriola Ramírez, Julio César (Paraguay)</w:t>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0">
          <w:r>
            <w:rPr/>
            <w:t>A/C.3/72/SR.8</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199">
          <w:r>
            <w:rPr/>
            <w:t>A/C.5/72/SR.4</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41">
          <w:r>
            <w:rPr/>
            <w:t>A/C.3/72/SR.1</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59">
          <w:r>
            <w:rPr/>
            <w:t>A/C.1/72/PV.12</w:t>
          </w:r>
        </w:hyperlink>
      </w:r>
    </w:p>
    <w:p>
      <w:pPr>
        <w:pStyle w:val="itssubhead"/>
        <w:keepNext/>
        <w:keepLines/>
        <w:spacing w:after="0"/>
      </w:pPr>
      <w:r>
        <w:t>INTERNATIONAL JURISDICTION (Agenda Item 85)</w:t>
      </w:r>
    </w:p>
    <w:p>
      <w:pPr>
        <w:pStyle w:val="itsentry"/>
        <w:keepNext/>
        <w:keepLines/>
        <w:spacing w:after="0"/>
      </w:pPr>
      <w:r>
        <w:t xml:space="preserve"> </w:t>
      </w:r>
      <w:r>
        <w:rPr>
          <w:color w:val="000000" w:themeColor="hyperlink"/>
          <w:u w:val="single"/>
        </w:rPr>
        <w:hyperlink r:id="rId50">
          <w:r>
            <w:rPr/>
            <w:t>A/C.6/72/SR.13</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184">
          <w:r>
            <w:rPr/>
            <w:t>A/C.1/72/PV.4</w:t>
          </w:r>
        </w:hyperlink>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48">
          <w:r>
            <w:rPr/>
            <w:t>A/C.3/72/SR.42</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88">
          <w:r>
            <w:rPr/>
            <w:t>A/C.2/72/SR.4</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59">
          <w:r>
            <w:rPr/>
            <w:t>A/C.1/72/PV.12</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CUBA--UNITED STATES (Agenda Item 42)</w:t>
      </w:r>
    </w:p>
    <w:p>
      <w:pPr>
        <w:pStyle w:val="itsentry"/>
        <w:keepNext/>
        <w:keepLines/>
        <w:spacing w:after="0"/>
      </w:pPr>
      <w:r>
        <w:t xml:space="preserve"> </w:t>
      </w:r>
      <w:r>
        <w:rPr>
          <w:color w:val="000000" w:themeColor="hyperlink"/>
          <w:u w:val="single"/>
        </w:rPr>
        <w:hyperlink r:id="rId250">
          <w:r>
            <w:rPr/>
            <w:t>A/72/PV.38</w:t>
          </w:r>
        </w:hyperlink>
      </w:r>
    </w:p>
    <w:p>
      <w:pPr>
        <w:pStyle w:val="itssubhead"/>
        <w:keepNext/>
        <w:keepLines/>
        <w:spacing w:after="0"/>
      </w:pPr>
      <w:r>
        <w:t>NON-SELF-GOVERNING TERRITORIES--REPORTS (Agenda Item 58)</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NON-SELF-GOVERNING TERRITORIES--FELLOWSHIPS (Agenda Item 61)</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NON-SELF-GOVERNING TERRITORIES--ECONOMIC INTERESTS (Agenda Item 59)</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FALKLAND ISLANDS (MALVINAS) QUESTION (Agenda Item 46)</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DECOLONIZATION--UN SYSTEM (Agenda Item 60)</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0">
          <w:r>
            <w:rPr/>
            <w:t>A/C.3/72/SR.8</w:t>
          </w:r>
        </w:hyperlink>
      </w:r>
    </w:p>
    <w:p>
      <w:pPr>
        <w:pStyle w:val="itssubhead"/>
        <w:keepNext/>
        <w:keepLines/>
        <w:spacing w:after="0"/>
      </w:pPr>
      <w:r>
        <w:t>INTERNATIONAL CRIMINAL COURT--REPORTS (Agenda Item 76)</w:t>
      </w:r>
    </w:p>
    <w:p>
      <w:pPr>
        <w:pStyle w:val="itsentry"/>
        <w:keepNext/>
        <w:keepLines/>
        <w:spacing w:after="0"/>
      </w:pPr>
      <w:r>
        <w:t xml:space="preserve"> </w:t>
      </w:r>
      <w:r>
        <w:rPr>
          <w:color w:val="000000" w:themeColor="hyperlink"/>
          <w:u w:val="single"/>
        </w:rPr>
        <w:hyperlink r:id="rId251">
          <w:r>
            <w:rPr/>
            <w:t>A/72/PV.36</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67">
          <w:r>
            <w:rPr/>
            <w:t>A/72/PV.25</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74">
          <w:r>
            <w:rPr/>
            <w:t>A/C.6/72/SR.8</w:t>
          </w:r>
        </w:hyperlink>
      </w:r>
      <w:r>
        <w:br/>
      </w:r>
    </w:p>
    <w:p>
      <w:pPr>
        <w:pStyle w:val="itshead"/>
        <w:keepNext/>
        <w:keepLines/>
      </w:pPr>
      <w:r>
        <w:t>Arrocha Olabuenaga, Pablo Adrián (Mexico)</w:t>
      </w:r>
    </w:p>
    <w:p>
      <w:pPr>
        <w:pStyle w:val="itssubhead"/>
        <w:keepNext/>
        <w:keepLines/>
        <w:spacing w:after="0"/>
      </w:pPr>
      <w:r>
        <w:t>INTERNATIONAL RESIDUAL MECHANISM FOR CRIMINAL TRIBUNALS (Agenda Item 129)</w:t>
      </w:r>
    </w:p>
    <w:p>
      <w:pPr>
        <w:pStyle w:val="itsentry"/>
        <w:keepNext/>
        <w:keepLines/>
        <w:spacing w:after="0"/>
      </w:pPr>
      <w:r>
        <w:t xml:space="preserve"> </w:t>
      </w:r>
      <w:r>
        <w:rPr>
          <w:color w:val="000000" w:themeColor="hyperlink"/>
          <w:u w:val="single"/>
        </w:rPr>
        <w:hyperlink r:id="rId86">
          <w:r>
            <w:rPr/>
            <w:t>A/72/PV.32</w:t>
          </w:r>
        </w:hyperlink>
      </w:r>
    </w:p>
    <w:p>
      <w:pPr>
        <w:pStyle w:val="itssubhead"/>
        <w:keepNext/>
        <w:keepLines/>
        <w:spacing w:after="0"/>
      </w:pPr>
      <w:r>
        <w:t>RESPONSIBILITY OF INTERNATIONAL ORGANIZATIONS (Agenda Item 87)</w:t>
      </w:r>
    </w:p>
    <w:p>
      <w:pPr>
        <w:pStyle w:val="itsentry"/>
        <w:keepNext/>
        <w:keepLines/>
        <w:spacing w:after="0"/>
      </w:pPr>
      <w:r>
        <w:t xml:space="preserve"> </w:t>
      </w:r>
      <w:r>
        <w:rPr>
          <w:color w:val="000000" w:themeColor="hyperlink"/>
          <w:u w:val="single"/>
        </w:rPr>
        <w:hyperlink r:id="rId109">
          <w:r>
            <w:rPr/>
            <w:t>A/C.6/72/SR.15</w:t>
          </w:r>
        </w:hyperlink>
      </w:r>
    </w:p>
    <w:p>
      <w:pPr>
        <w:pStyle w:val="itssubhead"/>
        <w:keepNext/>
        <w:keepLines/>
        <w:spacing w:after="0"/>
      </w:pPr>
      <w:r>
        <w:t>PEACEKEEPING OPERATIONS--CRIMINAL LIABILITY (Agenda Item 78)</w:t>
      </w:r>
    </w:p>
    <w:p>
      <w:pPr>
        <w:pStyle w:val="itsentry"/>
        <w:keepNext/>
        <w:keepLines/>
        <w:spacing w:after="0"/>
      </w:pPr>
      <w:r>
        <w:t xml:space="preserve"> </w:t>
      </w:r>
      <w:r>
        <w:rPr>
          <w:color w:val="000000" w:themeColor="hyperlink"/>
          <w:u w:val="single"/>
        </w:rPr>
        <w:hyperlink r:id="rId104">
          <w:r>
            <w:rPr/>
            <w:t>A/C.6/72/SR.9</w:t>
          </w:r>
        </w:hyperlink>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75">
          <w:r>
            <w:rPr/>
            <w:t>A/C.6/72/SR.25</w:t>
          </w:r>
        </w:hyperlink>
      </w:r>
    </w:p>
    <w:p>
      <w:pPr>
        <w:pStyle w:val="itssubhead"/>
        <w:keepNext/>
        <w:keepLines/>
        <w:spacing w:after="0"/>
      </w:pPr>
      <w:r>
        <w:t>NON-CITIZENS--DEPORTATION (Agenda Item 82)</w:t>
      </w:r>
    </w:p>
    <w:p>
      <w:pPr>
        <w:pStyle w:val="itsentry"/>
        <w:keepNext/>
        <w:keepLines/>
        <w:spacing w:after="0"/>
      </w:pPr>
      <w:r>
        <w:t xml:space="preserve"> </w:t>
      </w:r>
      <w:r>
        <w:rPr>
          <w:color w:val="000000" w:themeColor="hyperlink"/>
          <w:u w:val="single"/>
        </w:rPr>
        <w:hyperlink r:id="rId94">
          <w:r>
            <w:rPr/>
            <w:t>A/C.6/72/SR.14</w:t>
          </w:r>
        </w:hyperlink>
      </w:r>
    </w:p>
    <w:p>
      <w:pPr>
        <w:pStyle w:val="itssubhead"/>
        <w:keepNext/>
        <w:keepLines/>
        <w:spacing w:after="0"/>
      </w:pPr>
      <w:r>
        <w:t>INTERNATIONAL JURISDICTION (Agenda Item 85)</w:t>
      </w:r>
    </w:p>
    <w:p>
      <w:pPr>
        <w:pStyle w:val="itsentry"/>
        <w:keepNext/>
        <w:keepLines/>
        <w:spacing w:after="0"/>
      </w:pPr>
      <w:r>
        <w:t xml:space="preserve"> </w:t>
      </w:r>
      <w:r>
        <w:rPr>
          <w:color w:val="000000" w:themeColor="hyperlink"/>
          <w:u w:val="single"/>
        </w:rPr>
        <w:hyperlink r:id="rId50">
          <w:r>
            <w:rPr/>
            <w:t>A/C.6/72/SR.13</w:t>
          </w:r>
        </w:hyperlink>
      </w:r>
    </w:p>
    <w:p>
      <w:pPr>
        <w:pStyle w:val="itssubhead"/>
        <w:keepNext/>
        <w:keepLines/>
        <w:spacing w:after="0"/>
      </w:pPr>
      <w:r>
        <w:t>INTERNATIONAL TRIBUNAL--FORMER YUGOSLAVIA--REPORTS (Agenda Item 75)</w:t>
      </w:r>
    </w:p>
    <w:p>
      <w:pPr>
        <w:pStyle w:val="itsentry"/>
        <w:keepNext/>
        <w:keepLines/>
        <w:spacing w:after="0"/>
      </w:pPr>
      <w:r>
        <w:t xml:space="preserve"> </w:t>
      </w:r>
      <w:r>
        <w:rPr>
          <w:color w:val="000000" w:themeColor="hyperlink"/>
          <w:u w:val="single"/>
        </w:rPr>
        <w:hyperlink r:id="rId86">
          <w:r>
            <w:rPr/>
            <w:t>A/72/PV.32</w:t>
          </w:r>
        </w:hyperlink>
      </w:r>
      <w:r>
        <w:br/>
      </w:r>
    </w:p>
    <w:p>
      <w:pPr>
        <w:pStyle w:val="itshead"/>
        <w:keepNext/>
        <w:keepLines/>
      </w:pPr>
      <w:r>
        <w:t>Arrocha Ruíz, Melitón Alejandro (Panama)</w:t>
      </w:r>
    </w:p>
    <w:p>
      <w:pPr>
        <w:pStyle w:val="itssubhead"/>
        <w:keepNext/>
        <w:keepLines/>
        <w:spacing w:after="0"/>
      </w:pPr>
      <w:r>
        <w:t>HIV/AIDS--DECLARATIONS (Agenda Item 10)</w:t>
      </w:r>
    </w:p>
    <w:p>
      <w:pPr>
        <w:pStyle w:val="itsentry"/>
        <w:keepNext/>
        <w:keepLines/>
        <w:spacing w:after="0"/>
      </w:pPr>
      <w:r>
        <w:t xml:space="preserve"> </w:t>
      </w:r>
      <w:r>
        <w:rPr>
          <w:color w:val="000000" w:themeColor="hyperlink"/>
          <w:u w:val="single"/>
        </w:rPr>
        <w:hyperlink r:id="rId235">
          <w:r>
            <w:rPr/>
            <w:t>A/72/PV.94</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52">
          <w:r>
            <w:rPr/>
            <w:t>A/72/PV.105</w:t>
          </w:r>
        </w:hyperlink>
      </w:r>
      <w:r>
        <w:br/>
      </w:r>
    </w:p>
    <w:p>
      <w:pPr>
        <w:pStyle w:val="itshead"/>
        <w:keepNext/>
        <w:keepLines/>
      </w:pPr>
      <w:r>
        <w:t>Arrocha Ruíz, Melitón Alejandro (Panama) (Human Security Network)</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4">
          <w:r>
            <w:rPr/>
            <w:t>A/72/PV.85</w:t>
          </w:r>
        </w:hyperlink>
      </w:r>
      <w:r>
        <w:br/>
      </w:r>
    </w:p>
    <w:p>
      <w:pPr>
        <w:pStyle w:val="itshead"/>
        <w:keepNext/>
        <w:keepLines/>
      </w:pPr>
      <w:r>
        <w:t>Arroyo, Alaina (University of San Francisco)</w:t>
      </w:r>
    </w:p>
    <w:p>
      <w:pPr>
        <w:pStyle w:val="itssubhead"/>
        <w:keepNext/>
        <w:keepLines/>
        <w:spacing w:after="0"/>
      </w:pPr>
      <w:r>
        <w:t>GUAM QUESTION (Agenda Item 62)</w:t>
      </w:r>
    </w:p>
    <w:p>
      <w:pPr>
        <w:pStyle w:val="itsentry"/>
        <w:keepNext/>
        <w:keepLines/>
        <w:spacing w:after="0"/>
      </w:pPr>
      <w:r>
        <w:t xml:space="preserve"> </w:t>
      </w:r>
      <w:r>
        <w:rPr>
          <w:color w:val="000000" w:themeColor="hyperlink"/>
          <w:u w:val="single"/>
        </w:rPr>
        <w:hyperlink r:id="rId13">
          <w:r>
            <w:rPr/>
            <w:t>A/C.4/72/SR.4</w:t>
          </w:r>
        </w:hyperlink>
      </w:r>
      <w:r>
        <w:br/>
      </w:r>
    </w:p>
    <w:p>
      <w:pPr>
        <w:pStyle w:val="itshead"/>
        <w:keepNext/>
        <w:keepLines/>
      </w:pPr>
      <w:r>
        <w:t>Arslan, Mohammad David (Indonesia)</w:t>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42">
          <w:r>
            <w:rPr/>
            <w:t>A/C.3/72/SR.14</w:t>
          </w:r>
        </w:hyperlink>
      </w:r>
      <w:r>
        <w:br/>
      </w:r>
    </w:p>
    <w:p>
      <w:pPr>
        <w:pStyle w:val="itshead"/>
        <w:keepNext/>
        <w:keepLines/>
      </w:pPr>
      <w:r>
        <w:t>Asgedom, Lila Desta (Ethiopia)</w:t>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119">
          <w:r>
            <w:rPr/>
            <w:t>A/C.3/72/SR.15</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119">
          <w:r>
            <w:rPr/>
            <w:t>A/C.3/72/SR.15</w:t>
          </w:r>
        </w:hyperlink>
      </w:r>
    </w:p>
    <w:p>
      <w:pPr>
        <w:pStyle w:val="itssubhead"/>
        <w:keepNext/>
        <w:keepLines/>
        <w:spacing w:after="0"/>
      </w:pPr>
      <w:r>
        <w:t>MIGRANTS--PROTECTION (Agenda Item 72b)</w:t>
      </w:r>
    </w:p>
    <w:p>
      <w:pPr>
        <w:pStyle w:val="itsentry"/>
        <w:keepNext/>
        <w:keepLines/>
        <w:spacing w:after="0"/>
      </w:pPr>
      <w:r>
        <w:t xml:space="preserve"> </w:t>
      </w:r>
      <w:r>
        <w:rPr>
          <w:color w:val="000000" w:themeColor="hyperlink"/>
          <w:u w:val="single"/>
        </w:rPr>
        <w:hyperlink r:id="rId160">
          <w:r>
            <w:rPr/>
            <w:t>A/C.3/72/SR.25</w:t>
          </w:r>
        </w:hyperlink>
      </w:r>
    </w:p>
    <w:p>
      <w:pPr>
        <w:pStyle w:val="itssubhead"/>
        <w:keepNext/>
        <w:keepLines/>
        <w:spacing w:after="0"/>
      </w:pPr>
      <w:r>
        <w:t>DISPLACED PERSONS (Agenda Item 72b)</w:t>
      </w:r>
    </w:p>
    <w:p>
      <w:pPr>
        <w:pStyle w:val="itsentry"/>
        <w:keepNext/>
        <w:keepLines/>
        <w:spacing w:after="0"/>
      </w:pPr>
      <w:r>
        <w:t xml:space="preserve"> </w:t>
      </w:r>
      <w:r>
        <w:rPr>
          <w:color w:val="000000" w:themeColor="hyperlink"/>
          <w:u w:val="single"/>
        </w:rPr>
        <w:hyperlink r:id="rId191">
          <w:r>
            <w:rPr/>
            <w:t>A/C.3/72/SR.24</w:t>
          </w:r>
        </w:hyperlink>
      </w:r>
      <w:r>
        <w:br/>
      </w:r>
    </w:p>
    <w:p>
      <w:pPr>
        <w:pStyle w:val="itshead"/>
        <w:keepNext/>
        <w:keepLines/>
      </w:pPr>
      <w:r>
        <w:t>Ashby, Rowan Robert (Australia)</w:t>
      </w:r>
    </w:p>
    <w:p>
      <w:pPr>
        <w:pStyle w:val="itssubhead"/>
        <w:keepNext/>
        <w:keepLines/>
        <w:spacing w:after="0"/>
      </w:pPr>
      <w:r>
        <w:t>INFORMATION (Agenda Item 57)</w:t>
      </w:r>
    </w:p>
    <w:p>
      <w:pPr>
        <w:pStyle w:val="itsentry"/>
        <w:keepNext/>
        <w:keepLines/>
        <w:spacing w:after="0"/>
      </w:pPr>
      <w:r>
        <w:t xml:space="preserve"> </w:t>
      </w:r>
      <w:r>
        <w:rPr>
          <w:color w:val="000000" w:themeColor="hyperlink"/>
          <w:u w:val="single"/>
        </w:rPr>
        <w:hyperlink r:id="rId253">
          <w:r>
            <w:rPr/>
            <w:t>A/C.4/72/SR.16</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254">
          <w:r>
            <w:rPr/>
            <w:t>A/C.4/72/SR.9</w:t>
          </w:r>
        </w:hyperlink>
      </w:r>
      <w:r>
        <w:br/>
      </w:r>
    </w:p>
    <w:p>
      <w:pPr>
        <w:pStyle w:val="itshead"/>
        <w:keepNext/>
        <w:keepLines/>
      </w:pPr>
      <w:r>
        <w:t>Ashipala, Sevelina (Namibia)</w:t>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72">
          <w:r>
            <w:rPr/>
            <w:t>A/C.3/72/SR.9</w:t>
          </w:r>
        </w:hyperlink>
      </w:r>
      <w:r>
        <w:br/>
      </w:r>
    </w:p>
    <w:p>
      <w:pPr>
        <w:pStyle w:val="itshead"/>
        <w:keepNext/>
        <w:keepLines/>
      </w:pPr>
      <w:r>
        <w:t>Asik, Zeynep Ersahin (Turkey)</w:t>
      </w:r>
    </w:p>
    <w:p>
      <w:pPr>
        <w:pStyle w:val="itssubhead"/>
        <w:keepNext/>
        <w:keepLines/>
        <w:spacing w:after="0"/>
      </w:pPr>
      <w:r>
        <w:t>UN. GENERAL ASSEMBLY (72ND SESS. : 2017-2018). 5TH COMMITTEE--WORK ORGANIZATION (Agenda Item 7)</w:t>
      </w:r>
    </w:p>
    <w:p>
      <w:pPr>
        <w:pStyle w:val="itsentry"/>
        <w:keepNext/>
        <w:keepLines/>
        <w:spacing w:after="0"/>
      </w:pPr>
      <w:r>
        <w:t xml:space="preserve"> </w:t>
      </w:r>
      <w:r>
        <w:rPr>
          <w:color w:val="000000" w:themeColor="hyperlink"/>
          <w:u w:val="single"/>
        </w:rPr>
        <w:hyperlink r:id="rId248">
          <w:r>
            <w:rPr/>
            <w:t>A/C.5/72/SR.29</w:t>
          </w:r>
        </w:hyperlink>
      </w:r>
      <w:r>
        <w:br/>
      </w:r>
    </w:p>
    <w:p>
      <w:pPr>
        <w:pStyle w:val="itshead"/>
        <w:keepNext/>
        <w:keepLines/>
      </w:pPr>
      <w:r>
        <w:t>Asim, Mohamed (Maldives)</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99">
          <w:r>
            <w:rPr/>
            <w:t>A/72/PV.84</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47">
          <w:r>
            <w:rPr/>
            <w:t>A/72/PV.21</w:t>
          </w:r>
        </w:hyperlink>
      </w:r>
      <w:r>
        <w:br/>
      </w:r>
    </w:p>
    <w:p>
      <w:pPr>
        <w:pStyle w:val="itshead"/>
        <w:keepNext/>
        <w:keepLines/>
      </w:pPr>
      <w:r>
        <w:t>Asnal, Ngartolina  (Chad)</w:t>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39">
          <w:r>
            <w:rPr/>
            <w:t>A/C.3/72/SR.53</w:t>
          </w:r>
        </w:hyperlink>
      </w:r>
      <w:r>
        <w:br/>
      </w:r>
    </w:p>
    <w:p>
      <w:pPr>
        <w:pStyle w:val="itshead"/>
        <w:keepNext/>
        <w:keepLines/>
      </w:pPr>
      <w:r>
        <w:t>Asselborn, Jean (Luxembourg)</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32">
          <w:r>
            <w:rPr/>
            <w:t>A/72/PV.14</w:t>
          </w:r>
        </w:hyperlink>
      </w:r>
      <w:r>
        <w:br/>
      </w:r>
    </w:p>
    <w:p>
      <w:pPr>
        <w:pStyle w:val="itshead"/>
        <w:keepNext/>
        <w:keepLines/>
      </w:pPr>
      <w:r>
        <w:t>Assor, Sydney S. (Surrey Three Faiths Forum)</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3">
          <w:r>
            <w:rPr/>
            <w:t>A/C.4/72/SR.4</w:t>
          </w:r>
        </w:hyperlink>
      </w:r>
      <w:r>
        <w:br/>
      </w:r>
    </w:p>
    <w:p>
      <w:pPr>
        <w:pStyle w:val="itshead"/>
        <w:keepNext/>
        <w:keepLines/>
      </w:pPr>
      <w:r>
        <w:t>Assoumani, Azali (Comoros. President)</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43">
          <w:r>
            <w:rPr/>
            <w:t>A/72/PV.13</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43">
          <w:r>
            <w:rPr/>
            <w:t>A/72/PV.13</w:t>
          </w:r>
        </w:hyperlink>
      </w:r>
      <w:r>
        <w:br/>
      </w:r>
    </w:p>
    <w:p>
      <w:pPr>
        <w:pStyle w:val="itshead"/>
        <w:keepNext/>
        <w:keepLines/>
      </w:pPr>
      <w:r>
        <w:t>Ataeva, Aksoltan T. (Turkmenistan)</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04">
          <w:r>
            <w:rPr/>
            <w:t>A/72/PV.23</w:t>
          </w:r>
        </w:hyperlink>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139">
          <w:r>
            <w:rPr/>
            <w:t>A/72/PV.82</w:t>
          </w:r>
        </w:hyperlink>
      </w:r>
      <w:r>
        <w:t xml:space="preserve">; </w:t>
      </w:r>
      <w:r>
        <w:rPr>
          <w:color w:val="000000" w:themeColor="hyperlink"/>
          <w:u w:val="single"/>
        </w:rPr>
        <w:hyperlink r:id="rId30">
          <w:r>
            <w:rPr/>
            <w:t>A/C.2/72/SR.25</w:t>
          </w:r>
        </w:hyperlink>
      </w:r>
    </w:p>
    <w:p>
      <w:pPr>
        <w:pStyle w:val="itssubhead"/>
        <w:keepNext/>
        <w:keepLines/>
        <w:spacing w:after="0"/>
      </w:pPr>
      <w:r>
        <w:t>AFGHANISTAN SITUATION (Agenda Item 39)</w:t>
      </w:r>
    </w:p>
    <w:p>
      <w:pPr>
        <w:pStyle w:val="itsentry"/>
        <w:keepNext/>
        <w:keepLines/>
        <w:spacing w:after="0"/>
      </w:pPr>
      <w:r>
        <w:t xml:space="preserve"> </w:t>
      </w:r>
      <w:r>
        <w:rPr>
          <w:color w:val="000000" w:themeColor="hyperlink"/>
          <w:u w:val="single"/>
        </w:rPr>
        <w:hyperlink r:id="rId45">
          <w:r>
            <w:rPr/>
            <w:t>A/72/PV.56</w:t>
          </w:r>
        </w:hyperlink>
      </w:r>
    </w:p>
    <w:p>
      <w:pPr>
        <w:pStyle w:val="itssubhead"/>
        <w:keepNext/>
        <w:keepLines/>
        <w:spacing w:after="0"/>
      </w:pPr>
      <w:r>
        <w:t>SUSTAINABLE ENERGY (Agenda Item 19i)</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SPORTS (Agenda Item 11)</w:t>
      </w:r>
    </w:p>
    <w:p>
      <w:pPr>
        <w:pStyle w:val="itsentry"/>
        <w:keepNext/>
        <w:keepLines/>
        <w:spacing w:after="0"/>
      </w:pPr>
      <w:r>
        <w:t xml:space="preserve"> </w:t>
      </w:r>
      <w:r>
        <w:rPr>
          <w:color w:val="000000" w:themeColor="hyperlink"/>
          <w:u w:val="single"/>
        </w:rPr>
        <w:hyperlink r:id="rId139">
          <w:r>
            <w:rPr/>
            <w:t>A/72/PV.82</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55">
          <w:r>
            <w:rPr/>
            <w:t>A/72/PV.55</w:t>
          </w:r>
        </w:hyperlink>
      </w:r>
    </w:p>
    <w:p>
      <w:pPr>
        <w:pStyle w:val="itssubhead"/>
        <w:keepNext/>
        <w:keepLines/>
        <w:spacing w:after="0"/>
      </w:pPr>
      <w:r>
        <w:t>CLIMATE (Agenda Item 19d)</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51">
          <w:r>
            <w:rPr/>
            <w:t>A/C.2/72/SR.9</w:t>
          </w:r>
        </w:hyperlink>
      </w:r>
      <w:r>
        <w:br/>
      </w:r>
    </w:p>
    <w:p>
      <w:pPr>
        <w:pStyle w:val="itshead"/>
        <w:keepNext/>
        <w:keepLines/>
      </w:pPr>
      <w:r>
        <w:t>Atambaev, Almazbek (Kyrgyzstan. President)</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16">
          <w:r>
            <w:rPr/>
            <w:t>A/72/PV.7</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16">
          <w:r>
            <w:rPr/>
            <w:t>A/72/PV.7</w:t>
          </w:r>
        </w:hyperlink>
      </w:r>
      <w:r>
        <w:br/>
      </w:r>
    </w:p>
    <w:p>
      <w:pPr>
        <w:pStyle w:val="itshead"/>
        <w:keepNext/>
        <w:keepLines/>
      </w:pPr>
      <w:r>
        <w:t>Atlassi, Mohammed (Morocco)</w:t>
      </w:r>
    </w:p>
    <w:p>
      <w:pPr>
        <w:pStyle w:val="itssubhead"/>
        <w:keepNext/>
        <w:keepLines/>
        <w:spacing w:after="0"/>
      </w:pPr>
      <w:r>
        <w:t>TERRITORIES OCCUPIED BY ISRAEL--HUMAN RIGHTS (Agenda Item 54)</w:t>
      </w:r>
    </w:p>
    <w:p>
      <w:pPr>
        <w:pStyle w:val="itsentry"/>
        <w:keepNext/>
        <w:keepLines/>
        <w:spacing w:after="0"/>
      </w:pPr>
      <w:r>
        <w:t xml:space="preserve"> </w:t>
      </w:r>
      <w:r>
        <w:rPr>
          <w:color w:val="000000" w:themeColor="hyperlink"/>
          <w:u w:val="single"/>
        </w:rPr>
        <w:hyperlink r:id="rId33">
          <w:r>
            <w:rPr/>
            <w:t>A/C.4/72/SR.27</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05">
          <w:r>
            <w:rPr/>
            <w:t>A/C.6/72/SR.30</w:t>
          </w:r>
        </w:hyperlink>
      </w:r>
    </w:p>
    <w:p>
      <w:pPr>
        <w:pStyle w:val="itssubhead"/>
        <w:keepNext/>
        <w:keepLines/>
        <w:spacing w:after="0"/>
      </w:pPr>
      <w:r>
        <w:t>INTERNATIONAL JURISDICTION (Agenda Item 85)</w:t>
      </w:r>
    </w:p>
    <w:p>
      <w:pPr>
        <w:pStyle w:val="itsentry"/>
        <w:keepNext/>
        <w:keepLines/>
        <w:spacing w:after="0"/>
      </w:pPr>
      <w:r>
        <w:t xml:space="preserve"> </w:t>
      </w:r>
      <w:r>
        <w:rPr>
          <w:color w:val="000000" w:themeColor="hyperlink"/>
          <w:u w:val="single"/>
        </w:rPr>
        <w:hyperlink r:id="rId94">
          <w:r>
            <w:rPr/>
            <w:t>A/C.6/72/SR.14</w:t>
          </w:r>
        </w:hyperlink>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36">
          <w:r>
            <w:rPr/>
            <w:t>A/72/PV.103</w:t>
          </w:r>
        </w:hyperlink>
      </w:r>
    </w:p>
    <w:p>
      <w:pPr>
        <w:pStyle w:val="itssubhead"/>
        <w:keepNext/>
        <w:keepLines/>
        <w:spacing w:after="0"/>
      </w:pPr>
      <w:r>
        <w:t>INTERNATIONAL LAW--TRAINING PROGRAMMES (Agenda Item 80)</w:t>
      </w:r>
    </w:p>
    <w:p>
      <w:pPr>
        <w:pStyle w:val="itsentry"/>
        <w:keepNext/>
        <w:keepLines/>
        <w:spacing w:after="0"/>
      </w:pPr>
      <w:r>
        <w:t xml:space="preserve"> </w:t>
      </w:r>
      <w:r>
        <w:rPr>
          <w:color w:val="000000" w:themeColor="hyperlink"/>
          <w:u w:val="single"/>
        </w:rPr>
        <w:hyperlink r:id="rId102">
          <w:r>
            <w:rPr/>
            <w:t>A/C.6/72/SR.16</w:t>
          </w:r>
        </w:hyperlink>
      </w:r>
      <w:r>
        <w:br/>
      </w:r>
    </w:p>
    <w:p>
      <w:pPr>
        <w:pStyle w:val="itshead"/>
        <w:keepNext/>
        <w:keepLines/>
      </w:pPr>
      <w:r>
        <w:t>Auearee, Supattra (Thailand)</w:t>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90">
          <w:r>
            <w:rPr/>
            <w:t>A/C.3/72/SR.41</w:t>
          </w:r>
        </w:hyperlink>
      </w:r>
      <w:r>
        <w:br/>
      </w:r>
    </w:p>
    <w:p>
      <w:pPr>
        <w:pStyle w:val="itshead"/>
        <w:keepNext/>
        <w:keepLines/>
      </w:pPr>
      <w:r>
        <w:t>Aung, Nyan Lin (Myanmar)</w:t>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70">
          <w:r>
            <w:rPr/>
            <w:t>A/72/PV.43</w:t>
          </w:r>
        </w:hyperlink>
      </w:r>
      <w:r>
        <w:br/>
      </w:r>
    </w:p>
    <w:p>
      <w:pPr>
        <w:pStyle w:val="itshead"/>
        <w:keepNext/>
        <w:keepLines/>
      </w:pPr>
      <w:r>
        <w:t>Aung, Pye Soe (Myanmar)</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176">
          <w:r>
            <w:rPr/>
            <w:t>A/C.1/72/PV.9</w:t>
          </w:r>
        </w:hyperlink>
      </w:r>
    </w:p>
    <w:p>
      <w:pPr>
        <w:pStyle w:val="itssubhead"/>
        <w:keepNext/>
        <w:keepLines/>
        <w:spacing w:after="0"/>
      </w:pPr>
      <w:r>
        <w:t>DISARMAMENT--GENERAL AND COMPLETE (Agenda Item 99)</w:t>
      </w:r>
    </w:p>
    <w:p>
      <w:pPr>
        <w:pStyle w:val="itsentry"/>
        <w:keepNext/>
        <w:keepLines/>
        <w:spacing w:after="0"/>
      </w:pPr>
      <w:r>
        <w:t xml:space="preserve"> </w:t>
      </w:r>
      <w:r>
        <w:rPr>
          <w:color w:val="000000" w:themeColor="hyperlink"/>
          <w:u w:val="single"/>
        </w:rPr>
        <w:hyperlink r:id="rId126">
          <w:r>
            <w:rPr/>
            <w:t>A/C.1/72/PV.21</w:t>
          </w:r>
        </w:hyperlink>
      </w:r>
    </w:p>
    <w:p>
      <w:pPr>
        <w:pStyle w:val="itssubhead"/>
        <w:keepNext/>
        <w:keepLines/>
        <w:spacing w:after="0"/>
      </w:pPr>
      <w:r>
        <w:t>CONFIDENCE-BUILDING MEASURES (Agenda Item 99t)</w:t>
      </w:r>
    </w:p>
    <w:p>
      <w:pPr>
        <w:pStyle w:val="itsentry"/>
        <w:keepNext/>
        <w:keepLines/>
        <w:spacing w:after="0"/>
      </w:pPr>
      <w:r>
        <w:t xml:space="preserve"> </w:t>
      </w:r>
      <w:r>
        <w:rPr>
          <w:color w:val="000000" w:themeColor="hyperlink"/>
          <w:u w:val="single"/>
        </w:rPr>
        <w:hyperlink r:id="rId126">
          <w:r>
            <w:rPr/>
            <w:t>A/C.1/72/PV.21</w:t>
          </w:r>
        </w:hyperlink>
      </w:r>
    </w:p>
    <w:p>
      <w:pPr>
        <w:pStyle w:val="itssubhead"/>
        <w:keepNext/>
        <w:keepLines/>
        <w:spacing w:after="0"/>
      </w:pPr>
      <w:r>
        <w:t>DISPLACED PERSONS (Agenda Item 72b)</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14">
          <w:r>
            <w:rPr/>
            <w:t>A/C.1/72/PV.15</w:t>
          </w:r>
        </w:hyperlink>
      </w:r>
    </w:p>
    <w:p>
      <w:pPr>
        <w:pStyle w:val="itssubhead"/>
        <w:keepNext/>
        <w:keepLines/>
        <w:spacing w:after="0"/>
      </w:pPr>
      <w:r>
        <w:t>EMERGENCY ASSISTANCE (Agenda Item 73a)</w:t>
      </w:r>
    </w:p>
    <w:p>
      <w:pPr>
        <w:pStyle w:val="itsentry"/>
        <w:keepNext/>
        <w:keepLines/>
        <w:spacing w:after="0"/>
      </w:pPr>
      <w:r>
        <w:t xml:space="preserve"> </w:t>
      </w:r>
      <w:r>
        <w:rPr>
          <w:color w:val="000000" w:themeColor="hyperlink"/>
          <w:u w:val="single"/>
        </w:rPr>
        <w:hyperlink r:id="rId179">
          <w:r>
            <w:rPr/>
            <w:t>A/72/PV.69</w:t>
          </w:r>
        </w:hyperlink>
      </w:r>
    </w:p>
    <w:p>
      <w:pPr>
        <w:pStyle w:val="itssubhead"/>
        <w:keepNext/>
        <w:keepLines/>
        <w:spacing w:after="0"/>
      </w:pPr>
      <w:r>
        <w:t>PEACE--REGIONAL CENTRE--ASIA AND THE PACIFIC (Agenda Item 100d)</w:t>
      </w:r>
    </w:p>
    <w:p>
      <w:pPr>
        <w:pStyle w:val="itsentry"/>
        <w:keepNext/>
        <w:keepLines/>
        <w:spacing w:after="0"/>
      </w:pPr>
      <w:r>
        <w:t xml:space="preserve"> </w:t>
      </w:r>
      <w:r>
        <w:rPr>
          <w:color w:val="000000" w:themeColor="hyperlink"/>
          <w:u w:val="single"/>
        </w:rPr>
        <w:hyperlink r:id="rId126">
          <w:r>
            <w:rPr/>
            <w:t>A/C.1/72/PV.21</w:t>
          </w:r>
        </w:hyperlink>
      </w:r>
    </w:p>
    <w:p>
      <w:pPr>
        <w:pStyle w:val="itssubhead"/>
        <w:keepNext/>
        <w:keepLines/>
        <w:spacing w:after="0"/>
      </w:pPr>
      <w:r>
        <w:t>BIOLOGICAL WEAPONS--TREATY (1972) (Agenda Item 106)</w:t>
      </w:r>
    </w:p>
    <w:p>
      <w:pPr>
        <w:pStyle w:val="itsentry"/>
        <w:keepNext/>
        <w:keepLines/>
        <w:spacing w:after="0"/>
      </w:pPr>
      <w:r>
        <w:t xml:space="preserve"> </w:t>
      </w:r>
      <w:r>
        <w:rPr>
          <w:color w:val="000000" w:themeColor="hyperlink"/>
          <w:u w:val="single"/>
        </w:rPr>
        <w:hyperlink r:id="rId14">
          <w:r>
            <w:rPr/>
            <w:t>A/C.1/72/PV.15</w:t>
          </w:r>
        </w:hyperlink>
      </w:r>
      <w:r>
        <w:br/>
      </w:r>
    </w:p>
    <w:p>
      <w:pPr>
        <w:pStyle w:val="itshead"/>
        <w:keepNext/>
        <w:keepLines/>
      </w:pPr>
      <w:r>
        <w:t>Autti, Mikko (Finland)</w:t>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38">
          <w:r>
            <w:rPr/>
            <w:t>A/C.1/72/PV.25</w:t>
          </w:r>
        </w:hyperlink>
      </w:r>
      <w:r>
        <w:br/>
      </w:r>
    </w:p>
    <w:p>
      <w:pPr>
        <w:pStyle w:val="itshead"/>
        <w:keepNext/>
        <w:keepLines/>
      </w:pPr>
      <w:r>
        <w:t>Auväärt, Gert (Estonia) (UN. Group of Eastern European States)</w:t>
      </w:r>
    </w:p>
    <w:p>
      <w:pPr>
        <w:pStyle w:val="itssubhead"/>
        <w:keepNext/>
        <w:keepLines/>
        <w:spacing w:after="0"/>
      </w:pPr>
      <w:r>
        <w:t>UN HIGH COMMISSIONER FOR HUMAN RIGHTS (Agenda Item 115h)</w:t>
      </w:r>
    </w:p>
    <w:p>
      <w:pPr>
        <w:pStyle w:val="itsentry"/>
        <w:keepNext/>
        <w:keepLines/>
        <w:spacing w:after="0"/>
      </w:pPr>
      <w:r>
        <w:t xml:space="preserve"> </w:t>
      </w:r>
      <w:r>
        <w:rPr>
          <w:color w:val="000000" w:themeColor="hyperlink"/>
          <w:u w:val="single"/>
        </w:rPr>
        <w:hyperlink r:id="rId78">
          <w:r>
            <w:rPr/>
            <w:t>A/72/PV.111</w:t>
          </w:r>
        </w:hyperlink>
      </w:r>
      <w:r>
        <w:br/>
      </w:r>
    </w:p>
    <w:p>
      <w:pPr>
        <w:pStyle w:val="itshead"/>
        <w:keepNext/>
        <w:keepLines/>
      </w:pPr>
      <w:r>
        <w:t>Auza, Bernardito Cleopas (Holy See)</w:t>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66">
          <w:r>
            <w:rPr/>
            <w:t>A/C.1/72/PV.14</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ARMS RACE--OUTER SPACE (Agenda Item 97a)</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52">
          <w:r>
            <w:rPr/>
            <w:t>A/C.2/72/SR.5</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74">
          <w:r>
            <w:rPr/>
            <w:t>A/C.6/72/SR.8</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40">
          <w:r>
            <w:rPr/>
            <w:t>A/C.3/72/SR.5</w:t>
          </w:r>
        </w:hyperlink>
      </w:r>
    </w:p>
    <w:p>
      <w:pPr>
        <w:pStyle w:val="itssubhead"/>
        <w:keepNext/>
        <w:keepLines/>
        <w:spacing w:after="0"/>
      </w:pPr>
      <w:r>
        <w:t>CLIMATE (Agenda Item 19d)</w:t>
      </w:r>
    </w:p>
    <w:p>
      <w:pPr>
        <w:pStyle w:val="itsentry"/>
        <w:keepNext/>
        <w:keepLines/>
        <w:spacing w:after="0"/>
      </w:pPr>
      <w:r>
        <w:t xml:space="preserve"> </w:t>
      </w:r>
      <w:r>
        <w:rPr>
          <w:color w:val="000000" w:themeColor="hyperlink"/>
          <w:u w:val="single"/>
        </w:rPr>
        <w:hyperlink r:id="rId151">
          <w:r>
            <w:rPr/>
            <w:t>A/C.2/72/SR.10</w:t>
          </w:r>
        </w:hyperlink>
      </w:r>
    </w:p>
    <w:p>
      <w:pPr>
        <w:pStyle w:val="itssubhead"/>
        <w:keepNext/>
        <w:keepLines/>
        <w:spacing w:after="0"/>
      </w:pPr>
      <w:r>
        <w:t>INTERNATIONAL TRADE (Agenda Item 17a)</w:t>
      </w:r>
    </w:p>
    <w:p>
      <w:pPr>
        <w:pStyle w:val="itsentry"/>
        <w:keepNext/>
        <w:keepLines/>
        <w:spacing w:after="0"/>
      </w:pPr>
      <w:r>
        <w:t xml:space="preserve"> </w:t>
      </w:r>
      <w:r>
        <w:rPr>
          <w:color w:val="000000" w:themeColor="hyperlink"/>
          <w:u w:val="single"/>
        </w:rPr>
        <w:hyperlink r:id="rId215">
          <w:r>
            <w:rPr/>
            <w:t>A/C.2/72/SR.7</w:t>
          </w:r>
        </w:hyperlink>
      </w:r>
    </w:p>
    <w:p>
      <w:pPr>
        <w:pStyle w:val="itssubhead"/>
        <w:keepNext/>
        <w:keepLines/>
        <w:spacing w:after="0"/>
      </w:pPr>
      <w:r>
        <w:t>DEVELOPMENT FINANCE--CONFERENCES (Agenda Item 18)</w:t>
      </w:r>
    </w:p>
    <w:p>
      <w:pPr>
        <w:pStyle w:val="itsentry"/>
        <w:keepNext/>
        <w:keepLines/>
        <w:spacing w:after="0"/>
      </w:pPr>
      <w:r>
        <w:t xml:space="preserve"> </w:t>
      </w:r>
      <w:r>
        <w:rPr>
          <w:color w:val="000000" w:themeColor="hyperlink"/>
          <w:u w:val="single"/>
        </w:rPr>
        <w:hyperlink r:id="rId215">
          <w:r>
            <w:rPr/>
            <w:t>A/C.2/72/SR.7</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230">
          <w:r>
            <w:rPr/>
            <w:t>A/C.3/72/SR.38</w:t>
          </w:r>
        </w:hyperlink>
      </w:r>
    </w:p>
    <w:p>
      <w:pPr>
        <w:pStyle w:val="itssubhead"/>
        <w:keepNext/>
        <w:keepLines/>
        <w:spacing w:after="0"/>
      </w:pPr>
      <w:r>
        <w:t>MACROECONOMIC POLICY (Agenda Item 17)</w:t>
      </w:r>
    </w:p>
    <w:p>
      <w:pPr>
        <w:pStyle w:val="itsentry"/>
        <w:keepNext/>
        <w:keepLines/>
        <w:spacing w:after="0"/>
      </w:pPr>
      <w:r>
        <w:t xml:space="preserve"> </w:t>
      </w:r>
      <w:r>
        <w:rPr>
          <w:color w:val="000000" w:themeColor="hyperlink"/>
          <w:u w:val="single"/>
        </w:rPr>
        <w:hyperlink r:id="rId215">
          <w:r>
            <w:rPr/>
            <w:t>A/C.2/72/SR.7</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256">
          <w:r>
            <w:rPr/>
            <w:t>A/C.2/72/SR.23</w:t>
          </w:r>
        </w:hyperlink>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230">
          <w:r>
            <w:rPr/>
            <w:t>A/C.3/72/SR.38</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106">
          <w:r>
            <w:rPr/>
            <w:t>A/C.6/72/SR.5</w:t>
          </w:r>
        </w:hyperlink>
      </w:r>
    </w:p>
    <w:p>
      <w:pPr>
        <w:pStyle w:val="itssubhead"/>
        <w:keepNext/>
        <w:keepLines/>
        <w:spacing w:after="0"/>
      </w:pPr>
      <w:r>
        <w:t>EXTERNAL DEBT (Agenda Item 17c)</w:t>
      </w:r>
    </w:p>
    <w:p>
      <w:pPr>
        <w:pStyle w:val="itsentry"/>
        <w:keepNext/>
        <w:keepLines/>
        <w:spacing w:after="0"/>
      </w:pPr>
      <w:r>
        <w:t xml:space="preserve"> </w:t>
      </w:r>
      <w:r>
        <w:rPr>
          <w:color w:val="000000" w:themeColor="hyperlink"/>
          <w:u w:val="single"/>
        </w:rPr>
        <w:hyperlink r:id="rId215">
          <w:r>
            <w:rPr/>
            <w:t>A/C.2/72/SR.7</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66">
          <w:r>
            <w:rPr/>
            <w:t>A/C.1/72/PV.14</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44">
          <w:r>
            <w:rPr/>
            <w:t>A/C.1/72/PV.8</w:t>
          </w:r>
        </w:hyperlink>
      </w:r>
    </w:p>
    <w:p>
      <w:pPr>
        <w:pStyle w:val="itssubhead"/>
        <w:keepNext/>
        <w:keepLines/>
        <w:spacing w:after="0"/>
      </w:pPr>
      <w:r>
        <w:t>DISASTER PREVENTION (Agenda Item 19c)</w:t>
      </w:r>
    </w:p>
    <w:p>
      <w:pPr>
        <w:pStyle w:val="itsentry"/>
        <w:keepNext/>
        <w:keepLines/>
        <w:spacing w:after="0"/>
      </w:pPr>
      <w:r>
        <w:t xml:space="preserve"> </w:t>
      </w:r>
      <w:r>
        <w:rPr>
          <w:color w:val="000000" w:themeColor="hyperlink"/>
          <w:u w:val="single"/>
        </w:rPr>
        <w:hyperlink r:id="rId151">
          <w:r>
            <w:rPr/>
            <w:t>A/C.2/72/SR.10</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ECONOMIC COOPERATION AMONG DEVELOPING COUNTRIES (Agenda Item 24b)</w:t>
      </w:r>
    </w:p>
    <w:p>
      <w:pPr>
        <w:pStyle w:val="itsentry"/>
        <w:keepNext/>
        <w:keepLines/>
        <w:spacing w:after="0"/>
      </w:pPr>
      <w:r>
        <w:t xml:space="preserve"> </w:t>
      </w:r>
      <w:r>
        <w:rPr>
          <w:color w:val="000000" w:themeColor="hyperlink"/>
          <w:u w:val="single"/>
        </w:rPr>
        <w:hyperlink r:id="rId256">
          <w:r>
            <w:rPr/>
            <w:t>A/C.2/72/SR.23</w:t>
          </w:r>
        </w:hyperlink>
      </w:r>
    </w:p>
    <w:p>
      <w:pPr>
        <w:pStyle w:val="itssubhead"/>
        <w:keepNext/>
        <w:keepLines/>
        <w:spacing w:after="0"/>
      </w:pPr>
      <w:r>
        <w:t>OUTER SPACE--CONFIDENCE-BUILDING MEASURES (Agenda Item 99v)</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41">
          <w:r>
            <w:rPr/>
            <w:t>A/C.4/72/SR.20</w:t>
          </w:r>
        </w:hyperlink>
      </w:r>
    </w:p>
    <w:p>
      <w:pPr>
        <w:pStyle w:val="itssubhead"/>
        <w:keepNext/>
        <w:keepLines/>
        <w:spacing w:after="0"/>
      </w:pPr>
      <w:r>
        <w:t>UNRWA--ACTIVITIES (Agenda Item 53)</w:t>
      </w:r>
    </w:p>
    <w:p>
      <w:pPr>
        <w:pStyle w:val="itsentry"/>
        <w:keepNext/>
        <w:keepLines/>
        <w:spacing w:after="0"/>
      </w:pPr>
      <w:r>
        <w:t xml:space="preserve"> </w:t>
      </w:r>
      <w:r>
        <w:rPr>
          <w:color w:val="000000" w:themeColor="hyperlink"/>
          <w:u w:val="single"/>
        </w:rPr>
        <w:hyperlink r:id="rId28">
          <w:r>
            <w:rPr/>
            <w:t>A/C.4/72/SR.25</w:t>
          </w:r>
        </w:hyperlink>
      </w:r>
    </w:p>
    <w:p>
      <w:pPr>
        <w:pStyle w:val="itssubhead"/>
        <w:keepNext/>
        <w:keepLines/>
        <w:spacing w:after="0"/>
      </w:pPr>
      <w:r>
        <w:t>FOOD SECURITY (Agenda Item 25)</w:t>
      </w:r>
    </w:p>
    <w:p>
      <w:pPr>
        <w:pStyle w:val="itsentry"/>
        <w:keepNext/>
        <w:keepLines/>
        <w:spacing w:after="0"/>
      </w:pPr>
      <w:r>
        <w:t xml:space="preserve"> </w:t>
      </w:r>
      <w:r>
        <w:rPr>
          <w:color w:val="000000" w:themeColor="hyperlink"/>
          <w:u w:val="single"/>
        </w:rPr>
        <w:hyperlink r:id="rId238">
          <w:r>
            <w:rPr/>
            <w:t>A/C.2/72/SR.17</w:t>
          </w:r>
        </w:hyperlink>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151">
          <w:r>
            <w:rPr/>
            <w:t>A/C.2/72/SR.10</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22">
          <w:r>
            <w:rPr/>
            <w:t>A/C.4/72/SR.13</w:t>
          </w:r>
        </w:hyperlink>
      </w:r>
      <w:r>
        <w:br/>
      </w:r>
    </w:p>
    <w:p>
      <w:pPr>
        <w:pStyle w:val="itshead"/>
        <w:keepNext/>
        <w:keepLines/>
      </w:pPr>
      <w:r>
        <w:t>Avan, Salem (UN. Office of Information and Communications Technology)</w:t>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227">
          <w:r>
            <w:rPr/>
            <w:t>A/C.5/72/SR.47</w:t>
          </w:r>
        </w:hyperlink>
      </w:r>
      <w:r>
        <w:br/>
      </w:r>
    </w:p>
    <w:p>
      <w:pPr>
        <w:pStyle w:val="itshead"/>
        <w:keepNext/>
        <w:keepLines/>
      </w:pPr>
      <w:r>
        <w:t>Awad, Ammar (Syrian Arab Republic)</w:t>
      </w:r>
    </w:p>
    <w:p>
      <w:pPr>
        <w:pStyle w:val="itssubhead"/>
        <w:keepNext/>
        <w:keepLines/>
        <w:spacing w:after="0"/>
      </w:pPr>
      <w:r>
        <w:t>PEACE (Agenda Item 15)</w:t>
      </w:r>
    </w:p>
    <w:p>
      <w:pPr>
        <w:pStyle w:val="itsentry"/>
        <w:keepNext/>
        <w:keepLines/>
        <w:spacing w:after="0"/>
      </w:pPr>
      <w:r>
        <w:t xml:space="preserve"> </w:t>
      </w:r>
      <w:r>
        <w:rPr>
          <w:color w:val="000000" w:themeColor="hyperlink"/>
          <w:u w:val="single"/>
        </w:rPr>
        <w:hyperlink r:id="rId62">
          <w:r>
            <w:rPr/>
            <w:t>A/72/PV.61</w:t>
          </w:r>
        </w:hyperlink>
      </w:r>
    </w:p>
    <w:p>
      <w:pPr>
        <w:pStyle w:val="itssubhead"/>
        <w:keepNext/>
        <w:keepLines/>
        <w:spacing w:after="0"/>
      </w:pPr>
      <w:r>
        <w:t>UN INTERIM FORCE IN LEBANON--FINANCING (Agenda Item 160b)</w:t>
      </w:r>
    </w:p>
    <w:p>
      <w:pPr>
        <w:pStyle w:val="itsentry"/>
        <w:keepNext/>
        <w:keepLines/>
        <w:spacing w:after="0"/>
      </w:pPr>
      <w:r>
        <w:t xml:space="preserve"> </w:t>
      </w:r>
      <w:r>
        <w:rPr>
          <w:color w:val="000000" w:themeColor="hyperlink"/>
          <w:u w:val="single"/>
        </w:rPr>
        <w:hyperlink r:id="rId225">
          <w:r>
            <w:rPr/>
            <w:t>A/72/PV.104</w:t>
          </w:r>
        </w:hyperlink>
      </w:r>
    </w:p>
    <w:p>
      <w:pPr>
        <w:pStyle w:val="itssubhead"/>
        <w:keepNext/>
        <w:keepLines/>
        <w:spacing w:after="0"/>
      </w:pPr>
      <w:r>
        <w:t>EMERGENCY ASSISTANCE (Agenda Item 73a)</w:t>
      </w:r>
    </w:p>
    <w:p>
      <w:pPr>
        <w:pStyle w:val="itsentry"/>
        <w:keepNext/>
        <w:keepLines/>
        <w:spacing w:after="0"/>
      </w:pPr>
      <w:r>
        <w:t xml:space="preserve"> </w:t>
      </w:r>
      <w:r>
        <w:rPr>
          <w:color w:val="000000" w:themeColor="hyperlink"/>
          <w:u w:val="single"/>
        </w:rPr>
        <w:hyperlink r:id="rId179">
          <w:r>
            <w:rPr/>
            <w:t>A/72/PV.69</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120">
          <w:r>
            <w:rPr/>
            <w:t>A/72/PV.76</w:t>
          </w:r>
        </w:hyperlink>
      </w:r>
      <w:r>
        <w:t xml:space="preserve">; </w:t>
      </w:r>
      <w:r>
        <w:rPr>
          <w:color w:val="000000" w:themeColor="hyperlink"/>
          <w:u w:val="single"/>
        </w:rPr>
        <w:hyperlink r:id="rId190">
          <w:r>
            <w:rPr/>
            <w:t>A/C.5/72/SR.16</w:t>
          </w:r>
        </w:hyperlink>
      </w:r>
      <w:r>
        <w:t xml:space="preserve">; </w:t>
      </w:r>
      <w:r>
        <w:rPr>
          <w:color w:val="000000" w:themeColor="hyperlink"/>
          <w:u w:val="single"/>
        </w:rPr>
        <w:hyperlink r:id="rId248">
          <w:r>
            <w:rPr/>
            <w:t>A/C.5/72/SR.29</w:t>
          </w:r>
        </w:hyperlink>
      </w:r>
    </w:p>
    <w:p>
      <w:pPr>
        <w:pStyle w:val="itssubhead"/>
        <w:keepNext/>
        <w:keepLines/>
        <w:spacing w:after="0"/>
      </w:pPr>
      <w:r>
        <w:t>UN DISENGAGEMENT OBSERVER FORCE--FINANCING (Agenda Item 160a)</w:t>
      </w:r>
    </w:p>
    <w:p>
      <w:pPr>
        <w:pStyle w:val="itsentry"/>
        <w:keepNext/>
        <w:keepLines/>
        <w:spacing w:after="0"/>
      </w:pPr>
      <w:r>
        <w:t xml:space="preserve"> </w:t>
      </w:r>
      <w:r>
        <w:rPr>
          <w:color w:val="000000" w:themeColor="hyperlink"/>
          <w:u w:val="single"/>
        </w:rPr>
        <w:hyperlink r:id="rId225">
          <w:r>
            <w:rPr/>
            <w:t>A/72/PV.104</w:t>
          </w:r>
        </w:hyperlink>
      </w:r>
      <w:r>
        <w:t xml:space="preserve">; </w:t>
      </w:r>
      <w:r>
        <w:rPr>
          <w:color w:val="000000" w:themeColor="hyperlink"/>
          <w:u w:val="single"/>
        </w:rPr>
        <w:hyperlink r:id="rId229">
          <w:r>
            <w:rPr/>
            <w:t>A/C.5/72/SR.38</w:t>
          </w:r>
        </w:hyperlink>
      </w:r>
      <w:r>
        <w:t xml:space="preserve">; </w:t>
      </w:r>
      <w:r>
        <w:rPr>
          <w:color w:val="000000" w:themeColor="hyperlink"/>
          <w:u w:val="single"/>
        </w:rPr>
        <w:hyperlink r:id="rId111">
          <w:r>
            <w:rPr/>
            <w:t>A/C.5/72/SR.48</w:t>
          </w:r>
        </w:hyperlink>
      </w:r>
    </w:p>
    <w:p>
      <w:pPr>
        <w:pStyle w:val="itssubhead"/>
        <w:keepNext/>
        <w:keepLines/>
        <w:spacing w:after="0"/>
      </w:pPr>
      <w:r>
        <w:t>UN. SECRETARY-GENERAL--REPORTS (2016-2017) (Agenda Item 110)</w:t>
      </w:r>
    </w:p>
    <w:p>
      <w:pPr>
        <w:pStyle w:val="itsentry"/>
        <w:keepNext/>
        <w:keepLines/>
        <w:spacing w:after="0"/>
      </w:pPr>
      <w:r>
        <w:t xml:space="preserve"> </w:t>
      </w:r>
      <w:r>
        <w:rPr>
          <w:color w:val="000000" w:themeColor="hyperlink"/>
          <w:u w:val="single"/>
        </w:rPr>
        <w:hyperlink r:id="rId135">
          <w:r>
            <w:rPr/>
            <w:t>A/72/PV.28</w:t>
          </w:r>
        </w:hyperlink>
      </w:r>
      <w:r>
        <w:br/>
      </w:r>
    </w:p>
    <w:p>
      <w:pPr>
        <w:pStyle w:val="itshead"/>
        <w:keepNext/>
        <w:keepLines/>
      </w:pPr>
      <w:r>
        <w:t>Ayebare, Adonia (Uganda)</w:t>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114">
          <w:r>
            <w:rPr/>
            <w:t>A/C.5/72/SR.46</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49">
          <w:r>
            <w:rPr/>
            <w:t>A/C.6/72/SR.4</w:t>
          </w:r>
        </w:hyperlink>
      </w:r>
      <w:r>
        <w:br/>
      </w:r>
    </w:p>
    <w:p>
      <w:pPr>
        <w:pStyle w:val="itshead"/>
        <w:keepNext/>
        <w:keepLines/>
      </w:pPr>
      <w:r>
        <w:t>Ayott-Rivard, Marie Héllène (Canada)</w:t>
      </w:r>
    </w:p>
    <w:p>
      <w:pPr>
        <w:pStyle w:val="itssubhead"/>
        <w:keepNext/>
        <w:keepLines/>
        <w:spacing w:after="0"/>
      </w:pPr>
      <w:r>
        <w:t>HUMAN RESOURCES DEVELOPMENT (Agenda Item 23c)</w:t>
      </w:r>
    </w:p>
    <w:p>
      <w:pPr>
        <w:pStyle w:val="itsentry"/>
        <w:keepNext/>
        <w:keepLines/>
        <w:spacing w:after="0"/>
      </w:pPr>
      <w:r>
        <w:t xml:space="preserve"> </w:t>
      </w:r>
      <w:r>
        <w:rPr>
          <w:color w:val="000000" w:themeColor="hyperlink"/>
          <w:u w:val="single"/>
        </w:rPr>
        <w:hyperlink r:id="rId205">
          <w:r>
            <w:rPr/>
            <w:t>A/C.2/72/SR.27</w:t>
          </w:r>
        </w:hyperlink>
      </w:r>
      <w:r>
        <w:br/>
      </w:r>
    </w:p>
    <w:p>
      <w:pPr>
        <w:pStyle w:val="itshead"/>
        <w:keepNext/>
        <w:keepLines/>
      </w:pPr>
      <w:r>
        <w:t>Azadi, Nabi (Iran (Islamic Republic of))</w:t>
      </w:r>
    </w:p>
    <w:p>
      <w:pPr>
        <w:pStyle w:val="itssubhead"/>
        <w:keepNext/>
        <w:keepLines/>
        <w:spacing w:after="0"/>
      </w:pPr>
      <w:r>
        <w:t>NUCLEAR PROLIFERATION--MIDDLE EAST (Agenda Item 102)</w:t>
      </w:r>
    </w:p>
    <w:p>
      <w:pPr>
        <w:pStyle w:val="itsentry"/>
        <w:keepNext/>
        <w:keepLines/>
        <w:spacing w:after="0"/>
      </w:pPr>
      <w:r>
        <w:t xml:space="preserve"> </w:t>
      </w:r>
      <w:r>
        <w:rPr>
          <w:color w:val="000000" w:themeColor="hyperlink"/>
          <w:u w:val="single"/>
        </w:rPr>
        <w:hyperlink r:id="rId16">
          <w:r>
            <w:rPr/>
            <w:t>A/C.1/72/PV.19</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66">
          <w:r>
            <w:rPr/>
            <w:t>A/C.1/72/PV.14</w:t>
          </w:r>
        </w:hyperlink>
      </w:r>
    </w:p>
    <w:p>
      <w:pPr>
        <w:pStyle w:val="itssubhead"/>
        <w:keepNext/>
        <w:keepLines/>
        <w:spacing w:after="0"/>
      </w:pPr>
      <w:r>
        <w:t>ARMS RACE--OUTER SPACE (Agenda Item 97a)</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OUTER SPACE--CONFIDENCE-BUILDING MEASURES (Agenda Item 99v)</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WEAPONS--OUTER SPACE (Agenda Item 97b)</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23">
          <w:r>
            <w:rPr/>
            <w:t>A/C.1/72/PV.28</w:t>
          </w:r>
        </w:hyperlink>
      </w:r>
    </w:p>
    <w:p>
      <w:pPr>
        <w:pStyle w:val="itssubhead"/>
        <w:keepNext/>
        <w:keepLines/>
        <w:spacing w:after="0"/>
      </w:pPr>
      <w:r>
        <w:t>INFORMATION--INTERNATIONAL SECURITY (Agenda Item 94)</w:t>
      </w:r>
    </w:p>
    <w:p>
      <w:pPr>
        <w:pStyle w:val="itsentry"/>
        <w:keepNext/>
        <w:keepLines/>
        <w:spacing w:after="0"/>
      </w:pPr>
      <w:r>
        <w:t xml:space="preserve"> </w:t>
      </w:r>
      <w:r>
        <w:rPr>
          <w:color w:val="000000" w:themeColor="hyperlink"/>
          <w:u w:val="single"/>
        </w:rPr>
        <w:hyperlink r:id="rId165">
          <w:r>
            <w:rPr/>
            <w:t>A/C.1/72/PV.20</w:t>
          </w:r>
        </w:hyperlink>
      </w:r>
      <w:r>
        <w:br/>
      </w:r>
    </w:p>
    <w:p>
      <w:pPr>
        <w:pStyle w:val="itshead"/>
        <w:keepNext/>
        <w:keepLines/>
      </w:pPr>
      <w:r>
        <w:t>Azucena, Kira Danganan (Philippines)</w:t>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133">
          <w:r>
            <w:rPr/>
            <w:t>A/72/PV.41</w:t>
          </w:r>
        </w:hyperlink>
      </w:r>
    </w:p>
    <w:p>
      <w:pPr>
        <w:pStyle w:val="itssubhead"/>
        <w:keepNext/>
        <w:keepLines/>
        <w:spacing w:after="0"/>
      </w:pPr>
      <w:r>
        <w:t>NUCLEAR WEAPONS--ELIMINATION (Agenda Item 99z)</w:t>
      </w:r>
    </w:p>
    <w:p>
      <w:pPr>
        <w:pStyle w:val="itsentry"/>
        <w:keepNext/>
        <w:keepLines/>
        <w:spacing w:after="0"/>
      </w:pPr>
      <w:r>
        <w:t xml:space="preserve"> </w:t>
      </w:r>
      <w:r>
        <w:rPr>
          <w:color w:val="000000" w:themeColor="hyperlink"/>
          <w:u w:val="single"/>
        </w:rPr>
        <w:hyperlink r:id="rId138">
          <w:r>
            <w:rPr/>
            <w:t>A/C.1/72/PV.25</w:t>
          </w:r>
        </w:hyperlink>
      </w:r>
      <w:r>
        <w:br/>
      </w:r>
    </w:p>
    <w:p>
      <w:pPr>
        <w:pStyle w:val="itshead"/>
        <w:keepNext/>
        <w:keepLines/>
      </w:pPr>
      <w:r>
        <w:t>Azucena, Kira Danganan (Philippines) (ASEAN)</w:t>
      </w:r>
    </w:p>
    <w:p>
      <w:pPr>
        <w:pStyle w:val="itssubhead"/>
        <w:keepNext/>
        <w:keepLines/>
        <w:spacing w:after="0"/>
      </w:pPr>
      <w:r>
        <w:t>UN RESOLUTIONS--IMPLEMENTATION (Agenda Item 120)</w:t>
      </w:r>
    </w:p>
    <w:p>
      <w:pPr>
        <w:pStyle w:val="itsentry"/>
        <w:keepNext/>
        <w:keepLines/>
        <w:spacing w:after="0"/>
      </w:pPr>
      <w:r>
        <w:t xml:space="preserve"> </w:t>
      </w:r>
      <w:r>
        <w:rPr>
          <w:color w:val="000000" w:themeColor="hyperlink"/>
          <w:u w:val="single"/>
        </w:rPr>
        <w:hyperlink r:id="rId81">
          <w:r>
            <w:rPr/>
            <w:t>A/72/PV.48</w:t>
          </w:r>
        </w:hyperlink>
      </w:r>
    </w:p>
    <w:p>
      <w:pPr>
        <w:pStyle w:val="itssubhead"/>
        <w:keepNext/>
        <w:keepLines/>
        <w:spacing w:after="0"/>
      </w:pPr>
      <w:r>
        <w:t>UN. GENERAL ASSEMBLY--WORK PROGRAMME (Agenda Item 121)</w:t>
      </w:r>
    </w:p>
    <w:p>
      <w:pPr>
        <w:pStyle w:val="itsentry"/>
        <w:keepNext/>
        <w:keepLines/>
        <w:spacing w:after="0"/>
      </w:pPr>
      <w:r>
        <w:t xml:space="preserve"> </w:t>
      </w:r>
      <w:r>
        <w:rPr>
          <w:color w:val="000000" w:themeColor="hyperlink"/>
          <w:u w:val="single"/>
        </w:rPr>
        <w:hyperlink r:id="rId81">
          <w:r>
            <w:rPr/>
            <w:t>A/72/PV.48</w:t>
          </w:r>
        </w:hyperlink>
      </w:r>
      <w:r>
        <w:br/>
      </w:r>
    </w:p>
    <w:p>
      <w:pPr>
        <w:pStyle w:val="itshead"/>
        <w:keepNext/>
        <w:keepLines/>
      </w:pPr>
      <w:r>
        <w:t>Baba Dih, Ferat Ahmed  (***)</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5">
          <w:r>
            <w:rPr/>
            <w:t>A/C.4/72/SR.7</w:t>
          </w:r>
        </w:hyperlink>
      </w:r>
      <w:r>
        <w:br/>
      </w:r>
    </w:p>
    <w:p>
      <w:pPr>
        <w:pStyle w:val="itshead"/>
        <w:keepNext/>
        <w:keepLines/>
      </w:pPr>
      <w:r>
        <w:t>Baba, Melania Fetukula Tailau (Fiji)</w:t>
      </w:r>
    </w:p>
    <w:p>
      <w:pPr>
        <w:pStyle w:val="itssubhead"/>
        <w:keepNext/>
        <w:keepLines/>
        <w:spacing w:after="0"/>
      </w:pPr>
      <w:r>
        <w:t>ALBINISM (Agenda Item 72b)</w:t>
      </w:r>
    </w:p>
    <w:p>
      <w:pPr>
        <w:pStyle w:val="itsentry"/>
        <w:keepNext/>
        <w:keepLines/>
        <w:spacing w:after="0"/>
      </w:pPr>
      <w:r>
        <w:t xml:space="preserve"> </w:t>
      </w:r>
      <w:r>
        <w:rPr>
          <w:color w:val="000000" w:themeColor="hyperlink"/>
          <w:u w:val="single"/>
        </w:rPr>
        <w:hyperlink r:id="rId247">
          <w:r>
            <w:rPr/>
            <w:t>A/C.3/72/SR.28</w:t>
          </w:r>
        </w:hyperlink>
      </w:r>
      <w:r>
        <w:br/>
      </w:r>
    </w:p>
    <w:p>
      <w:pPr>
        <w:pStyle w:val="itshead"/>
        <w:keepNext/>
        <w:keepLines/>
      </w:pPr>
      <w:r>
        <w:t>Babajide, Adebayo (European Union)</w:t>
      </w:r>
    </w:p>
    <w:p>
      <w:pPr>
        <w:pStyle w:val="itssubhead"/>
        <w:keepNext/>
        <w:keepLines/>
        <w:spacing w:after="0"/>
      </w:pPr>
      <w:r>
        <w:t>DEVELOPMENT FINANCE--CONFERENCES (Agenda Item 18)</w:t>
      </w:r>
    </w:p>
    <w:p>
      <w:pPr>
        <w:pStyle w:val="itsentry"/>
        <w:keepNext/>
        <w:keepLines/>
        <w:spacing w:after="0"/>
      </w:pPr>
      <w:r>
        <w:t xml:space="preserve"> </w:t>
      </w:r>
      <w:r>
        <w:rPr>
          <w:color w:val="000000" w:themeColor="hyperlink"/>
          <w:u w:val="single"/>
        </w:rPr>
        <w:hyperlink r:id="rId257">
          <w:r>
            <w:rPr/>
            <w:t>A/C.2/72/SR.29</w:t>
          </w:r>
        </w:hyperlink>
      </w:r>
      <w:r>
        <w:br/>
      </w:r>
    </w:p>
    <w:p>
      <w:pPr>
        <w:pStyle w:val="itshead"/>
        <w:keepNext/>
        <w:keepLines/>
      </w:pPr>
      <w:r>
        <w:t>Babio, Natalia (Argentina)</w:t>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258">
          <w:r>
            <w:rPr/>
            <w:t>A/C.5/72/SR.23</w:t>
          </w:r>
        </w:hyperlink>
      </w:r>
    </w:p>
    <w:p>
      <w:pPr>
        <w:pStyle w:val="itssubhead"/>
        <w:keepNext/>
        <w:keepLines/>
        <w:spacing w:after="0"/>
      </w:pPr>
      <w:r>
        <w:t>UN MISSION FOR JUSTICE SUPPORT IN HAITI--FINANCING (Agenda Item 165)</w:t>
      </w:r>
    </w:p>
    <w:p>
      <w:pPr>
        <w:pStyle w:val="itsentry"/>
        <w:keepNext/>
        <w:keepLines/>
        <w:spacing w:after="0"/>
      </w:pPr>
      <w:r>
        <w:t xml:space="preserve"> </w:t>
      </w:r>
      <w:r>
        <w:rPr>
          <w:color w:val="000000" w:themeColor="hyperlink"/>
          <w:u w:val="single"/>
        </w:rPr>
        <w:hyperlink r:id="rId259">
          <w:r>
            <w:rPr/>
            <w:t>A/C.5/72/SR.26</w:t>
          </w:r>
        </w:hyperlink>
      </w:r>
      <w:r>
        <w:br/>
      </w:r>
    </w:p>
    <w:p>
      <w:pPr>
        <w:pStyle w:val="itshead"/>
        <w:keepNext/>
        <w:keepLines/>
      </w:pPr>
      <w:r>
        <w:t>Bach, Thomas (International Olympic Committee)</w:t>
      </w:r>
    </w:p>
    <w:p>
      <w:pPr>
        <w:pStyle w:val="itssubhead"/>
        <w:keepNext/>
        <w:keepLines/>
        <w:spacing w:after="0"/>
      </w:pPr>
      <w:r>
        <w:t>SPORTS (Agenda Item 11)</w:t>
      </w:r>
    </w:p>
    <w:p>
      <w:pPr>
        <w:pStyle w:val="itsentry"/>
        <w:keepNext/>
        <w:keepLines/>
        <w:spacing w:after="0"/>
      </w:pPr>
      <w:r>
        <w:t xml:space="preserve"> </w:t>
      </w:r>
      <w:r>
        <w:rPr>
          <w:color w:val="000000" w:themeColor="hyperlink"/>
          <w:u w:val="single"/>
        </w:rPr>
        <w:hyperlink r:id="rId81">
          <w:r>
            <w:rPr/>
            <w:t>A/72/PV.48</w:t>
          </w:r>
        </w:hyperlink>
      </w:r>
      <w:r>
        <w:br/>
      </w:r>
    </w:p>
    <w:p>
      <w:pPr>
        <w:pStyle w:val="itshead"/>
        <w:keepNext/>
        <w:keepLines/>
      </w:pPr>
      <w:r>
        <w:t>Bachelet, Michelle (Chile. President)</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60">
          <w:r>
            <w:rPr/>
            <w:t>A/72/PV.9</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60">
          <w:r>
            <w:rPr/>
            <w:t>A/72/PV.9</w:t>
          </w:r>
        </w:hyperlink>
      </w:r>
      <w:r>
        <w:br/>
      </w:r>
    </w:p>
    <w:p>
      <w:pPr>
        <w:pStyle w:val="itshead"/>
        <w:keepNext/>
        <w:keepLines/>
      </w:pPr>
      <w:r>
        <w:t>Backovic, Cedomir (Serbia)</w:t>
      </w:r>
    </w:p>
    <w:p>
      <w:pPr>
        <w:pStyle w:val="itssubhead"/>
        <w:keepNext/>
        <w:keepLines/>
        <w:spacing w:after="0"/>
      </w:pPr>
      <w:r>
        <w:t>INTERNATIONAL TRIBUNAL--FORMER YUGOSLAVIA--REPORTS (Agenda Item 75)</w:t>
      </w:r>
    </w:p>
    <w:p>
      <w:pPr>
        <w:pStyle w:val="itsentry"/>
        <w:keepNext/>
        <w:keepLines/>
        <w:spacing w:after="0"/>
      </w:pPr>
      <w:r>
        <w:t xml:space="preserve"> </w:t>
      </w:r>
      <w:r>
        <w:rPr>
          <w:color w:val="000000" w:themeColor="hyperlink"/>
          <w:u w:val="single"/>
        </w:rPr>
        <w:hyperlink r:id="rId86">
          <w:r>
            <w:rPr/>
            <w:t>A/72/PV.32</w:t>
          </w:r>
        </w:hyperlink>
      </w:r>
      <w:r>
        <w:br/>
      </w:r>
    </w:p>
    <w:p>
      <w:pPr>
        <w:pStyle w:val="itshead"/>
        <w:keepNext/>
        <w:keepLines/>
      </w:pPr>
      <w:r>
        <w:t>Badjie, Isatou (Gambia)</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77">
          <w:r>
            <w:rPr/>
            <w:t>A/C.4/72/SR.8</w:t>
          </w:r>
        </w:hyperlink>
      </w:r>
      <w:r>
        <w:br/>
      </w:r>
    </w:p>
    <w:p>
      <w:pPr>
        <w:pStyle w:val="itshead"/>
        <w:keepNext/>
        <w:keepLines/>
      </w:pPr>
      <w:r>
        <w:t>Baeriswyl, Pascale (Switzerland)</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99">
          <w:r>
            <w:rPr/>
            <w:t>A/72/PV.84</w:t>
          </w:r>
        </w:hyperlink>
      </w:r>
      <w:r>
        <w:br/>
      </w:r>
    </w:p>
    <w:p>
      <w:pPr>
        <w:pStyle w:val="itshead"/>
        <w:keepNext/>
        <w:keepLines/>
      </w:pPr>
      <w:r>
        <w:t>Baffoe, Juliana (Norway)</w:t>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36">
          <w:r>
            <w:rPr/>
            <w:t>A/72/PV.103</w:t>
          </w:r>
        </w:hyperlink>
      </w:r>
      <w:r>
        <w:br/>
      </w:r>
    </w:p>
    <w:p>
      <w:pPr>
        <w:pStyle w:val="itshead"/>
        <w:keepNext/>
        <w:keepLines/>
      </w:pPr>
      <w:r>
        <w:t>Bagdasarova, Anna (Belarus)</w:t>
      </w:r>
    </w:p>
    <w:p>
      <w:pPr>
        <w:pStyle w:val="itssubhead"/>
        <w:keepNext/>
        <w:keepLines/>
        <w:spacing w:after="0"/>
      </w:pPr>
      <w:r>
        <w:t>UN--CHARTER (Agenda Item 83)</w:t>
      </w:r>
    </w:p>
    <w:p>
      <w:pPr>
        <w:pStyle w:val="itsentry"/>
        <w:keepNext/>
        <w:keepLines/>
        <w:spacing w:after="0"/>
      </w:pPr>
      <w:r>
        <w:t xml:space="preserve"> </w:t>
      </w:r>
      <w:r>
        <w:rPr>
          <w:color w:val="000000" w:themeColor="hyperlink"/>
          <w:u w:val="single"/>
        </w:rPr>
        <w:hyperlink r:id="rId101">
          <w:r>
            <w:rPr/>
            <w:t>A/C.6/72/SR.12</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53">
          <w:r>
            <w:rPr/>
            <w:t>A/C.2/72/SR.22</w:t>
          </w:r>
        </w:hyperlink>
      </w:r>
      <w:r>
        <w:br/>
      </w:r>
    </w:p>
    <w:p>
      <w:pPr>
        <w:pStyle w:val="itshead"/>
        <w:keepNext/>
        <w:keepLines/>
      </w:pPr>
      <w:r>
        <w:t>Bagherpour Ardekani, Abbas (Iran (Islamic Republic of))</w:t>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182">
          <w:r>
            <w:rPr/>
            <w:t>A/C.6/72/SR.3</w:t>
          </w:r>
        </w:hyperlink>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261">
          <w:r>
            <w:rPr/>
            <w:t>A/C.6/72/SR.20</w:t>
          </w:r>
        </w:hyperlink>
      </w:r>
    </w:p>
    <w:p>
      <w:pPr>
        <w:pStyle w:val="itssubhead"/>
        <w:keepNext/>
        <w:keepLines/>
        <w:spacing w:after="0"/>
      </w:pPr>
      <w:r>
        <w:t>UN--CHARTER (Agenda Item 83)</w:t>
      </w:r>
    </w:p>
    <w:p>
      <w:pPr>
        <w:pStyle w:val="itsentry"/>
        <w:keepNext/>
        <w:keepLines/>
        <w:spacing w:after="0"/>
      </w:pPr>
      <w:r>
        <w:t xml:space="preserve"> </w:t>
      </w:r>
      <w:r>
        <w:rPr>
          <w:color w:val="000000" w:themeColor="hyperlink"/>
          <w:u w:val="single"/>
        </w:rPr>
        <w:hyperlink r:id="rId101">
          <w:r>
            <w:rPr/>
            <w:t>A/C.6/72/SR.12</w:t>
          </w:r>
        </w:hyperlink>
      </w:r>
    </w:p>
    <w:p>
      <w:pPr>
        <w:pStyle w:val="itssubhead"/>
        <w:keepNext/>
        <w:keepLines/>
        <w:spacing w:after="0"/>
      </w:pPr>
      <w:r>
        <w:t>NON-CITIZENS--DEPORTATION (Agenda Item 82)</w:t>
      </w:r>
    </w:p>
    <w:p>
      <w:pPr>
        <w:pStyle w:val="itsentry"/>
        <w:keepNext/>
        <w:keepLines/>
        <w:spacing w:after="0"/>
      </w:pPr>
      <w:r>
        <w:t xml:space="preserve"> </w:t>
      </w:r>
      <w:r>
        <w:rPr>
          <w:color w:val="000000" w:themeColor="hyperlink"/>
          <w:u w:val="single"/>
        </w:rPr>
        <w:hyperlink r:id="rId94">
          <w:r>
            <w:rPr/>
            <w:t>A/C.6/72/SR.14</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8">
          <w:r>
            <w:rPr/>
            <w:t>A/C.6/72/SR.7</w:t>
          </w:r>
        </w:hyperlink>
      </w:r>
    </w:p>
    <w:p>
      <w:pPr>
        <w:pStyle w:val="itssubhead"/>
        <w:keepNext/>
        <w:keepLines/>
        <w:spacing w:after="0"/>
      </w:pPr>
      <w:r>
        <w:t>ARMED CONFLICTS--TREATIES (Agenda Item 86)</w:t>
      </w:r>
    </w:p>
    <w:p>
      <w:pPr>
        <w:pStyle w:val="itsentry"/>
        <w:keepNext/>
        <w:keepLines/>
        <w:spacing w:after="0"/>
      </w:pPr>
      <w:r>
        <w:t xml:space="preserve"> </w:t>
      </w:r>
      <w:r>
        <w:rPr>
          <w:color w:val="000000" w:themeColor="hyperlink"/>
          <w:u w:val="single"/>
        </w:rPr>
        <w:hyperlink r:id="rId91">
          <w:r>
            <w:rPr/>
            <w:t>A/C.6/72/SR.17</w:t>
          </w:r>
        </w:hyperlink>
      </w:r>
    </w:p>
    <w:p>
      <w:pPr>
        <w:pStyle w:val="itssubhead"/>
        <w:keepNext/>
        <w:keepLines/>
        <w:spacing w:after="0"/>
      </w:pPr>
      <w:r>
        <w:t>INTERNATIONAL JURISDICTION (Agenda Item 85)</w:t>
      </w:r>
    </w:p>
    <w:p>
      <w:pPr>
        <w:pStyle w:val="itsentry"/>
        <w:keepNext/>
        <w:keepLines/>
        <w:spacing w:after="0"/>
      </w:pPr>
      <w:r>
        <w:t xml:space="preserve"> </w:t>
      </w:r>
      <w:r>
        <w:rPr>
          <w:color w:val="000000" w:themeColor="hyperlink"/>
          <w:u w:val="single"/>
        </w:rPr>
        <w:hyperlink r:id="rId94">
          <w:r>
            <w:rPr/>
            <w:t>A/C.6/72/SR.14</w:t>
          </w:r>
        </w:hyperlink>
      </w:r>
      <w:r>
        <w:br/>
      </w:r>
    </w:p>
    <w:p>
      <w:pPr>
        <w:pStyle w:val="itshead"/>
        <w:keepNext/>
        <w:keepLines/>
      </w:pPr>
      <w:r>
        <w:t>Bagwell, David Ashley (United States)</w:t>
      </w:r>
    </w:p>
    <w:p>
      <w:pPr>
        <w:pStyle w:val="itssubhead"/>
        <w:keepNext/>
        <w:keepLines/>
        <w:spacing w:after="0"/>
      </w:pPr>
      <w:r>
        <w:t>UN CONFERENCES (Agenda Item 14)</w:t>
      </w:r>
    </w:p>
    <w:p>
      <w:pPr>
        <w:pStyle w:val="itsentry"/>
        <w:keepNext/>
        <w:keepLines/>
        <w:spacing w:after="0"/>
      </w:pPr>
      <w:r>
        <w:t xml:space="preserve"> </w:t>
      </w:r>
      <w:r>
        <w:rPr>
          <w:color w:val="000000" w:themeColor="hyperlink"/>
          <w:u w:val="single"/>
        </w:rPr>
        <w:hyperlink r:id="rId234">
          <w:r>
            <w:rPr/>
            <w:t>A/72/PV.108</w:t>
          </w:r>
        </w:hyperlink>
      </w:r>
      <w:r>
        <w:t xml:space="preserve">; </w:t>
      </w:r>
      <w:r>
        <w:rPr>
          <w:color w:val="000000" w:themeColor="hyperlink"/>
          <w:u w:val="single"/>
        </w:rPr>
        <w:hyperlink r:id="rId139">
          <w:r>
            <w:rPr/>
            <w:t>A/72/PV.82</w:t>
          </w:r>
        </w:hyperlink>
      </w:r>
      <w:r>
        <w:t xml:space="preserve">; </w:t>
      </w:r>
      <w:r>
        <w:rPr>
          <w:color w:val="000000" w:themeColor="hyperlink"/>
          <w:u w:val="single"/>
        </w:rPr>
        <w:hyperlink r:id="rId137">
          <w:r>
            <w:rPr/>
            <w:t>A/72/PV.95</w:t>
          </w:r>
        </w:hyperlink>
      </w:r>
    </w:p>
    <w:p>
      <w:pPr>
        <w:pStyle w:val="itssubhead"/>
        <w:keepNext/>
        <w:keepLines/>
        <w:spacing w:after="0"/>
      </w:pPr>
      <w:r>
        <w:t>TRAFFIC SAFETY (Agenda Item 12)</w:t>
      </w:r>
    </w:p>
    <w:p>
      <w:pPr>
        <w:pStyle w:val="itsentry"/>
        <w:keepNext/>
        <w:keepLines/>
        <w:spacing w:after="0"/>
      </w:pPr>
      <w:r>
        <w:t xml:space="preserve"> </w:t>
      </w:r>
      <w:r>
        <w:rPr>
          <w:color w:val="000000" w:themeColor="hyperlink"/>
          <w:u w:val="single"/>
        </w:rPr>
        <w:hyperlink r:id="rId139">
          <w:r>
            <w:rPr/>
            <w:t>A/72/PV.82</w:t>
          </w:r>
        </w:hyperlink>
      </w:r>
    </w:p>
    <w:p>
      <w:pPr>
        <w:pStyle w:val="itssubhead"/>
        <w:keepNext/>
        <w:keepLines/>
        <w:spacing w:after="0"/>
      </w:pPr>
      <w:r>
        <w:t>UN. PEACEBUILDING COMMISSION--REPORTS (2016-2017) (Agenda Item 30)</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UN. PEACEBUILDING FUND (Agenda Item 111)</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MILLENNIUM SUMMIT (2000 : NEW YORK) (Agenda Item 117)</w:t>
      </w:r>
    </w:p>
    <w:p>
      <w:pPr>
        <w:pStyle w:val="itsentry"/>
        <w:keepNext/>
        <w:keepLines/>
        <w:spacing w:after="0"/>
      </w:pPr>
      <w:r>
        <w:t xml:space="preserve"> </w:t>
      </w:r>
      <w:r>
        <w:rPr>
          <w:color w:val="000000" w:themeColor="hyperlink"/>
          <w:u w:val="single"/>
        </w:rPr>
        <w:hyperlink r:id="rId139">
          <w:r>
            <w:rPr/>
            <w:t>A/72/PV.82</w:t>
          </w:r>
        </w:hyperlink>
      </w:r>
      <w:r>
        <w:br/>
      </w:r>
    </w:p>
    <w:p>
      <w:pPr>
        <w:pStyle w:val="itshead"/>
        <w:keepNext/>
        <w:keepLines/>
      </w:pPr>
      <w:r>
        <w:t>Bahaijoub, Jane (Family Protection (Organization))</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3">
          <w:r>
            <w:rPr/>
            <w:t>A/C.4/72/SR.4</w:t>
          </w:r>
        </w:hyperlink>
      </w:r>
      <w:r>
        <w:br/>
      </w:r>
    </w:p>
    <w:p>
      <w:pPr>
        <w:pStyle w:val="itshead"/>
        <w:keepNext/>
        <w:keepLines/>
      </w:pPr>
      <w:r>
        <w:t>Bahous, Sima (Jordan)</w:t>
      </w:r>
    </w:p>
    <w:p>
      <w:pPr>
        <w:pStyle w:val="itssubhead"/>
        <w:keepNext/>
        <w:keepLines/>
        <w:spacing w:after="0"/>
      </w:pPr>
      <w:r>
        <w:t>PALESTINE QUESTION (Agenda Item 38)</w:t>
      </w:r>
    </w:p>
    <w:p>
      <w:pPr>
        <w:pStyle w:val="itsentry"/>
        <w:keepNext/>
        <w:keepLines/>
        <w:spacing w:after="0"/>
      </w:pPr>
      <w:r>
        <w:t xml:space="preserve"> </w:t>
      </w:r>
      <w:r>
        <w:rPr>
          <w:color w:val="000000" w:themeColor="hyperlink"/>
          <w:u w:val="single"/>
        </w:rPr>
        <w:hyperlink r:id="rId63">
          <w:r>
            <w:rPr/>
            <w:t>A/72/PV.59</w:t>
          </w:r>
        </w:hyperlink>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2">
          <w:r>
            <w:rPr/>
            <w:t>A/72/PV.101</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4">
          <w:r>
            <w:rPr/>
            <w:t>A/72/PV.85</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85">
          <w:r>
            <w:rPr/>
            <w:t>A/72/PV.26</w:t>
          </w:r>
        </w:hyperlink>
      </w:r>
      <w:r>
        <w:br/>
      </w:r>
    </w:p>
    <w:p>
      <w:pPr>
        <w:pStyle w:val="itshead"/>
        <w:keepNext/>
        <w:keepLines/>
      </w:pPr>
      <w:r>
        <w:t>Bahr Aluloom, Mohammed Hussein (Iraq)</w:t>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2">
          <w:r>
            <w:rPr/>
            <w:t>A/72/PV.101</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229">
          <w:r>
            <w:rPr/>
            <w:t>A/C.5/72/SR.38</w:t>
          </w:r>
        </w:hyperlink>
      </w:r>
    </w:p>
    <w:p>
      <w:pPr>
        <w:pStyle w:val="itssubhead"/>
        <w:keepNext/>
        <w:keepLines/>
        <w:spacing w:after="0"/>
      </w:pPr>
      <w:r>
        <w:t>DISARMAMENT--GENERAL AND COMPLETE (Agenda Item 99)</w:t>
      </w:r>
    </w:p>
    <w:p>
      <w:pPr>
        <w:pStyle w:val="itsentry"/>
        <w:keepNext/>
        <w:keepLines/>
        <w:spacing w:after="0"/>
      </w:pPr>
      <w:r>
        <w:t xml:space="preserve"> </w:t>
      </w:r>
      <w:r>
        <w:rPr>
          <w:color w:val="000000" w:themeColor="hyperlink"/>
          <w:u w:val="single"/>
        </w:rPr>
        <w:hyperlink r:id="rId82">
          <w:r>
            <w:rPr/>
            <w:t>A/72/PV.112</w:t>
          </w:r>
        </w:hyperlink>
      </w:r>
    </w:p>
    <w:p>
      <w:pPr>
        <w:pStyle w:val="itssubhead"/>
        <w:keepNext/>
        <w:keepLines/>
        <w:spacing w:after="0"/>
      </w:pPr>
      <w:r>
        <w:t>PALESTINE QUESTION (Agenda Item 38)</w:t>
      </w:r>
    </w:p>
    <w:p>
      <w:pPr>
        <w:pStyle w:val="itsentry"/>
        <w:keepNext/>
        <w:keepLines/>
        <w:spacing w:after="0"/>
      </w:pPr>
      <w:r>
        <w:t xml:space="preserve"> </w:t>
      </w:r>
      <w:r>
        <w:rPr>
          <w:color w:val="000000" w:themeColor="hyperlink"/>
          <w:u w:val="single"/>
        </w:rPr>
        <w:hyperlink r:id="rId61">
          <w:r>
            <w:rPr/>
            <w:t>A/72/PV.60</w:t>
          </w:r>
        </w:hyperlink>
      </w:r>
      <w:r>
        <w:br/>
      </w:r>
    </w:p>
    <w:p>
      <w:pPr>
        <w:pStyle w:val="itshead"/>
        <w:keepNext/>
        <w:keepLines/>
      </w:pPr>
      <w:r>
        <w:t>Bahr Aluloom, Mohammed Hussein (Iraq) (UN. General Assembly. 1st Committee. Chair)</w:t>
      </w:r>
    </w:p>
    <w:p>
      <w:pPr>
        <w:pStyle w:val="itssubhead"/>
        <w:keepNext/>
        <w:keepLines/>
        <w:spacing w:after="0"/>
      </w:pPr>
      <w:r>
        <w:t>SPACE SECURITY (Agenda Item 52b)</w:t>
      </w:r>
    </w:p>
    <w:p>
      <w:pPr>
        <w:pStyle w:val="itsentry"/>
        <w:keepNext/>
        <w:keepLines/>
        <w:spacing w:after="0"/>
      </w:pPr>
      <w:r>
        <w:t xml:space="preserve"> </w:t>
      </w:r>
      <w:r>
        <w:rPr>
          <w:color w:val="000000" w:themeColor="hyperlink"/>
          <w:u w:val="single"/>
        </w:rPr>
        <w:hyperlink r:id="rId18">
          <w:r>
            <w:rPr/>
            <w:t>A/C.1/72/PV.11</w:t>
          </w:r>
        </w:hyperlink>
      </w:r>
    </w:p>
    <w:p>
      <w:pPr>
        <w:pStyle w:val="itssubhead"/>
        <w:keepNext/>
        <w:keepLines/>
        <w:spacing w:after="0"/>
      </w:pPr>
      <w:r>
        <w:t>UN. GENERAL ASSEMBLY (72ND SESS. : 2017-2018). 1ST COMMITTEE--WORK ORGANIZATION (Agenda Item 7)</w:t>
      </w:r>
    </w:p>
    <w:p>
      <w:pPr>
        <w:pStyle w:val="itsentry"/>
        <w:keepNext/>
        <w:keepLines/>
        <w:spacing w:after="0"/>
      </w:pPr>
      <w:r>
        <w:t xml:space="preserve"> </w:t>
      </w:r>
      <w:r>
        <w:rPr>
          <w:color w:val="000000" w:themeColor="hyperlink"/>
          <w:u w:val="single"/>
        </w:rPr>
        <w:hyperlink r:id="rId262">
          <w:r>
            <w:rPr/>
            <w:t>A/C.1/72/PV.1</w:t>
          </w:r>
        </w:hyperlink>
      </w:r>
      <w:r>
        <w:t xml:space="preserve">; </w:t>
      </w:r>
      <w:r>
        <w:rPr>
          <w:color w:val="000000" w:themeColor="hyperlink"/>
          <w:u w:val="single"/>
        </w:rPr>
        <w:hyperlink r:id="rId23">
          <w:r>
            <w:rPr/>
            <w:t>A/C.1/72/PV.28</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32">
          <w:r>
            <w:rPr/>
            <w:t>A/C.1/72/PV.2</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18">
          <w:r>
            <w:rPr/>
            <w:t>A/C.1/72/PV.11</w:t>
          </w:r>
        </w:hyperlink>
      </w:r>
      <w:r>
        <w:br/>
      </w:r>
    </w:p>
    <w:p>
      <w:pPr>
        <w:pStyle w:val="itshead"/>
        <w:keepNext/>
        <w:keepLines/>
      </w:pPr>
      <w:r>
        <w:t>Bai, Gene (Fiji)</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44">
          <w:r>
            <w:rPr/>
            <w:t>A/C.1/72/PV.8</w:t>
          </w:r>
        </w:hyperlink>
      </w:r>
      <w:r>
        <w:br/>
      </w:r>
    </w:p>
    <w:p>
      <w:pPr>
        <w:pStyle w:val="itshead"/>
        <w:keepNext/>
        <w:keepLines/>
      </w:pPr>
      <w:r>
        <w:t>Bailen, Igor Garlit (Philippines)</w:t>
      </w:r>
    </w:p>
    <w:p>
      <w:pPr>
        <w:pStyle w:val="itssubhead"/>
        <w:keepNext/>
        <w:keepLines/>
        <w:spacing w:after="0"/>
      </w:pPr>
      <w:r>
        <w:t>INTERNATIONAL TRADE LAW (Agenda Item 79)</w:t>
      </w:r>
    </w:p>
    <w:p>
      <w:pPr>
        <w:pStyle w:val="itsentry"/>
        <w:keepNext/>
        <w:keepLines/>
        <w:spacing w:after="0"/>
      </w:pPr>
      <w:r>
        <w:t xml:space="preserve"> </w:t>
      </w:r>
      <w:r>
        <w:rPr>
          <w:color w:val="000000" w:themeColor="hyperlink"/>
          <w:u w:val="single"/>
        </w:rPr>
        <w:hyperlink r:id="rId212">
          <w:r>
            <w:rPr/>
            <w:t>A/C.6/72/SR.10</w:t>
          </w:r>
        </w:hyperlink>
      </w:r>
      <w:r>
        <w:br/>
      </w:r>
    </w:p>
    <w:p>
      <w:pPr>
        <w:pStyle w:val="itshead"/>
        <w:keepNext/>
        <w:keepLines/>
      </w:pPr>
      <w:r>
        <w:t>Bainimarama, Josaia V. (Fiji. Prime Minister)</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94">
          <w:r>
            <w:rPr/>
            <w:t>A/72/PV.10</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194">
          <w:r>
            <w:rPr/>
            <w:t>A/72/PV.10</w:t>
          </w:r>
        </w:hyperlink>
      </w:r>
      <w:r>
        <w:br/>
      </w:r>
    </w:p>
    <w:p>
      <w:pPr>
        <w:pStyle w:val="itshead"/>
        <w:keepNext/>
        <w:keepLines/>
      </w:pPr>
      <w:r>
        <w:t>Bairagi, Shanker (Nepal)</w:t>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256">
          <w:r>
            <w:rPr/>
            <w:t>A/C.2/72/SR.23</w:t>
          </w:r>
        </w:hyperlink>
      </w:r>
    </w:p>
    <w:p>
      <w:pPr>
        <w:pStyle w:val="itssubhead"/>
        <w:keepNext/>
        <w:keepLines/>
        <w:spacing w:after="0"/>
      </w:pPr>
      <w:r>
        <w:t>ECONOMIC COOPERATION AMONG DEVELOPING COUNTRIES (Agenda Item 24b)</w:t>
      </w:r>
    </w:p>
    <w:p>
      <w:pPr>
        <w:pStyle w:val="itsentry"/>
        <w:keepNext/>
        <w:keepLines/>
        <w:spacing w:after="0"/>
      </w:pPr>
      <w:r>
        <w:t xml:space="preserve"> </w:t>
      </w:r>
      <w:r>
        <w:rPr>
          <w:color w:val="000000" w:themeColor="hyperlink"/>
          <w:u w:val="single"/>
        </w:rPr>
        <w:hyperlink r:id="rId256">
          <w:r>
            <w:rPr/>
            <w:t>A/C.2/72/SR.23</w:t>
          </w:r>
        </w:hyperlink>
      </w:r>
      <w:r>
        <w:br/>
      </w:r>
    </w:p>
    <w:p>
      <w:pPr>
        <w:pStyle w:val="itshead"/>
        <w:keepNext/>
        <w:keepLines/>
      </w:pPr>
      <w:r>
        <w:t>Bajaj, Anand M. (UN. Board of Auditors. Audit Operations Committee. Chair)</w:t>
      </w:r>
    </w:p>
    <w:p>
      <w:pPr>
        <w:pStyle w:val="itssubhead"/>
        <w:keepNext/>
        <w:keepLines/>
        <w:spacing w:after="0"/>
      </w:pPr>
      <w:r>
        <w:t>UN PEACEKEEPING OPERATIONS--ACCOUNTS (Agenda Item 133b)</w:t>
      </w:r>
    </w:p>
    <w:p>
      <w:pPr>
        <w:pStyle w:val="itsentry"/>
        <w:keepNext/>
        <w:keepLines/>
        <w:spacing w:after="0"/>
      </w:pPr>
      <w:r>
        <w:t xml:space="preserve"> </w:t>
      </w:r>
      <w:r>
        <w:rPr>
          <w:color w:val="000000" w:themeColor="hyperlink"/>
          <w:u w:val="single"/>
        </w:rPr>
        <w:hyperlink r:id="rId80">
          <w:r>
            <w:rPr/>
            <w:t>A/C.5/72/SR.39</w:t>
          </w:r>
        </w:hyperlink>
      </w:r>
    </w:p>
    <w:p>
      <w:pPr>
        <w:pStyle w:val="itssubhead"/>
        <w:keepNext/>
        <w:keepLines/>
        <w:spacing w:after="0"/>
      </w:pPr>
      <w:r>
        <w:t>UN--FINANCIAL REPORTS (Agenda Item 133)</w:t>
      </w:r>
    </w:p>
    <w:p>
      <w:pPr>
        <w:pStyle w:val="itsentry"/>
        <w:keepNext/>
        <w:keepLines/>
        <w:spacing w:after="0"/>
      </w:pPr>
      <w:r>
        <w:t xml:space="preserve"> </w:t>
      </w:r>
      <w:r>
        <w:rPr>
          <w:color w:val="000000" w:themeColor="hyperlink"/>
          <w:u w:val="single"/>
        </w:rPr>
        <w:hyperlink r:id="rId263">
          <w:r>
            <w:rPr/>
            <w:t>A/C.5/72/SR.8</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264">
          <w:r>
            <w:rPr/>
            <w:t>A/C.5/72/SR.20</w:t>
          </w:r>
        </w:hyperlink>
      </w:r>
      <w:r>
        <w:t xml:space="preserve">; </w:t>
      </w:r>
      <w:r>
        <w:rPr>
          <w:color w:val="000000" w:themeColor="hyperlink"/>
          <w:u w:val="single"/>
        </w:rPr>
        <w:hyperlink r:id="rId265">
          <w:r>
            <w:rPr/>
            <w:t>A/C.5/72/SR.27</w:t>
          </w:r>
        </w:hyperlink>
      </w:r>
      <w:r>
        <w:t xml:space="preserve">; </w:t>
      </w:r>
      <w:r>
        <w:rPr>
          <w:color w:val="000000" w:themeColor="hyperlink"/>
          <w:u w:val="single"/>
        </w:rPr>
        <w:hyperlink r:id="rId227">
          <w:r>
            <w:rPr/>
            <w:t>A/C.5/72/SR.47</w:t>
          </w:r>
        </w:hyperlink>
      </w:r>
    </w:p>
    <w:p>
      <w:pPr>
        <w:pStyle w:val="itssubhead"/>
        <w:keepNext/>
        <w:keepLines/>
        <w:spacing w:after="0"/>
      </w:pPr>
      <w:r>
        <w:t>UN--BUDGET (2016-2017) (Agenda Item 135)</w:t>
      </w:r>
    </w:p>
    <w:p>
      <w:pPr>
        <w:pStyle w:val="itsentry"/>
        <w:keepNext/>
        <w:keepLines/>
        <w:spacing w:after="0"/>
      </w:pPr>
      <w:r>
        <w:t xml:space="preserve"> </w:t>
      </w:r>
      <w:r>
        <w:rPr>
          <w:color w:val="000000" w:themeColor="hyperlink"/>
          <w:u w:val="single"/>
        </w:rPr>
        <w:hyperlink r:id="rId266">
          <w:r>
            <w:rPr/>
            <w:t>A/C.5/72/SR.7</w:t>
          </w:r>
        </w:hyperlink>
      </w:r>
      <w:r>
        <w:br/>
      </w:r>
    </w:p>
    <w:p>
      <w:pPr>
        <w:pStyle w:val="itshead"/>
        <w:keepNext/>
        <w:keepLines/>
      </w:pPr>
      <w:r>
        <w:t>Bajaña Tinoco, Karla Alejandra (Nicaragua)</w:t>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125">
          <w:r>
            <w:rPr/>
            <w:t>A/C.2/72/SR.8</w:t>
          </w:r>
        </w:hyperlink>
      </w:r>
    </w:p>
    <w:p>
      <w:pPr>
        <w:pStyle w:val="itssubhead"/>
        <w:keepNext/>
        <w:keepLines/>
        <w:spacing w:after="0"/>
      </w:pPr>
      <w:r>
        <w:t>CLIMATE (Agenda Item 19d)</w:t>
      </w:r>
    </w:p>
    <w:p>
      <w:pPr>
        <w:pStyle w:val="itsentry"/>
        <w:keepNext/>
        <w:keepLines/>
        <w:spacing w:after="0"/>
      </w:pPr>
      <w:r>
        <w:t xml:space="preserve"> </w:t>
      </w:r>
      <w:r>
        <w:rPr>
          <w:color w:val="000000" w:themeColor="hyperlink"/>
          <w:u w:val="single"/>
        </w:rPr>
        <w:hyperlink r:id="rId125">
          <w:r>
            <w:rPr/>
            <w:t>A/C.2/72/SR.8</w:t>
          </w:r>
        </w:hyperlink>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125">
          <w:r>
            <w:rPr/>
            <w:t>A/C.2/72/SR.8</w:t>
          </w:r>
        </w:hyperlink>
      </w:r>
      <w:r>
        <w:br/>
      </w:r>
    </w:p>
    <w:p>
      <w:pPr>
        <w:pStyle w:val="itshead"/>
        <w:keepNext/>
        <w:keepLines/>
      </w:pPr>
      <w:r>
        <w:t>Bakanauskas, Feliksas (Lithuania)</w:t>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66">
          <w:r>
            <w:rPr/>
            <w:t>A/C.1/72/PV.14</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66">
          <w:r>
            <w:rPr/>
            <w:t>A/C.1/72/PV.14</w:t>
          </w:r>
        </w:hyperlink>
      </w:r>
      <w:r>
        <w:br/>
      </w:r>
    </w:p>
    <w:p>
      <w:pPr>
        <w:pStyle w:val="itshead"/>
        <w:keepNext/>
        <w:keepLines/>
      </w:pPr>
      <w:r>
        <w:t>Bakhshi, Mr. (Iran (Islamic Republic of))</w:t>
      </w:r>
    </w:p>
    <w:p>
      <w:pPr>
        <w:pStyle w:val="itssubhead"/>
        <w:keepNext/>
        <w:keepLines/>
        <w:spacing w:after="0"/>
      </w:pPr>
      <w:r>
        <w:t>UN. CONFERENCE ON DISARMAMENT--REPORTS (2017) (Agenda Item 101a)</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UN. DISARMAMENT COMMISSION--REPORTS (2017) (Agenda Item 101b)</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PEACE--REGIONAL CENTRE--ASIA AND THE PACIFIC (Agenda Item 100d)</w:t>
      </w:r>
    </w:p>
    <w:p>
      <w:pPr>
        <w:pStyle w:val="itsentry"/>
        <w:keepNext/>
        <w:keepLines/>
        <w:spacing w:after="0"/>
      </w:pPr>
      <w:r>
        <w:t xml:space="preserve"> </w:t>
      </w:r>
      <w:r>
        <w:rPr>
          <w:color w:val="000000" w:themeColor="hyperlink"/>
          <w:u w:val="single"/>
        </w:rPr>
        <w:hyperlink r:id="rId174">
          <w:r>
            <w:rPr/>
            <w:t>A/C.1/72/PV.27</w:t>
          </w:r>
        </w:hyperlink>
      </w:r>
    </w:p>
    <w:p>
      <w:pPr>
        <w:pStyle w:val="itssubhead"/>
        <w:keepNext/>
        <w:keepLines/>
        <w:spacing w:after="0"/>
      </w:pPr>
      <w:r>
        <w:t>DISARMAMENT--UN. GENERAL ASSEMBLY (10TH SPECIAL SESS. : 1978) (Agenda Item 101)</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CONVENTIONAL ARMS--REGIONAL PROGRAMMES (Agenda Item 99g)</w:t>
      </w:r>
    </w:p>
    <w:p>
      <w:pPr>
        <w:pStyle w:val="itsentry"/>
        <w:keepNext/>
        <w:keepLines/>
        <w:spacing w:after="0"/>
      </w:pPr>
      <w:r>
        <w:t xml:space="preserve"> </w:t>
      </w:r>
      <w:r>
        <w:rPr>
          <w:color w:val="000000" w:themeColor="hyperlink"/>
          <w:u w:val="single"/>
        </w:rPr>
        <w:hyperlink r:id="rId174">
          <w:r>
            <w:rPr/>
            <w:t>A/C.1/72/PV.27</w:t>
          </w:r>
        </w:hyperlink>
      </w:r>
      <w:r>
        <w:br/>
      </w:r>
    </w:p>
    <w:p>
      <w:pPr>
        <w:pStyle w:val="itshead"/>
        <w:keepNext/>
        <w:keepLines/>
      </w:pPr>
      <w:r>
        <w:t>Bakuramutsa, Urujeni (Rwanda)</w:t>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96">
          <w:r>
            <w:rPr/>
            <w:t>A/C.2/72/SR.13</w:t>
          </w:r>
        </w:hyperlink>
      </w:r>
    </w:p>
    <w:p>
      <w:pPr>
        <w:pStyle w:val="itssubhead"/>
        <w:keepNext/>
        <w:keepLines/>
        <w:spacing w:after="0"/>
      </w:pPr>
      <w:r>
        <w:t>SCIENCE AND TECHNOLOGY--DEVELOPMENT (Agenda Item 21b)</w:t>
      </w:r>
    </w:p>
    <w:p>
      <w:pPr>
        <w:pStyle w:val="itsentry"/>
        <w:keepNext/>
        <w:keepLines/>
        <w:spacing w:after="0"/>
      </w:pPr>
      <w:r>
        <w:t xml:space="preserve"> </w:t>
      </w:r>
      <w:r>
        <w:rPr>
          <w:color w:val="000000" w:themeColor="hyperlink"/>
          <w:u w:val="single"/>
        </w:rPr>
        <w:hyperlink r:id="rId54">
          <w:r>
            <w:rPr/>
            <w:t>A/C.2/72/SR.14</w:t>
          </w:r>
        </w:hyperlink>
      </w:r>
    </w:p>
    <w:p>
      <w:pPr>
        <w:pStyle w:val="itssubhead"/>
        <w:keepNext/>
        <w:keepLines/>
        <w:spacing w:after="0"/>
      </w:pPr>
      <w:r>
        <w:t>HUMAN RIGHTS--REPORTS (Agenda Item 72c)</w:t>
      </w:r>
    </w:p>
    <w:p>
      <w:pPr>
        <w:pStyle w:val="itsentry"/>
        <w:keepNext/>
        <w:keepLines/>
        <w:spacing w:after="0"/>
      </w:pPr>
      <w:r>
        <w:t xml:space="preserve"> </w:t>
      </w:r>
      <w:r>
        <w:rPr>
          <w:color w:val="000000" w:themeColor="hyperlink"/>
          <w:u w:val="single"/>
        </w:rPr>
        <w:hyperlink r:id="rId158">
          <w:r>
            <w:rPr/>
            <w:t>A/C.3/72/SR.33</w:t>
          </w:r>
        </w:hyperlink>
      </w:r>
    </w:p>
    <w:p>
      <w:pPr>
        <w:pStyle w:val="itssubhead"/>
        <w:keepNext/>
        <w:keepLines/>
        <w:spacing w:after="0"/>
      </w:pPr>
      <w:r>
        <w:t>CULTURE--DEVELOPMENT (Agenda Item 21c)</w:t>
      </w:r>
    </w:p>
    <w:p>
      <w:pPr>
        <w:pStyle w:val="itsentry"/>
        <w:keepNext/>
        <w:keepLines/>
        <w:spacing w:after="0"/>
      </w:pPr>
      <w:r>
        <w:t xml:space="preserve"> </w:t>
      </w:r>
      <w:r>
        <w:rPr>
          <w:color w:val="000000" w:themeColor="hyperlink"/>
          <w:u w:val="single"/>
        </w:rPr>
        <w:hyperlink r:id="rId54">
          <w:r>
            <w:rPr/>
            <w:t>A/C.2/72/SR.14</w:t>
          </w:r>
        </w:hyperlink>
      </w:r>
    </w:p>
    <w:p>
      <w:pPr>
        <w:pStyle w:val="itssubhead"/>
        <w:keepNext/>
        <w:keepLines/>
        <w:spacing w:after="0"/>
      </w:pPr>
      <w:r>
        <w:t>GLOBALIZATION--UN (Agenda Item 21a)</w:t>
      </w:r>
    </w:p>
    <w:p>
      <w:pPr>
        <w:pStyle w:val="itsentry"/>
        <w:keepNext/>
        <w:keepLines/>
        <w:spacing w:after="0"/>
      </w:pPr>
      <w:r>
        <w:t xml:space="preserve"> </w:t>
      </w:r>
      <w:r>
        <w:rPr>
          <w:color w:val="000000" w:themeColor="hyperlink"/>
          <w:u w:val="single"/>
        </w:rPr>
        <w:hyperlink r:id="rId54">
          <w:r>
            <w:rPr/>
            <w:t>A/C.2/72/SR.14</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52">
          <w:r>
            <w:rPr/>
            <w:t>A/72/PV.105</w:t>
          </w:r>
        </w:hyperlink>
      </w:r>
    </w:p>
    <w:p>
      <w:pPr>
        <w:pStyle w:val="itssubhead"/>
        <w:keepNext/>
        <w:keepLines/>
        <w:spacing w:after="0"/>
      </w:pPr>
      <w:r>
        <w:t>HIV/AIDS--DECLARATIONS (Agenda Item 10)</w:t>
      </w:r>
    </w:p>
    <w:p>
      <w:pPr>
        <w:pStyle w:val="itsentry"/>
        <w:keepNext/>
        <w:keepLines/>
        <w:spacing w:after="0"/>
      </w:pPr>
      <w:r>
        <w:t xml:space="preserve"> </w:t>
      </w:r>
      <w:r>
        <w:rPr>
          <w:color w:val="000000" w:themeColor="hyperlink"/>
          <w:u w:val="single"/>
        </w:rPr>
        <w:hyperlink r:id="rId137">
          <w:r>
            <w:rPr/>
            <w:t>A/72/PV.95</w:t>
          </w:r>
        </w:hyperlink>
      </w:r>
    </w:p>
    <w:p>
      <w:pPr>
        <w:pStyle w:val="itssubhead"/>
        <w:keepNext/>
        <w:keepLines/>
        <w:spacing w:after="0"/>
      </w:pPr>
      <w:r>
        <w:t>HUMAN RESOURCES DEVELOPMENT (Agenda Item 23c)</w:t>
      </w:r>
    </w:p>
    <w:p>
      <w:pPr>
        <w:pStyle w:val="itsentry"/>
        <w:keepNext/>
        <w:keepLines/>
        <w:spacing w:after="0"/>
      </w:pPr>
      <w:r>
        <w:t xml:space="preserve"> </w:t>
      </w:r>
      <w:r>
        <w:rPr>
          <w:color w:val="000000" w:themeColor="hyperlink"/>
          <w:u w:val="single"/>
        </w:rPr>
        <w:hyperlink r:id="rId96">
          <w:r>
            <w:rPr/>
            <w:t>A/C.2/72/SR.13</w:t>
          </w:r>
        </w:hyperlink>
      </w:r>
      <w:r>
        <w:br/>
      </w:r>
    </w:p>
    <w:p>
      <w:pPr>
        <w:pStyle w:val="itshead"/>
        <w:keepNext/>
        <w:keepLines/>
      </w:pPr>
      <w:r>
        <w:t>Balakrishnan, Vivian (Singapore)</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81">
          <w:r>
            <w:rPr/>
            <w:t>A/72/PV.20</w:t>
          </w:r>
        </w:hyperlink>
      </w:r>
      <w:r>
        <w:br/>
      </w:r>
    </w:p>
    <w:p>
      <w:pPr>
        <w:pStyle w:val="itshead"/>
        <w:keepNext/>
        <w:keepLines/>
      </w:pPr>
      <w:r>
        <w:t>Bamgbose, A. Olukunle (Nigeria)</w:t>
      </w:r>
    </w:p>
    <w:p>
      <w:pPr>
        <w:pStyle w:val="itssubhead"/>
        <w:keepNext/>
        <w:keepLines/>
        <w:spacing w:after="0"/>
      </w:pPr>
      <w:r>
        <w:t>PALESTINE QUESTION (Agenda Item 38)</w:t>
      </w:r>
    </w:p>
    <w:p>
      <w:pPr>
        <w:pStyle w:val="itsentry"/>
        <w:keepNext/>
        <w:keepLines/>
        <w:spacing w:after="0"/>
      </w:pPr>
      <w:r>
        <w:t xml:space="preserve"> </w:t>
      </w:r>
      <w:r>
        <w:rPr>
          <w:color w:val="000000" w:themeColor="hyperlink"/>
          <w:u w:val="single"/>
        </w:rPr>
        <w:hyperlink r:id="rId63">
          <w:r>
            <w:rPr/>
            <w:t>A/72/PV.59</w:t>
          </w:r>
        </w:hyperlink>
      </w:r>
      <w:r>
        <w:br/>
      </w:r>
    </w:p>
    <w:p>
      <w:pPr>
        <w:pStyle w:val="itshead"/>
        <w:keepNext/>
        <w:keepLines/>
      </w:pPr>
      <w:r>
        <w:t>Bamya, Majed (State of Palestine)</w:t>
      </w:r>
    </w:p>
    <w:p>
      <w:pPr>
        <w:pStyle w:val="itssubhead"/>
        <w:keepNext/>
        <w:keepLines/>
        <w:spacing w:after="0"/>
      </w:pPr>
      <w:r>
        <w:t>TERRITORIES OCCUPIED BY ISRAEL--HUMAN RIGHTS (Agenda Item 54)</w:t>
      </w:r>
    </w:p>
    <w:p>
      <w:pPr>
        <w:pStyle w:val="itsentry"/>
        <w:keepNext/>
        <w:keepLines/>
        <w:spacing w:after="0"/>
      </w:pPr>
      <w:r>
        <w:t xml:space="preserve"> </w:t>
      </w:r>
      <w:r>
        <w:rPr>
          <w:color w:val="000000" w:themeColor="hyperlink"/>
          <w:u w:val="single"/>
        </w:rPr>
        <w:hyperlink r:id="rId29">
          <w:r>
            <w:rPr/>
            <w:t>A/C.4/72/SR.26</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74">
          <w:r>
            <w:rPr/>
            <w:t>A/C.6/72/SR.8</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176">
          <w:r>
            <w:rPr/>
            <w:t>A/C.1/72/PV.9</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106">
          <w:r>
            <w:rPr/>
            <w:t>A/C.6/72/SR.5</w:t>
          </w:r>
        </w:hyperlink>
      </w:r>
    </w:p>
    <w:p>
      <w:pPr>
        <w:pStyle w:val="itssubhead"/>
        <w:keepNext/>
        <w:keepLines/>
        <w:spacing w:after="0"/>
      </w:pPr>
      <w:r>
        <w:t>ICJ--REPORTS (2016-2017) (Agenda Item 74)</w:t>
      </w:r>
    </w:p>
    <w:p>
      <w:pPr>
        <w:pStyle w:val="itsentry"/>
        <w:keepNext/>
        <w:keepLines/>
        <w:spacing w:after="0"/>
      </w:pPr>
      <w:r>
        <w:t xml:space="preserve"> </w:t>
      </w:r>
      <w:r>
        <w:rPr>
          <w:color w:val="000000" w:themeColor="hyperlink"/>
          <w:u w:val="single"/>
        </w:rPr>
        <w:hyperlink r:id="rId267">
          <w:r>
            <w:rPr/>
            <w:t>A/72/PV.35</w:t>
          </w:r>
        </w:hyperlink>
      </w:r>
      <w:r>
        <w:br/>
      </w:r>
    </w:p>
    <w:p>
      <w:pPr>
        <w:pStyle w:val="itshead"/>
        <w:keepNext/>
        <w:keepLines/>
      </w:pPr>
      <w:r>
        <w:t>Bandyopadhyay, Sudip (India)</w:t>
      </w:r>
    </w:p>
    <w:p>
      <w:pPr>
        <w:pStyle w:val="itssubhead"/>
        <w:keepNext/>
        <w:keepLines/>
        <w:spacing w:after="0"/>
      </w:pPr>
      <w:r>
        <w:t>CUBA--UNITED STATES (Agenda Item 42)</w:t>
      </w:r>
    </w:p>
    <w:p>
      <w:pPr>
        <w:pStyle w:val="itsentry"/>
        <w:keepNext/>
        <w:keepLines/>
        <w:spacing w:after="0"/>
      </w:pPr>
      <w:r>
        <w:t xml:space="preserve"> </w:t>
      </w:r>
      <w:r>
        <w:rPr>
          <w:color w:val="000000" w:themeColor="hyperlink"/>
          <w:u w:val="single"/>
        </w:rPr>
        <w:hyperlink r:id="rId250">
          <w:r>
            <w:rPr/>
            <w:t>A/72/PV.38</w:t>
          </w:r>
        </w:hyperlink>
      </w:r>
      <w:r>
        <w:br/>
      </w:r>
    </w:p>
    <w:p>
      <w:pPr>
        <w:pStyle w:val="itshead"/>
        <w:keepNext/>
        <w:keepLines/>
      </w:pPr>
      <w:r>
        <w:t>Banihammad, Khaled Ahmed Abdulla Mohamed (Bahrain)</w:t>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49">
          <w:r>
            <w:rPr/>
            <w:t>A/C.6/72/SR.4</w:t>
          </w:r>
        </w:hyperlink>
      </w:r>
      <w:r>
        <w:br/>
      </w:r>
    </w:p>
    <w:p>
      <w:pPr>
        <w:pStyle w:val="itshead"/>
        <w:keepNext/>
        <w:keepLines/>
      </w:pPr>
      <w:r>
        <w:t>Bannis-Roberts, Loreen (Dominica)</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77">
          <w:r>
            <w:rPr/>
            <w:t>A/C.4/72/SR.8</w:t>
          </w:r>
        </w:hyperlink>
      </w:r>
      <w:r>
        <w:br/>
      </w:r>
    </w:p>
    <w:p>
      <w:pPr>
        <w:pStyle w:val="itshead"/>
        <w:keepNext/>
        <w:keepLines/>
      </w:pPr>
      <w:r>
        <w:t>Barbut, Monique (Secretariat of the Convention to Combat Desertification. Executive Secretary)</w:t>
      </w:r>
    </w:p>
    <w:p>
      <w:pPr>
        <w:pStyle w:val="itssubhead"/>
        <w:keepNext/>
        <w:keepLines/>
        <w:spacing w:after="0"/>
      </w:pPr>
      <w:r>
        <w:t>DESERTIFICATION--TREATY (1994) (Agenda Item 19e)</w:t>
      </w:r>
    </w:p>
    <w:p>
      <w:pPr>
        <w:pStyle w:val="itsentry"/>
        <w:keepNext/>
        <w:keepLines/>
        <w:spacing w:after="0"/>
      </w:pPr>
      <w:r>
        <w:t xml:space="preserve"> </w:t>
      </w:r>
      <w:r>
        <w:rPr>
          <w:color w:val="000000" w:themeColor="hyperlink"/>
          <w:u w:val="single"/>
        </w:rPr>
        <w:hyperlink r:id="rId125">
          <w:r>
            <w:rPr/>
            <w:t>A/C.2/72/SR.8</w:t>
          </w:r>
        </w:hyperlink>
      </w:r>
      <w:r>
        <w:br/>
      </w:r>
    </w:p>
    <w:p>
      <w:pPr>
        <w:pStyle w:val="itshead"/>
        <w:keepNext/>
        <w:keepLines/>
      </w:pPr>
      <w:r>
        <w:t>Barkat, Johnston (UN Ombudsman)</w:t>
      </w:r>
    </w:p>
    <w:p>
      <w:pPr>
        <w:pStyle w:val="itssubhead"/>
        <w:keepNext/>
        <w:keepLines/>
        <w:spacing w:after="0"/>
      </w:pPr>
      <w:r>
        <w:t>ADMINISTRATION OF JUSTICE (Agenda Item 146)</w:t>
      </w:r>
    </w:p>
    <w:p>
      <w:pPr>
        <w:pStyle w:val="itsentry"/>
        <w:keepNext/>
        <w:keepLines/>
        <w:spacing w:after="0"/>
      </w:pPr>
      <w:r>
        <w:t xml:space="preserve"> </w:t>
      </w:r>
      <w:r>
        <w:rPr>
          <w:color w:val="000000" w:themeColor="hyperlink"/>
          <w:u w:val="single"/>
        </w:rPr>
        <w:hyperlink r:id="rId268">
          <w:r>
            <w:rPr/>
            <w:t>A/C.5/72/SR.14</w:t>
          </w:r>
        </w:hyperlink>
      </w:r>
      <w:r>
        <w:br/>
      </w:r>
    </w:p>
    <w:p>
      <w:pPr>
        <w:pStyle w:val="itshead"/>
        <w:keepNext/>
        <w:keepLines/>
      </w:pPr>
      <w:r>
        <w:t>Barkat, Karim Mustapha (Algerian American Association)</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6">
          <w:r>
            <w:rPr/>
            <w:t>A/C.4/72/SR.5</w:t>
          </w:r>
        </w:hyperlink>
      </w:r>
      <w:r>
        <w:br/>
      </w:r>
    </w:p>
    <w:p>
      <w:pPr>
        <w:pStyle w:val="itshead"/>
        <w:keepNext/>
        <w:keepLines/>
      </w:pPr>
      <w:r>
        <w:t>Barnett, Samantha Babauta Tenorio (Prutehi Litekyan (Organization : Guam))</w:t>
      </w:r>
    </w:p>
    <w:p>
      <w:pPr>
        <w:pStyle w:val="itssubhead"/>
        <w:keepNext/>
        <w:keepLines/>
        <w:spacing w:after="0"/>
      </w:pPr>
      <w:r>
        <w:t>GUAM QUESTION (Agenda Item 62)</w:t>
      </w:r>
    </w:p>
    <w:p>
      <w:pPr>
        <w:pStyle w:val="itsentry"/>
        <w:keepNext/>
        <w:keepLines/>
        <w:spacing w:after="0"/>
      </w:pPr>
      <w:r>
        <w:t xml:space="preserve"> </w:t>
      </w:r>
      <w:r>
        <w:rPr>
          <w:color w:val="000000" w:themeColor="hyperlink"/>
          <w:u w:val="single"/>
        </w:rPr>
        <w:hyperlink r:id="rId244">
          <w:r>
            <w:rPr/>
            <w:t>A/C.4/72/SR.3</w:t>
          </w:r>
        </w:hyperlink>
      </w:r>
      <w:r>
        <w:br/>
      </w:r>
    </w:p>
    <w:p>
      <w:pPr>
        <w:pStyle w:val="itshead"/>
        <w:keepNext/>
        <w:keepLines/>
      </w:pPr>
      <w:r>
        <w:t>Barreto, Edna Filomena Alves (Cabo Verde)</w:t>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7">
          <w:r>
            <w:rPr/>
            <w:t>A/C.1/72/PV.13</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7">
          <w:r>
            <w:rPr/>
            <w:t>A/C.1/72/PV.13</w:t>
          </w:r>
        </w:hyperlink>
      </w:r>
      <w:r>
        <w:br/>
      </w:r>
    </w:p>
    <w:p>
      <w:pPr>
        <w:pStyle w:val="itshead"/>
        <w:keepNext/>
        <w:keepLines/>
      </w:pPr>
      <w:r>
        <w:t>Barro, Abdoulaye (Senegal)</w:t>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151">
          <w:r>
            <w:rPr/>
            <w:t>A/C.2/72/SR.10</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52">
          <w:r>
            <w:rPr/>
            <w:t>A/C.2/72/SR.5</w:t>
          </w:r>
        </w:hyperlink>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131">
          <w:r>
            <w:rPr/>
            <w:t>A/C.3/72/SR.47</w:t>
          </w:r>
        </w:hyperlink>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24">
          <w:r>
            <w:rPr/>
            <w:t>A/C.3/72/SR.49</w:t>
          </w:r>
        </w:hyperlink>
      </w:r>
    </w:p>
    <w:p>
      <w:pPr>
        <w:pStyle w:val="itssubhead"/>
        <w:keepNext/>
        <w:keepLines/>
        <w:spacing w:after="0"/>
      </w:pPr>
      <w:r>
        <w:t>CLIMATE (Agenda Item 19d)</w:t>
      </w:r>
    </w:p>
    <w:p>
      <w:pPr>
        <w:pStyle w:val="itsentry"/>
        <w:keepNext/>
        <w:keepLines/>
        <w:spacing w:after="0"/>
      </w:pPr>
      <w:r>
        <w:t xml:space="preserve"> </w:t>
      </w:r>
      <w:r>
        <w:rPr>
          <w:color w:val="000000" w:themeColor="hyperlink"/>
          <w:u w:val="single"/>
        </w:rPr>
        <w:hyperlink r:id="rId151">
          <w:r>
            <w:rPr/>
            <w:t>A/C.2/72/SR.10</w:t>
          </w:r>
        </w:hyperlink>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46">
          <w:r>
            <w:rPr/>
            <w:t>A/C.4/72/SR.6</w:t>
          </w:r>
        </w:hyperlink>
      </w:r>
    </w:p>
    <w:p>
      <w:pPr>
        <w:pStyle w:val="itssubhead"/>
        <w:keepNext/>
        <w:keepLines/>
        <w:spacing w:after="0"/>
      </w:pPr>
      <w:r>
        <w:t>INFORMATION TECHNOLOGY--DEVELOPMENT (Agenda Item 16)</w:t>
      </w:r>
    </w:p>
    <w:p>
      <w:pPr>
        <w:pStyle w:val="itsentry"/>
        <w:keepNext/>
        <w:keepLines/>
        <w:spacing w:after="0"/>
      </w:pPr>
      <w:r>
        <w:t xml:space="preserve"> </w:t>
      </w:r>
      <w:r>
        <w:rPr>
          <w:color w:val="000000" w:themeColor="hyperlink"/>
          <w:u w:val="single"/>
        </w:rPr>
        <w:hyperlink r:id="rId150">
          <w:r>
            <w:rPr/>
            <w:t>A/C.2/72/SR.15</w:t>
          </w:r>
        </w:hyperlink>
      </w:r>
      <w:r>
        <w:br/>
      </w:r>
    </w:p>
    <w:p>
      <w:pPr>
        <w:pStyle w:val="itshead"/>
        <w:keepNext/>
        <w:keepLines/>
      </w:pPr>
      <w:r>
        <w:t>Barros Melet, Cristián (Chile)</w:t>
      </w:r>
    </w:p>
    <w:p>
      <w:pPr>
        <w:pStyle w:val="itssubhead"/>
        <w:keepNext/>
        <w:keepLines/>
        <w:spacing w:after="0"/>
      </w:pPr>
      <w:r>
        <w:t>NON-SELF-GOVERNING TERRITORIES--ECONOMIC INTERESTS (Agenda Item 59)</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SEXUAL MINORITIES (Agenda Item 72b)</w:t>
      </w:r>
    </w:p>
    <w:p>
      <w:pPr>
        <w:pStyle w:val="itsentry"/>
        <w:keepNext/>
        <w:keepLines/>
        <w:spacing w:after="0"/>
      </w:pPr>
      <w:r>
        <w:t xml:space="preserve"> </w:t>
      </w:r>
      <w:r>
        <w:rPr>
          <w:color w:val="000000" w:themeColor="hyperlink"/>
          <w:u w:val="single"/>
        </w:rPr>
        <w:hyperlink r:id="rId209">
          <w:r>
            <w:rPr/>
            <w:t>A/C.3/72/SR.34</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85">
          <w:r>
            <w:rPr/>
            <w:t>A/72/PV.26</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88">
          <w:r>
            <w:rPr/>
            <w:t>A/C.2/72/SR.4</w:t>
          </w:r>
        </w:hyperlink>
      </w:r>
    </w:p>
    <w:p>
      <w:pPr>
        <w:pStyle w:val="itssubhead"/>
        <w:keepNext/>
        <w:keepLines/>
        <w:spacing w:after="0"/>
      </w:pPr>
      <w:r>
        <w:t>NON-SELF-GOVERNING TERRITORIES--REPORTS (Agenda Item 58)</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DECOLONIZATION--UN SYSTEM (Agenda Item 60)</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32">
          <w:r>
            <w:rPr/>
            <w:t>A/C.1/72/PV.2</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HUMAN RIGHTS--IRAN (ISLAMIC REPUBLIC OF) (Agenda Item 72c)</w:t>
      </w:r>
    </w:p>
    <w:p>
      <w:pPr>
        <w:pStyle w:val="itsentry"/>
        <w:keepNext/>
        <w:keepLines/>
        <w:spacing w:after="0"/>
      </w:pPr>
      <w:r>
        <w:t xml:space="preserve"> </w:t>
      </w:r>
      <w:r>
        <w:rPr>
          <w:color w:val="000000" w:themeColor="hyperlink"/>
          <w:u w:val="single"/>
        </w:rPr>
        <w:hyperlink r:id="rId175">
          <w:r>
            <w:rPr/>
            <w:t>A/C.3/72/SR.45</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UN. ECONOMIC AND SOCIAL COUNCIL--REPORTS (Agenda Item 9)</w:t>
      </w:r>
    </w:p>
    <w:p>
      <w:pPr>
        <w:pStyle w:val="itsentry"/>
        <w:keepNext/>
        <w:keepLines/>
        <w:spacing w:after="0"/>
      </w:pPr>
      <w:r>
        <w:t xml:space="preserve"> </w:t>
      </w:r>
      <w:r>
        <w:rPr>
          <w:color w:val="000000" w:themeColor="hyperlink"/>
          <w:u w:val="single"/>
        </w:rPr>
        <w:hyperlink r:id="rId195">
          <w:r>
            <w:rPr/>
            <w:t>A/72/PV.29</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199">
          <w:r>
            <w:rPr/>
            <w:t>A/C.5/72/SR.4</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70">
          <w:r>
            <w:rPr/>
            <w:t>A/72/PV.43</w:t>
          </w:r>
        </w:hyperlink>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103">
          <w:r>
            <w:rPr/>
            <w:t>A/BUR/72/SR.1</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NON-SELF-GOVERNING TERRITORIES--FELLOWSHIPS (Agenda Item 61)</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FALKLAND ISLANDS (MALVINAS) QUESTION (Agenda Item 46)</w:t>
      </w:r>
    </w:p>
    <w:p>
      <w:pPr>
        <w:pStyle w:val="itsentry"/>
        <w:keepNext/>
        <w:keepLines/>
        <w:spacing w:after="0"/>
      </w:pPr>
      <w:r>
        <w:t xml:space="preserve"> </w:t>
      </w:r>
      <w:r>
        <w:rPr>
          <w:color w:val="000000" w:themeColor="hyperlink"/>
          <w:u w:val="single"/>
        </w:rPr>
        <w:hyperlink r:id="rId171">
          <w:r>
            <w:rPr/>
            <w:t>A/C.4/72/SR.2</w:t>
          </w:r>
        </w:hyperlink>
      </w:r>
      <w:r>
        <w:br/>
      </w:r>
    </w:p>
    <w:p>
      <w:pPr>
        <w:pStyle w:val="itshead"/>
        <w:keepNext/>
        <w:keepLines/>
      </w:pPr>
      <w:r>
        <w:t>Barros Melet, Cristián (Chile) (UN. General Assembly. Vice-President)</w:t>
      </w:r>
    </w:p>
    <w:p>
      <w:pPr>
        <w:pStyle w:val="itssubhead"/>
        <w:keepNext/>
        <w:keepLines/>
        <w:spacing w:after="0"/>
      </w:pPr>
      <w:r>
        <w:t>UN. COMMITTEE FOR PROGRAMME AND COORDINATION--MEMBERS (Agenda Item 114a)</w:t>
      </w:r>
    </w:p>
    <w:p>
      <w:pPr>
        <w:pStyle w:val="itsentry"/>
        <w:keepNext/>
        <w:keepLines/>
        <w:spacing w:after="0"/>
      </w:pPr>
      <w:r>
        <w:t xml:space="preserve"> </w:t>
      </w:r>
      <w:r>
        <w:rPr>
          <w:color w:val="000000" w:themeColor="hyperlink"/>
          <w:u w:val="single"/>
        </w:rPr>
        <w:hyperlink r:id="rId269">
          <w:r>
            <w:rPr/>
            <w:t>A/72/PV.71</w:t>
          </w:r>
        </w:hyperlink>
      </w:r>
      <w:r>
        <w:br/>
      </w:r>
    </w:p>
    <w:p>
      <w:pPr>
        <w:pStyle w:val="itshead"/>
        <w:keepNext/>
        <w:keepLines/>
      </w:pPr>
      <w:r>
        <w:t>Barrow, Adama (Gambia. President)</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49">
          <w:r>
            <w:rPr/>
            <w:t>A/72/PV.83</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70">
          <w:r>
            <w:rPr/>
            <w:t>A/72/PV.6</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70">
          <w:r>
            <w:rPr/>
            <w:t>A/72/PV.6</w:t>
          </w:r>
        </w:hyperlink>
      </w:r>
      <w:r>
        <w:t xml:space="preserve">; </w:t>
      </w:r>
      <w:r>
        <w:rPr>
          <w:color w:val="000000" w:themeColor="hyperlink"/>
          <w:u w:val="single"/>
        </w:rPr>
        <w:hyperlink r:id="rId249">
          <w:r>
            <w:rPr/>
            <w:t>A/72/PV.83</w:t>
          </w:r>
        </w:hyperlink>
      </w:r>
      <w:r>
        <w:br/>
      </w:r>
    </w:p>
    <w:p>
      <w:pPr>
        <w:pStyle w:val="itshead"/>
        <w:keepNext/>
        <w:keepLines/>
      </w:pPr>
      <w:r>
        <w:t>Barth, Amber (ILO)</w:t>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96">
          <w:r>
            <w:rPr/>
            <w:t>A/C.2/72/SR.13</w:t>
          </w:r>
        </w:hyperlink>
      </w:r>
    </w:p>
    <w:p>
      <w:pPr>
        <w:pStyle w:val="itssubhead"/>
        <w:keepNext/>
        <w:keepLines/>
        <w:spacing w:after="0"/>
      </w:pPr>
      <w:r>
        <w:t>HUMAN RESOURCES DEVELOPMENT (Agenda Item 23c)</w:t>
      </w:r>
    </w:p>
    <w:p>
      <w:pPr>
        <w:pStyle w:val="itsentry"/>
        <w:keepNext/>
        <w:keepLines/>
        <w:spacing w:after="0"/>
      </w:pPr>
      <w:r>
        <w:t xml:space="preserve"> </w:t>
      </w:r>
      <w:r>
        <w:rPr>
          <w:color w:val="000000" w:themeColor="hyperlink"/>
          <w:u w:val="single"/>
        </w:rPr>
        <w:hyperlink r:id="rId96">
          <w:r>
            <w:rPr/>
            <w:t>A/C.2/72/SR.13</w:t>
          </w:r>
        </w:hyperlink>
      </w:r>
      <w:r>
        <w:br/>
      </w:r>
    </w:p>
    <w:p>
      <w:pPr>
        <w:pStyle w:val="itshead"/>
        <w:keepNext/>
        <w:keepLines/>
      </w:pPr>
      <w:r>
        <w:t>Bartolini, Natasia (San Marino)</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44">
          <w:r>
            <w:rPr/>
            <w:t>A/C.1/72/PV.8</w:t>
          </w:r>
        </w:hyperlink>
      </w:r>
      <w:r>
        <w:br/>
      </w:r>
    </w:p>
    <w:p>
      <w:pPr>
        <w:pStyle w:val="itshead"/>
        <w:keepNext/>
        <w:keepLines/>
      </w:pPr>
      <w:r>
        <w:t>Bartsiotas, Bettina Tucci (UN. Controller)</w:t>
      </w:r>
    </w:p>
    <w:p>
      <w:pPr>
        <w:pStyle w:val="itssubhead"/>
        <w:keepNext/>
        <w:keepLines/>
        <w:spacing w:after="0"/>
      </w:pPr>
      <w:r>
        <w:t>UN DISENGAGEMENT OBSERVER FORCE--FINANCING (Agenda Item 160a)</w:t>
      </w:r>
    </w:p>
    <w:p>
      <w:pPr>
        <w:pStyle w:val="itsentry"/>
        <w:keepNext/>
        <w:keepLines/>
        <w:spacing w:after="0"/>
      </w:pPr>
      <w:r>
        <w:t xml:space="preserve"> </w:t>
      </w:r>
      <w:r>
        <w:rPr>
          <w:color w:val="000000" w:themeColor="hyperlink"/>
          <w:u w:val="single"/>
        </w:rPr>
        <w:hyperlink r:id="rId229">
          <w:r>
            <w:rPr/>
            <w:t>A/C.5/72/SR.38</w:t>
          </w:r>
        </w:hyperlink>
      </w:r>
    </w:p>
    <w:p>
      <w:pPr>
        <w:pStyle w:val="itssubhead"/>
        <w:keepNext/>
        <w:keepLines/>
        <w:spacing w:after="0"/>
      </w:pPr>
      <w:r>
        <w:t>AFRICAN UNION MISSION IN SOMALIA--FINANCING (Agenda Item 164)</w:t>
      </w:r>
    </w:p>
    <w:p>
      <w:pPr>
        <w:pStyle w:val="itsentry"/>
        <w:keepNext/>
        <w:keepLines/>
        <w:spacing w:after="0"/>
      </w:pPr>
      <w:r>
        <w:t xml:space="preserve"> </w:t>
      </w:r>
      <w:r>
        <w:rPr>
          <w:color w:val="000000" w:themeColor="hyperlink"/>
          <w:u w:val="single"/>
        </w:rPr>
        <w:hyperlink r:id="rId271">
          <w:r>
            <w:rPr/>
            <w:t>A/C.5/72/SR.36</w:t>
          </w:r>
        </w:hyperlink>
      </w:r>
    </w:p>
    <w:p>
      <w:pPr>
        <w:pStyle w:val="itssubhead"/>
        <w:keepNext/>
        <w:keepLines/>
        <w:spacing w:after="0"/>
      </w:pPr>
      <w:r>
        <w:t>INTERNATIONAL TRIBUNAL--FORMER YUGOSLAVIA--FINANCING (Agenda Item 147)</w:t>
      </w:r>
    </w:p>
    <w:p>
      <w:pPr>
        <w:pStyle w:val="itsentry"/>
        <w:keepNext/>
        <w:keepLines/>
        <w:spacing w:after="0"/>
      </w:pPr>
      <w:r>
        <w:t xml:space="preserve"> </w:t>
      </w:r>
      <w:r>
        <w:rPr>
          <w:color w:val="000000" w:themeColor="hyperlink"/>
          <w:u w:val="single"/>
        </w:rPr>
        <w:hyperlink r:id="rId265">
          <w:r>
            <w:rPr/>
            <w:t>A/C.5/72/SR.27</w:t>
          </w:r>
        </w:hyperlink>
      </w:r>
    </w:p>
    <w:p>
      <w:pPr>
        <w:pStyle w:val="itssubhead"/>
        <w:keepNext/>
        <w:keepLines/>
        <w:spacing w:after="0"/>
      </w:pPr>
      <w:r>
        <w:t>UN SECURITY FORCE FOR ABYEI--FINANCING (Agenda Item 150)</w:t>
      </w:r>
    </w:p>
    <w:p>
      <w:pPr>
        <w:pStyle w:val="itsentry"/>
        <w:keepNext/>
        <w:keepLines/>
        <w:spacing w:after="0"/>
      </w:pPr>
      <w:r>
        <w:t xml:space="preserve"> </w:t>
      </w:r>
      <w:r>
        <w:rPr>
          <w:color w:val="000000" w:themeColor="hyperlink"/>
          <w:u w:val="single"/>
        </w:rPr>
        <w:hyperlink r:id="rId214">
          <w:r>
            <w:rPr/>
            <w:t>A/C.5/72/SR.35</w:t>
          </w:r>
        </w:hyperlink>
      </w:r>
    </w:p>
    <w:p>
      <w:pPr>
        <w:pStyle w:val="itssubhead"/>
        <w:keepNext/>
        <w:keepLines/>
        <w:spacing w:after="0"/>
      </w:pPr>
      <w:r>
        <w:t>UN MULTIDIMENSIONAL INTEGRATED STABILIZATION MISSION IN MALI--FINANCING (Agenda Item 159)</w:t>
      </w:r>
    </w:p>
    <w:p>
      <w:pPr>
        <w:pStyle w:val="itsentry"/>
        <w:keepNext/>
        <w:keepLines/>
        <w:spacing w:after="0"/>
      </w:pPr>
      <w:r>
        <w:t xml:space="preserve"> </w:t>
      </w:r>
      <w:r>
        <w:rPr>
          <w:color w:val="000000" w:themeColor="hyperlink"/>
          <w:u w:val="single"/>
        </w:rPr>
        <w:hyperlink r:id="rId271">
          <w:r>
            <w:rPr/>
            <w:t>A/C.5/72/SR.36</w:t>
          </w:r>
        </w:hyperlink>
      </w:r>
    </w:p>
    <w:p>
      <w:pPr>
        <w:pStyle w:val="itssubhead"/>
        <w:keepNext/>
        <w:keepLines/>
        <w:spacing w:after="0"/>
      </w:pPr>
      <w:r>
        <w:t>UN--FINANCIAL REPORTS (Agenda Item 133)</w:t>
      </w:r>
    </w:p>
    <w:p>
      <w:pPr>
        <w:pStyle w:val="itsentry"/>
        <w:keepNext/>
        <w:keepLines/>
        <w:spacing w:after="0"/>
      </w:pPr>
      <w:r>
        <w:t xml:space="preserve"> </w:t>
      </w:r>
      <w:r>
        <w:rPr>
          <w:color w:val="000000" w:themeColor="hyperlink"/>
          <w:u w:val="single"/>
        </w:rPr>
        <w:hyperlink r:id="rId263">
          <w:r>
            <w:rPr/>
            <w:t>A/C.5/72/SR.8</w:t>
          </w:r>
        </w:hyperlink>
      </w:r>
    </w:p>
    <w:p>
      <w:pPr>
        <w:pStyle w:val="itssubhead"/>
        <w:keepNext/>
        <w:keepLines/>
        <w:spacing w:after="0"/>
      </w:pPr>
      <w:r>
        <w:t>UN PEACEKEEPING FORCE IN CYPRUS--FINANCING (Agenda Item 153)</w:t>
      </w:r>
    </w:p>
    <w:p>
      <w:pPr>
        <w:pStyle w:val="itsentry"/>
        <w:keepNext/>
        <w:keepLines/>
        <w:spacing w:after="0"/>
      </w:pPr>
      <w:r>
        <w:t xml:space="preserve"> </w:t>
      </w:r>
      <w:r>
        <w:rPr>
          <w:color w:val="000000" w:themeColor="hyperlink"/>
          <w:u w:val="single"/>
        </w:rPr>
        <w:hyperlink r:id="rId214">
          <w:r>
            <w:rPr/>
            <w:t>A/C.5/72/SR.35</w:t>
          </w:r>
        </w:hyperlink>
      </w:r>
    </w:p>
    <w:p>
      <w:pPr>
        <w:pStyle w:val="itssubhead"/>
        <w:keepNext/>
        <w:keepLines/>
        <w:spacing w:after="0"/>
      </w:pPr>
      <w:r>
        <w:t>UN INTERIM ADMINISTRATION MISSION IN KOSOVO--FINANCING (Agenda Item 157)</w:t>
      </w:r>
    </w:p>
    <w:p>
      <w:pPr>
        <w:pStyle w:val="itsentry"/>
        <w:keepNext/>
        <w:keepLines/>
        <w:spacing w:after="0"/>
      </w:pPr>
      <w:r>
        <w:t xml:space="preserve"> </w:t>
      </w:r>
      <w:r>
        <w:rPr>
          <w:color w:val="000000" w:themeColor="hyperlink"/>
          <w:u w:val="single"/>
        </w:rPr>
        <w:hyperlink r:id="rId271">
          <w:r>
            <w:rPr/>
            <w:t>A/C.5/72/SR.36</w:t>
          </w:r>
        </w:hyperlink>
      </w:r>
    </w:p>
    <w:p>
      <w:pPr>
        <w:pStyle w:val="itssubhead"/>
        <w:keepNext/>
        <w:keepLines/>
        <w:spacing w:after="0"/>
      </w:pPr>
      <w:r>
        <w:t>UN INTERIM FORCE IN LEBANON--FINANCING (Agenda Item 160b)</w:t>
      </w:r>
    </w:p>
    <w:p>
      <w:pPr>
        <w:pStyle w:val="itsentry"/>
        <w:keepNext/>
        <w:keepLines/>
        <w:spacing w:after="0"/>
      </w:pPr>
      <w:r>
        <w:t xml:space="preserve"> </w:t>
      </w:r>
      <w:r>
        <w:rPr>
          <w:color w:val="000000" w:themeColor="hyperlink"/>
          <w:u w:val="single"/>
        </w:rPr>
        <w:hyperlink r:id="rId229">
          <w:r>
            <w:rPr/>
            <w:t>A/C.5/72/SR.38</w:t>
          </w:r>
        </w:hyperlink>
      </w:r>
    </w:p>
    <w:p>
      <w:pPr>
        <w:pStyle w:val="itssubhead"/>
        <w:keepNext/>
        <w:keepLines/>
        <w:spacing w:after="0"/>
      </w:pPr>
      <w:r>
        <w:t>UN MISSION IN LIBERIA--FINANCING (Agenda Item 158)</w:t>
      </w:r>
    </w:p>
    <w:p>
      <w:pPr>
        <w:pStyle w:val="itsentry"/>
        <w:keepNext/>
        <w:keepLines/>
        <w:spacing w:after="0"/>
      </w:pPr>
      <w:r>
        <w:t xml:space="preserve"> </w:t>
      </w:r>
      <w:r>
        <w:rPr>
          <w:color w:val="000000" w:themeColor="hyperlink"/>
          <w:u w:val="single"/>
        </w:rPr>
        <w:hyperlink r:id="rId271">
          <w:r>
            <w:rPr/>
            <w:t>A/C.5/72/SR.36</w:t>
          </w:r>
        </w:hyperlink>
      </w:r>
    </w:p>
    <w:p>
      <w:pPr>
        <w:pStyle w:val="itssubhead"/>
        <w:keepNext/>
        <w:keepLines/>
        <w:spacing w:after="0"/>
      </w:pPr>
      <w:r>
        <w:t>UN--BUDGET (2016-2017) (Agenda Item 135)</w:t>
      </w:r>
    </w:p>
    <w:p>
      <w:pPr>
        <w:pStyle w:val="itsentry"/>
        <w:keepNext/>
        <w:keepLines/>
        <w:spacing w:after="0"/>
      </w:pPr>
      <w:r>
        <w:t xml:space="preserve"> </w:t>
      </w:r>
      <w:r>
        <w:rPr>
          <w:color w:val="000000" w:themeColor="hyperlink"/>
          <w:u w:val="single"/>
        </w:rPr>
        <w:hyperlink r:id="rId272">
          <w:r>
            <w:rPr/>
            <w:t>A/C.5/72/SR.28</w:t>
          </w:r>
        </w:hyperlink>
      </w:r>
    </w:p>
    <w:p>
      <w:pPr>
        <w:pStyle w:val="itssubhead"/>
        <w:keepNext/>
        <w:keepLines/>
        <w:spacing w:after="0"/>
      </w:pPr>
      <w:r>
        <w:t>UN PEACEKEEPING OPERATIONS--ACCOUNTS (Agenda Item 133b)</w:t>
      </w:r>
    </w:p>
    <w:p>
      <w:pPr>
        <w:pStyle w:val="itsentry"/>
        <w:keepNext/>
        <w:keepLines/>
        <w:spacing w:after="0"/>
      </w:pPr>
      <w:r>
        <w:t xml:space="preserve"> </w:t>
      </w:r>
      <w:r>
        <w:rPr>
          <w:color w:val="000000" w:themeColor="hyperlink"/>
          <w:u w:val="single"/>
        </w:rPr>
        <w:hyperlink r:id="rId80">
          <w:r>
            <w:rPr/>
            <w:t>A/C.5/72/SR.39</w:t>
          </w:r>
        </w:hyperlink>
      </w:r>
    </w:p>
    <w:p>
      <w:pPr>
        <w:pStyle w:val="itssubhead"/>
        <w:keepNext/>
        <w:keepLines/>
        <w:spacing w:after="0"/>
      </w:pPr>
      <w:r>
        <w:t>UN ORGANIZATION STABILIZATION MISSION IN THE DEMOCRATIC REPUBLIC OF THE CONGO--FINANCING (Agenda Item 154)</w:t>
      </w:r>
    </w:p>
    <w:p>
      <w:pPr>
        <w:pStyle w:val="itsentry"/>
        <w:keepNext/>
        <w:keepLines/>
        <w:spacing w:after="0"/>
      </w:pPr>
      <w:r>
        <w:t xml:space="preserve"> </w:t>
      </w:r>
      <w:r>
        <w:rPr>
          <w:color w:val="000000" w:themeColor="hyperlink"/>
          <w:u w:val="single"/>
        </w:rPr>
        <w:hyperlink r:id="rId271">
          <w:r>
            <w:rPr/>
            <w:t>A/C.5/72/SR.36</w:t>
          </w:r>
        </w:hyperlink>
      </w:r>
    </w:p>
    <w:p>
      <w:pPr>
        <w:pStyle w:val="itssubhead"/>
        <w:keepNext/>
        <w:keepLines/>
        <w:spacing w:after="0"/>
      </w:pPr>
      <w:r>
        <w:t>AU-UN HYBRID OPERATION IN DARFUR--FINANCING (Agenda Item 163)</w:t>
      </w:r>
    </w:p>
    <w:p>
      <w:pPr>
        <w:pStyle w:val="itsentry"/>
        <w:keepNext/>
        <w:keepLines/>
        <w:spacing w:after="0"/>
      </w:pPr>
      <w:r>
        <w:t xml:space="preserve"> </w:t>
      </w:r>
      <w:r>
        <w:rPr>
          <w:color w:val="000000" w:themeColor="hyperlink"/>
          <w:u w:val="single"/>
        </w:rPr>
        <w:hyperlink r:id="rId273">
          <w:r>
            <w:rPr/>
            <w:t>A/C.5/72/SR.24</w:t>
          </w:r>
        </w:hyperlink>
      </w:r>
    </w:p>
    <w:p>
      <w:pPr>
        <w:pStyle w:val="itssubhead"/>
        <w:keepNext/>
        <w:keepLines/>
        <w:spacing w:after="0"/>
      </w:pPr>
      <w:r>
        <w:t>INTERNATIONAL RESIDUAL MECHANISM FOR CRIMINAL TRIBUNALS--FINANCING (Agenda Item 148)</w:t>
      </w:r>
    </w:p>
    <w:p>
      <w:pPr>
        <w:pStyle w:val="itsentry"/>
        <w:keepNext/>
        <w:keepLines/>
        <w:spacing w:after="0"/>
      </w:pPr>
      <w:r>
        <w:t xml:space="preserve"> </w:t>
      </w:r>
      <w:r>
        <w:rPr>
          <w:color w:val="000000" w:themeColor="hyperlink"/>
          <w:u w:val="single"/>
        </w:rPr>
        <w:hyperlink r:id="rId265">
          <w:r>
            <w:rPr/>
            <w:t>A/C.5/72/SR.27</w:t>
          </w:r>
        </w:hyperlink>
      </w:r>
      <w:r>
        <w:t xml:space="preserve">; </w:t>
      </w:r>
      <w:r>
        <w:rPr>
          <w:color w:val="000000" w:themeColor="hyperlink"/>
          <w:u w:val="single"/>
        </w:rPr>
        <w:hyperlink r:id="rId272">
          <w:r>
            <w:rPr/>
            <w:t>A/C.5/72/SR.28</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274">
          <w:r>
            <w:rPr/>
            <w:t>A/C.5/72/SR.11</w:t>
          </w:r>
        </w:hyperlink>
      </w:r>
      <w:r>
        <w:t xml:space="preserve">; </w:t>
      </w:r>
      <w:r>
        <w:rPr>
          <w:color w:val="000000" w:themeColor="hyperlink"/>
          <w:u w:val="single"/>
        </w:rPr>
        <w:hyperlink r:id="rId190">
          <w:r>
            <w:rPr/>
            <w:t>A/C.5/72/SR.16</w:t>
          </w:r>
        </w:hyperlink>
      </w:r>
      <w:r>
        <w:t xml:space="preserve">; </w:t>
      </w:r>
      <w:r>
        <w:rPr>
          <w:color w:val="000000" w:themeColor="hyperlink"/>
          <w:u w:val="single"/>
        </w:rPr>
        <w:hyperlink r:id="rId275">
          <w:r>
            <w:rPr/>
            <w:t>A/C.5/72/SR.17</w:t>
          </w:r>
        </w:hyperlink>
      </w:r>
      <w:r>
        <w:t xml:space="preserve">; </w:t>
      </w:r>
      <w:r>
        <w:rPr>
          <w:color w:val="000000" w:themeColor="hyperlink"/>
          <w:u w:val="single"/>
        </w:rPr>
        <w:hyperlink r:id="rId77">
          <w:r>
            <w:rPr/>
            <w:t>A/C.5/72/SR.18</w:t>
          </w:r>
        </w:hyperlink>
      </w:r>
      <w:r>
        <w:t xml:space="preserve">; </w:t>
      </w:r>
      <w:r>
        <w:rPr>
          <w:color w:val="000000" w:themeColor="hyperlink"/>
          <w:u w:val="single"/>
        </w:rPr>
        <w:hyperlink r:id="rId264">
          <w:r>
            <w:rPr/>
            <w:t>A/C.5/72/SR.20</w:t>
          </w:r>
        </w:hyperlink>
      </w:r>
      <w:r>
        <w:t xml:space="preserve">; </w:t>
      </w:r>
      <w:r>
        <w:rPr>
          <w:color w:val="000000" w:themeColor="hyperlink"/>
          <w:u w:val="single"/>
        </w:rPr>
        <w:hyperlink r:id="rId258">
          <w:r>
            <w:rPr/>
            <w:t>A/C.5/72/SR.23</w:t>
          </w:r>
        </w:hyperlink>
      </w:r>
      <w:r>
        <w:t xml:space="preserve">; </w:t>
      </w:r>
      <w:r>
        <w:rPr>
          <w:color w:val="000000" w:themeColor="hyperlink"/>
          <w:u w:val="single"/>
        </w:rPr>
        <w:hyperlink r:id="rId265">
          <w:r>
            <w:rPr/>
            <w:t>A/C.5/72/SR.27</w:t>
          </w:r>
        </w:hyperlink>
      </w:r>
      <w:r>
        <w:t xml:space="preserve">; </w:t>
      </w:r>
      <w:r>
        <w:rPr>
          <w:color w:val="000000" w:themeColor="hyperlink"/>
          <w:u w:val="single"/>
        </w:rPr>
        <w:hyperlink r:id="rId272">
          <w:r>
            <w:rPr/>
            <w:t>A/C.5/72/SR.28</w:t>
          </w:r>
        </w:hyperlink>
      </w:r>
      <w:r>
        <w:t xml:space="preserve">; </w:t>
      </w:r>
      <w:r>
        <w:rPr>
          <w:color w:val="000000" w:themeColor="hyperlink"/>
          <w:u w:val="single"/>
        </w:rPr>
        <w:hyperlink r:id="rId248">
          <w:r>
            <w:rPr/>
            <w:t>A/C.5/72/SR.29</w:t>
          </w:r>
        </w:hyperlink>
      </w:r>
      <w:r>
        <w:t xml:space="preserve">; </w:t>
      </w:r>
      <w:r>
        <w:rPr>
          <w:color w:val="000000" w:themeColor="hyperlink"/>
          <w:u w:val="single"/>
        </w:rPr>
        <w:hyperlink r:id="rId276">
          <w:r>
            <w:rPr/>
            <w:t>A/C.5/72/SR.3</w:t>
          </w:r>
        </w:hyperlink>
      </w:r>
      <w:r>
        <w:t xml:space="preserve">; </w:t>
      </w:r>
      <w:r>
        <w:rPr>
          <w:color w:val="000000" w:themeColor="hyperlink"/>
          <w:u w:val="single"/>
        </w:rPr>
        <w:hyperlink r:id="rId228">
          <w:r>
            <w:rPr/>
            <w:t>A/C.5/72/SR.32</w:t>
          </w:r>
        </w:hyperlink>
      </w:r>
      <w:r>
        <w:t xml:space="preserve">; </w:t>
      </w:r>
      <w:r>
        <w:rPr>
          <w:color w:val="000000" w:themeColor="hyperlink"/>
          <w:u w:val="single"/>
        </w:rPr>
        <w:hyperlink r:id="rId271">
          <w:r>
            <w:rPr/>
            <w:t>A/C.5/72/SR.36</w:t>
          </w:r>
        </w:hyperlink>
      </w:r>
      <w:r>
        <w:t xml:space="preserve">; </w:t>
      </w:r>
      <w:r>
        <w:rPr>
          <w:color w:val="000000" w:themeColor="hyperlink"/>
          <w:u w:val="single"/>
        </w:rPr>
        <w:hyperlink r:id="rId229">
          <w:r>
            <w:rPr/>
            <w:t>A/C.5/72/SR.38</w:t>
          </w:r>
        </w:hyperlink>
      </w:r>
      <w:r>
        <w:t xml:space="preserve">; </w:t>
      </w:r>
      <w:r>
        <w:rPr>
          <w:color w:val="000000" w:themeColor="hyperlink"/>
          <w:u w:val="single"/>
        </w:rPr>
        <w:hyperlink r:id="rId277">
          <w:r>
            <w:rPr/>
            <w:t>A/C.5/72/SR.5</w:t>
          </w:r>
        </w:hyperlink>
      </w:r>
      <w:r>
        <w:t xml:space="preserve">; </w:t>
      </w:r>
      <w:r>
        <w:rPr>
          <w:color w:val="000000" w:themeColor="hyperlink"/>
          <w:u w:val="single"/>
        </w:rPr>
        <w:hyperlink r:id="rId278">
          <w:r>
            <w:rPr/>
            <w:t>A/C.5/72/SR.6</w:t>
          </w:r>
        </w:hyperlink>
      </w:r>
    </w:p>
    <w:p>
      <w:pPr>
        <w:pStyle w:val="itssubhead"/>
        <w:keepNext/>
        <w:keepLines/>
        <w:spacing w:after="0"/>
      </w:pPr>
      <w:r>
        <w:t>PEACEKEEPING OPERATIONS--FINANCING (Agenda Item 149)</w:t>
      </w:r>
    </w:p>
    <w:p>
      <w:pPr>
        <w:pStyle w:val="itsentry"/>
        <w:keepNext/>
        <w:keepLines/>
        <w:spacing w:after="0"/>
      </w:pPr>
      <w:r>
        <w:t xml:space="preserve"> </w:t>
      </w:r>
      <w:r>
        <w:rPr>
          <w:color w:val="000000" w:themeColor="hyperlink"/>
          <w:u w:val="single"/>
        </w:rPr>
        <w:hyperlink r:id="rId214">
          <w:r>
            <w:rPr/>
            <w:t>A/C.5/72/SR.35</w:t>
          </w:r>
        </w:hyperlink>
      </w:r>
      <w:r>
        <w:t xml:space="preserve">; </w:t>
      </w:r>
      <w:r>
        <w:rPr>
          <w:color w:val="000000" w:themeColor="hyperlink"/>
          <w:u w:val="single"/>
        </w:rPr>
        <w:hyperlink r:id="rId229">
          <w:r>
            <w:rPr/>
            <w:t>A/C.5/72/SR.38</w:t>
          </w:r>
        </w:hyperlink>
      </w:r>
      <w:r>
        <w:t xml:space="preserve">; </w:t>
      </w:r>
      <w:r>
        <w:rPr>
          <w:color w:val="000000" w:themeColor="hyperlink"/>
          <w:u w:val="single"/>
        </w:rPr>
        <w:hyperlink r:id="rId80">
          <w:r>
            <w:rPr/>
            <w:t>A/C.5/72/SR.39</w:t>
          </w:r>
        </w:hyperlink>
      </w:r>
      <w:r>
        <w:t xml:space="preserve">; </w:t>
      </w:r>
      <w:r>
        <w:rPr>
          <w:color w:val="000000" w:themeColor="hyperlink"/>
          <w:u w:val="single"/>
        </w:rPr>
        <w:hyperlink r:id="rId117">
          <w:r>
            <w:rPr/>
            <w:t>A/C.5/72/SR.40</w:t>
          </w:r>
        </w:hyperlink>
      </w:r>
    </w:p>
    <w:p>
      <w:pPr>
        <w:pStyle w:val="itssubhead"/>
        <w:keepNext/>
        <w:keepLines/>
        <w:spacing w:after="0"/>
      </w:pPr>
      <w:r>
        <w:t>UN--FINANCIAL SITUATION (Agenda Item 138)</w:t>
      </w:r>
    </w:p>
    <w:p>
      <w:pPr>
        <w:pStyle w:val="itsentry"/>
        <w:keepNext/>
        <w:keepLines/>
        <w:spacing w:after="0"/>
      </w:pPr>
      <w:r>
        <w:t xml:space="preserve"> </w:t>
      </w:r>
      <w:r>
        <w:rPr>
          <w:color w:val="000000" w:themeColor="hyperlink"/>
          <w:u w:val="single"/>
        </w:rPr>
        <w:hyperlink r:id="rId277">
          <w:r>
            <w:rPr/>
            <w:t>A/C.5/72/SR.5</w:t>
          </w:r>
        </w:hyperlink>
      </w:r>
    </w:p>
    <w:p>
      <w:pPr>
        <w:pStyle w:val="itssubhead"/>
        <w:keepNext/>
        <w:keepLines/>
        <w:spacing w:after="0"/>
      </w:pPr>
      <w:r>
        <w:t>UN MISSION FOR THE REFERENDUM IN WESTERN SAHARA--FINANCING (Agenda Item 162)</w:t>
      </w:r>
    </w:p>
    <w:p>
      <w:pPr>
        <w:pStyle w:val="itsentry"/>
        <w:keepNext/>
        <w:keepLines/>
        <w:spacing w:after="0"/>
      </w:pPr>
      <w:r>
        <w:t xml:space="preserve"> </w:t>
      </w:r>
      <w:r>
        <w:rPr>
          <w:color w:val="000000" w:themeColor="hyperlink"/>
          <w:u w:val="single"/>
        </w:rPr>
        <w:hyperlink r:id="rId271">
          <w:r>
            <w:rPr/>
            <w:t>A/C.5/72/SR.36</w:t>
          </w:r>
        </w:hyperlink>
      </w:r>
      <w:r>
        <w:br/>
      </w:r>
    </w:p>
    <w:p>
      <w:pPr>
        <w:pStyle w:val="itshead"/>
        <w:keepNext/>
        <w:keepLines/>
      </w:pPr>
      <w:r>
        <w:t>Bas, Daniela (UN. Department of Economic and Social Affairs. Division for Social Policy and Development. Director)</w:t>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100">
          <w:r>
            <w:rPr/>
            <w:t>A/C.3/72/SR.18</w:t>
          </w:r>
        </w:hyperlink>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56">
          <w:r>
            <w:rPr/>
            <w:t>A/C.2/72/SR.12</w:t>
          </w:r>
        </w:hyperlink>
      </w:r>
      <w:r>
        <w:br/>
      </w:r>
    </w:p>
    <w:p>
      <w:pPr>
        <w:pStyle w:val="itshead"/>
        <w:keepNext/>
        <w:keepLines/>
      </w:pPr>
      <w:r>
        <w:t>Basinet, Cynthia (***)</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3">
          <w:r>
            <w:rPr/>
            <w:t>A/C.4/72/SR.4</w:t>
          </w:r>
        </w:hyperlink>
      </w:r>
      <w:r>
        <w:br/>
      </w:r>
    </w:p>
    <w:p>
      <w:pPr>
        <w:pStyle w:val="itshead"/>
        <w:keepNext/>
        <w:keepLines/>
      </w:pPr>
      <w:r>
        <w:t>Bassols Delgado, María (Spain)</w:t>
      </w:r>
    </w:p>
    <w:p>
      <w:pPr>
        <w:pStyle w:val="itssubhead"/>
        <w:keepNext/>
        <w:keepLines/>
        <w:spacing w:after="0"/>
      </w:pPr>
      <w:r>
        <w:t>RIGHT TO DRINKING WATER (Agenda Item 72b)</w:t>
      </w:r>
    </w:p>
    <w:p>
      <w:pPr>
        <w:pStyle w:val="itsentry"/>
        <w:keepNext/>
        <w:keepLines/>
        <w:spacing w:after="0"/>
      </w:pPr>
      <w:r>
        <w:t xml:space="preserve"> </w:t>
      </w:r>
      <w:r>
        <w:rPr>
          <w:color w:val="000000" w:themeColor="hyperlink"/>
          <w:u w:val="single"/>
        </w:rPr>
        <w:hyperlink r:id="rId193">
          <w:r>
            <w:rPr/>
            <w:t>A/C.3/72/SR.27</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85">
          <w:r>
            <w:rPr/>
            <w:t>A/72/PV.26</w:t>
          </w:r>
        </w:hyperlink>
      </w:r>
      <w:r>
        <w:br/>
      </w:r>
    </w:p>
    <w:p>
      <w:pPr>
        <w:pStyle w:val="itshead"/>
        <w:keepNext/>
        <w:keepLines/>
      </w:pPr>
      <w:r>
        <w:t>Bastida Peydro, José María (Spain)</w:t>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247">
          <w:r>
            <w:rPr/>
            <w:t>A/C.3/72/SR.28</w:t>
          </w:r>
        </w:hyperlink>
      </w:r>
    </w:p>
    <w:p>
      <w:pPr>
        <w:pStyle w:val="itssubhead"/>
        <w:keepNext/>
        <w:keepLines/>
        <w:spacing w:after="0"/>
      </w:pPr>
      <w:r>
        <w:t>SEXUAL MINORITIES (Agenda Item 72b)</w:t>
      </w:r>
    </w:p>
    <w:p>
      <w:pPr>
        <w:pStyle w:val="itsentry"/>
        <w:keepNext/>
        <w:keepLines/>
        <w:spacing w:after="0"/>
      </w:pPr>
      <w:r>
        <w:t xml:space="preserve"> </w:t>
      </w:r>
      <w:r>
        <w:rPr>
          <w:color w:val="000000" w:themeColor="hyperlink"/>
          <w:u w:val="single"/>
        </w:rPr>
        <w:hyperlink r:id="rId209">
          <w:r>
            <w:rPr/>
            <w:t>A/C.3/72/SR.34</w:t>
          </w:r>
        </w:hyperlink>
      </w:r>
    </w:p>
    <w:p>
      <w:pPr>
        <w:pStyle w:val="itssubhead"/>
        <w:keepNext/>
        <w:keepLines/>
        <w:spacing w:after="0"/>
      </w:pPr>
      <w:r>
        <w:t>INDIGENOUS PEOPLES (Agenda Item 69a)</w:t>
      </w:r>
    </w:p>
    <w:p>
      <w:pPr>
        <w:pStyle w:val="itsentry"/>
        <w:keepNext/>
        <w:keepLines/>
        <w:spacing w:after="0"/>
      </w:pPr>
      <w:r>
        <w:t xml:space="preserve"> </w:t>
      </w:r>
      <w:r>
        <w:rPr>
          <w:color w:val="000000" w:themeColor="hyperlink"/>
          <w:u w:val="single"/>
        </w:rPr>
        <w:hyperlink r:id="rId279">
          <w:r>
            <w:rPr/>
            <w:t>A/C.3/72/SR.16</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64">
          <w:r>
            <w:rPr/>
            <w:t>A/C.3/72/SR.7</w:t>
          </w:r>
        </w:hyperlink>
      </w:r>
      <w:r>
        <w:t xml:space="preserve">; </w:t>
      </w:r>
      <w:r>
        <w:rPr>
          <w:color w:val="000000" w:themeColor="hyperlink"/>
          <w:u w:val="single"/>
        </w:rPr>
        <w:hyperlink r:id="rId72">
          <w:r>
            <w:rPr/>
            <w:t>A/C.3/72/SR.9</w:t>
          </w:r>
        </w:hyperlink>
      </w:r>
    </w:p>
    <w:p>
      <w:pPr>
        <w:pStyle w:val="itssubhead"/>
        <w:keepNext/>
        <w:keepLines/>
        <w:spacing w:after="0"/>
      </w:pPr>
      <w:r>
        <w:t>SELF-DETERMINATION OF PEOPLES (Agenda Item 71)</w:t>
      </w:r>
    </w:p>
    <w:p>
      <w:pPr>
        <w:pStyle w:val="itsentry"/>
        <w:keepNext/>
        <w:keepLines/>
        <w:spacing w:after="0"/>
      </w:pPr>
      <w:r>
        <w:t xml:space="preserve"> </w:t>
      </w:r>
      <w:r>
        <w:rPr>
          <w:color w:val="000000" w:themeColor="hyperlink"/>
          <w:u w:val="single"/>
        </w:rPr>
        <w:hyperlink r:id="rId280">
          <w:r>
            <w:rPr/>
            <w:t>A/C.3/72/SR.48</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71">
          <w:r>
            <w:rPr/>
            <w:t>A/C.3/72/SR.11</w:t>
          </w:r>
        </w:hyperlink>
      </w:r>
      <w:r>
        <w:t xml:space="preserve">; </w:t>
      </w:r>
      <w:r>
        <w:rPr>
          <w:color w:val="000000" w:themeColor="hyperlink"/>
          <w:u w:val="single"/>
        </w:rPr>
        <w:hyperlink r:id="rId42">
          <w:r>
            <w:rPr/>
            <w:t>A/C.3/72/SR.14</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64">
          <w:r>
            <w:rPr/>
            <w:t>A/C.3/72/SR.7</w:t>
          </w:r>
        </w:hyperlink>
      </w:r>
      <w:r>
        <w:t xml:space="preserve">; </w:t>
      </w:r>
      <w:r>
        <w:rPr>
          <w:color w:val="000000" w:themeColor="hyperlink"/>
          <w:u w:val="single"/>
        </w:rPr>
        <w:hyperlink r:id="rId72">
          <w:r>
            <w:rPr/>
            <w:t>A/C.3/72/SR.9</w:t>
          </w:r>
        </w:hyperlink>
      </w:r>
      <w:r>
        <w:br/>
      </w:r>
    </w:p>
    <w:p>
      <w:pPr>
        <w:pStyle w:val="itshead"/>
        <w:keepNext/>
        <w:keepLines/>
      </w:pPr>
      <w:r>
        <w:t>Baumann, Alexandra (Switzerland)</w:t>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228">
          <w:r>
            <w:rPr/>
            <w:t>A/C.5/72/SR.32</w:t>
          </w:r>
        </w:hyperlink>
      </w:r>
      <w:r>
        <w:t xml:space="preserve">; </w:t>
      </w:r>
      <w:r>
        <w:rPr>
          <w:color w:val="000000" w:themeColor="hyperlink"/>
          <w:u w:val="single"/>
        </w:rPr>
        <w:hyperlink r:id="rId80">
          <w:r>
            <w:rPr/>
            <w:t>A/C.5/72/SR.39</w:t>
          </w:r>
        </w:hyperlink>
      </w:r>
      <w:r>
        <w:t xml:space="preserve">; </w:t>
      </w:r>
      <w:r>
        <w:rPr>
          <w:color w:val="000000" w:themeColor="hyperlink"/>
          <w:u w:val="single"/>
        </w:rPr>
        <w:hyperlink r:id="rId199">
          <w:r>
            <w:rPr/>
            <w:t>A/C.5/72/SR.4</w:t>
          </w:r>
        </w:hyperlink>
      </w:r>
      <w:r>
        <w:t xml:space="preserve">; </w:t>
      </w:r>
      <w:r>
        <w:rPr>
          <w:color w:val="000000" w:themeColor="hyperlink"/>
          <w:u w:val="single"/>
        </w:rPr>
        <w:hyperlink r:id="rId114">
          <w:r>
            <w:rPr/>
            <w:t>A/C.5/72/SR.46</w:t>
          </w:r>
        </w:hyperlink>
      </w:r>
    </w:p>
    <w:p>
      <w:pPr>
        <w:pStyle w:val="itssubhead"/>
        <w:keepNext/>
        <w:keepLines/>
        <w:spacing w:after="0"/>
      </w:pPr>
      <w:r>
        <w:t>PEACEKEEPING OPERATIONS--FINANCING (Agenda Item 149)</w:t>
      </w:r>
    </w:p>
    <w:p>
      <w:pPr>
        <w:pStyle w:val="itsentry"/>
        <w:keepNext/>
        <w:keepLines/>
        <w:spacing w:after="0"/>
      </w:pPr>
      <w:r>
        <w:t xml:space="preserve"> </w:t>
      </w:r>
      <w:r>
        <w:rPr>
          <w:color w:val="000000" w:themeColor="hyperlink"/>
          <w:u w:val="single"/>
        </w:rPr>
        <w:hyperlink r:id="rId117">
          <w:r>
            <w:rPr/>
            <w:t>A/C.5/72/SR.40</w:t>
          </w:r>
        </w:hyperlink>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281">
          <w:r>
            <w:rPr/>
            <w:t>A/C.5/72/SR.45</w:t>
          </w:r>
        </w:hyperlink>
      </w:r>
      <w:r>
        <w:br/>
      </w:r>
    </w:p>
    <w:p>
      <w:pPr>
        <w:pStyle w:val="itshead"/>
        <w:keepNext/>
        <w:keepLines/>
      </w:pPr>
      <w:r>
        <w:t>Baumann, Susanne (Germany)</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32">
          <w:r>
            <w:rPr/>
            <w:t>A/C.1/72/PV.2</w:t>
          </w:r>
        </w:hyperlink>
      </w:r>
      <w:r>
        <w:br/>
      </w:r>
    </w:p>
    <w:p>
      <w:pPr>
        <w:pStyle w:val="itshead"/>
        <w:keepNext/>
        <w:keepLines/>
      </w:pPr>
      <w:r>
        <w:t>Baus, Vesna (Croatia)</w:t>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52">
          <w:r>
            <w:rPr/>
            <w:t>A/C.2/72/SR.5</w:t>
          </w:r>
        </w:hyperlink>
      </w:r>
      <w:r>
        <w:br/>
      </w:r>
    </w:p>
    <w:p>
      <w:pPr>
        <w:pStyle w:val="itshead"/>
        <w:keepNext/>
        <w:keepLines/>
      </w:pPr>
      <w:r>
        <w:t>Bausch, François (Luxembourg)</w:t>
      </w:r>
    </w:p>
    <w:p>
      <w:pPr>
        <w:pStyle w:val="itssubhead"/>
        <w:keepNext/>
        <w:keepLines/>
        <w:spacing w:after="0"/>
      </w:pPr>
      <w:r>
        <w:t>TRAFFIC SAFETY (Agenda Item 12)</w:t>
      </w:r>
    </w:p>
    <w:p>
      <w:pPr>
        <w:pStyle w:val="itsentry"/>
        <w:keepNext/>
        <w:keepLines/>
        <w:spacing w:after="0"/>
      </w:pPr>
      <w:r>
        <w:t xml:space="preserve"> </w:t>
      </w:r>
      <w:r>
        <w:rPr>
          <w:color w:val="000000" w:themeColor="hyperlink"/>
          <w:u w:val="single"/>
        </w:rPr>
        <w:hyperlink r:id="rId139">
          <w:r>
            <w:rPr/>
            <w:t>A/72/PV.82</w:t>
          </w:r>
        </w:hyperlink>
      </w:r>
      <w:r>
        <w:br/>
      </w:r>
    </w:p>
    <w:p>
      <w:pPr>
        <w:pStyle w:val="itshead"/>
        <w:keepNext/>
        <w:keepLines/>
      </w:pPr>
      <w:r>
        <w:t>Bavdaz Kuret, Darja (Slovenia)</w:t>
      </w:r>
    </w:p>
    <w:p>
      <w:pPr>
        <w:pStyle w:val="itssubhead"/>
        <w:keepNext/>
        <w:keepLines/>
        <w:spacing w:after="0"/>
      </w:pPr>
      <w:r>
        <w:t>INTERNATIONAL CRIMINAL COURT--REPORTS (Agenda Item 76)</w:t>
      </w:r>
    </w:p>
    <w:p>
      <w:pPr>
        <w:pStyle w:val="itsentry"/>
        <w:keepNext/>
        <w:keepLines/>
        <w:spacing w:after="0"/>
      </w:pPr>
      <w:r>
        <w:t xml:space="preserve"> </w:t>
      </w:r>
      <w:r>
        <w:rPr>
          <w:color w:val="000000" w:themeColor="hyperlink"/>
          <w:u w:val="single"/>
        </w:rPr>
        <w:hyperlink r:id="rId251">
          <w:r>
            <w:rPr/>
            <w:t>A/72/PV.36</w:t>
          </w:r>
        </w:hyperlink>
      </w:r>
    </w:p>
    <w:p>
      <w:pPr>
        <w:pStyle w:val="itssubhead"/>
        <w:keepNext/>
        <w:keepLines/>
        <w:spacing w:after="0"/>
      </w:pPr>
      <w:r>
        <w:t>INTERNATIONAL RESIDUAL MECHANISM FOR CRIMINAL TRIBUNALS (Agenda Item 129)</w:t>
      </w:r>
    </w:p>
    <w:p>
      <w:pPr>
        <w:pStyle w:val="itsentry"/>
        <w:keepNext/>
        <w:keepLines/>
        <w:spacing w:after="0"/>
      </w:pPr>
      <w:r>
        <w:t xml:space="preserve"> </w:t>
      </w:r>
      <w:r>
        <w:rPr>
          <w:color w:val="000000" w:themeColor="hyperlink"/>
          <w:u w:val="single"/>
        </w:rPr>
        <w:hyperlink r:id="rId86">
          <w:r>
            <w:rPr/>
            <w:t>A/72/PV.32</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79">
          <w:r>
            <w:rPr/>
            <w:t>A/72/PV.99</w:t>
          </w:r>
        </w:hyperlink>
      </w:r>
    </w:p>
    <w:p>
      <w:pPr>
        <w:pStyle w:val="itssubhead"/>
        <w:keepNext/>
        <w:keepLines/>
        <w:spacing w:after="0"/>
      </w:pPr>
      <w:r>
        <w:t>INTERNATIONAL TRIBUNAL--FORMER YUGOSLAVIA--REPORTS (Agenda Item 75)</w:t>
      </w:r>
    </w:p>
    <w:p>
      <w:pPr>
        <w:pStyle w:val="itsentry"/>
        <w:keepNext/>
        <w:keepLines/>
        <w:spacing w:after="0"/>
      </w:pPr>
      <w:r>
        <w:t xml:space="preserve"> </w:t>
      </w:r>
      <w:r>
        <w:rPr>
          <w:color w:val="000000" w:themeColor="hyperlink"/>
          <w:u w:val="single"/>
        </w:rPr>
        <w:hyperlink r:id="rId86">
          <w:r>
            <w:rPr/>
            <w:t>A/72/PV.32</w:t>
          </w:r>
        </w:hyperlink>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282">
          <w:r>
            <w:rPr/>
            <w:t>A/C.2/72/SR.24</w:t>
          </w:r>
        </w:hyperlink>
      </w:r>
      <w:r>
        <w:t xml:space="preserve">; </w:t>
      </w:r>
      <w:r>
        <w:rPr>
          <w:color w:val="000000" w:themeColor="hyperlink"/>
          <w:u w:val="single"/>
        </w:rPr>
        <w:hyperlink r:id="rId30">
          <w:r>
            <w:rPr/>
            <w:t>A/C.2/72/SR.25</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60">
          <w:r>
            <w:rPr/>
            <w:t>A/72/PV.42</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7">
          <w:r>
            <w:rPr/>
            <w:t>A/C.6/72/SR.6</w:t>
          </w:r>
        </w:hyperlink>
      </w:r>
    </w:p>
    <w:p>
      <w:pPr>
        <w:pStyle w:val="itssubhead"/>
        <w:keepNext/>
        <w:keepLines/>
        <w:spacing w:after="0"/>
      </w:pPr>
      <w:r>
        <w:t>AGEING PERSONS (Agenda Item 27b)</w:t>
      </w:r>
    </w:p>
    <w:p>
      <w:pPr>
        <w:pStyle w:val="itsentry"/>
        <w:keepNext/>
        <w:keepLines/>
        <w:spacing w:after="0"/>
      </w:pPr>
      <w:r>
        <w:t xml:space="preserve"> </w:t>
      </w:r>
      <w:r>
        <w:rPr>
          <w:color w:val="000000" w:themeColor="hyperlink"/>
          <w:u w:val="single"/>
        </w:rPr>
        <w:hyperlink r:id="rId41">
          <w:r>
            <w:rPr/>
            <w:t>A/C.3/72/SR.1</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88">
          <w:r>
            <w:rPr/>
            <w:t>A/C.2/72/SR.4</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97">
          <w:r>
            <w:rPr/>
            <w:t>A/C.6/72/SR.2</w:t>
          </w:r>
        </w:hyperlink>
      </w:r>
      <w:r>
        <w:br/>
      </w:r>
    </w:p>
    <w:p>
      <w:pPr>
        <w:pStyle w:val="itshead"/>
        <w:keepNext/>
        <w:keepLines/>
      </w:pPr>
      <w:r>
        <w:t>Bawazir, Ahmad Shaleh (Indonesia)</w:t>
      </w:r>
    </w:p>
    <w:p>
      <w:pPr>
        <w:pStyle w:val="itssubhead"/>
        <w:keepNext/>
        <w:keepLines/>
        <w:spacing w:after="0"/>
      </w:pPr>
      <w:r>
        <w:t>PEACEKEEPING OPERATIONS--CRIMINAL LIABILITY (Agenda Item 78)</w:t>
      </w:r>
    </w:p>
    <w:p>
      <w:pPr>
        <w:pStyle w:val="itsentry"/>
        <w:keepNext/>
        <w:keepLines/>
        <w:spacing w:after="0"/>
      </w:pPr>
      <w:r>
        <w:t xml:space="preserve"> </w:t>
      </w:r>
      <w:r>
        <w:rPr>
          <w:color w:val="000000" w:themeColor="hyperlink"/>
          <w:u w:val="single"/>
        </w:rPr>
        <w:hyperlink r:id="rId104">
          <w:r>
            <w:rPr/>
            <w:t>A/C.6/72/SR.9</w:t>
          </w:r>
        </w:hyperlink>
      </w:r>
    </w:p>
    <w:p>
      <w:pPr>
        <w:pStyle w:val="itssubhead"/>
        <w:keepNext/>
        <w:keepLines/>
        <w:spacing w:after="0"/>
      </w:pPr>
      <w:r>
        <w:t>UNRWA--ACTIVITIES (Agenda Item 53)</w:t>
      </w:r>
    </w:p>
    <w:p>
      <w:pPr>
        <w:pStyle w:val="itsentry"/>
        <w:keepNext/>
        <w:keepLines/>
        <w:spacing w:after="0"/>
      </w:pPr>
      <w:r>
        <w:t xml:space="preserve"> </w:t>
      </w:r>
      <w:r>
        <w:rPr>
          <w:color w:val="000000" w:themeColor="hyperlink"/>
          <w:u w:val="single"/>
        </w:rPr>
        <w:hyperlink r:id="rId35">
          <w:r>
            <w:rPr/>
            <w:t>A/C.4/72/SR.24</w:t>
          </w:r>
        </w:hyperlink>
      </w:r>
    </w:p>
    <w:p>
      <w:pPr>
        <w:pStyle w:val="itssubhead"/>
        <w:keepNext/>
        <w:keepLines/>
        <w:spacing w:after="0"/>
      </w:pPr>
      <w:r>
        <w:t>TERRITORIES OCCUPIED BY ISRAEL--HUMAN RIGHTS (Agenda Item 54)</w:t>
      </w:r>
    </w:p>
    <w:p>
      <w:pPr>
        <w:pStyle w:val="itsentry"/>
        <w:keepNext/>
        <w:keepLines/>
        <w:spacing w:after="0"/>
      </w:pPr>
      <w:r>
        <w:t xml:space="preserve"> </w:t>
      </w:r>
      <w:r>
        <w:rPr>
          <w:color w:val="000000" w:themeColor="hyperlink"/>
          <w:u w:val="single"/>
        </w:rPr>
        <w:hyperlink r:id="rId33">
          <w:r>
            <w:rPr/>
            <w:t>A/C.4/72/SR.27</w:t>
          </w:r>
        </w:hyperlink>
      </w:r>
    </w:p>
    <w:p>
      <w:pPr>
        <w:pStyle w:val="itssubhead"/>
        <w:keepNext/>
        <w:keepLines/>
        <w:spacing w:after="0"/>
      </w:pPr>
      <w:r>
        <w:t>INTERNATIONAL TRADE LAW (Agenda Item 79)</w:t>
      </w:r>
    </w:p>
    <w:p>
      <w:pPr>
        <w:pStyle w:val="itsentry"/>
        <w:keepNext/>
        <w:keepLines/>
        <w:spacing w:after="0"/>
      </w:pPr>
      <w:r>
        <w:t xml:space="preserve"> </w:t>
      </w:r>
      <w:r>
        <w:rPr>
          <w:color w:val="000000" w:themeColor="hyperlink"/>
          <w:u w:val="single"/>
        </w:rPr>
        <w:hyperlink r:id="rId212">
          <w:r>
            <w:rPr/>
            <w:t>A/C.6/72/SR.10</w:t>
          </w:r>
        </w:hyperlink>
      </w:r>
    </w:p>
    <w:p>
      <w:pPr>
        <w:pStyle w:val="itssubhead"/>
        <w:keepNext/>
        <w:keepLines/>
        <w:spacing w:after="0"/>
      </w:pPr>
      <w:r>
        <w:t>NON-CITIZENS--DEPORTATION (Agenda Item 82)</w:t>
      </w:r>
    </w:p>
    <w:p>
      <w:pPr>
        <w:pStyle w:val="itsentry"/>
        <w:keepNext/>
        <w:keepLines/>
        <w:spacing w:after="0"/>
      </w:pPr>
      <w:r>
        <w:t xml:space="preserve"> </w:t>
      </w:r>
      <w:r>
        <w:rPr>
          <w:color w:val="000000" w:themeColor="hyperlink"/>
          <w:u w:val="single"/>
        </w:rPr>
        <w:hyperlink r:id="rId94">
          <w:r>
            <w:rPr/>
            <w:t>A/C.6/72/SR.14</w:t>
          </w:r>
        </w:hyperlink>
      </w:r>
      <w:r>
        <w:br/>
      </w:r>
    </w:p>
    <w:p>
      <w:pPr>
        <w:pStyle w:val="itshead"/>
        <w:keepNext/>
        <w:keepLines/>
      </w:pPr>
      <w:r>
        <w:t>Bayedikissa Kargougou, Binta (Burkina Faso)</w:t>
      </w:r>
    </w:p>
    <w:p>
      <w:pPr>
        <w:pStyle w:val="itssubhead"/>
        <w:keepNext/>
        <w:keepLines/>
        <w:spacing w:after="0"/>
      </w:pPr>
      <w:r>
        <w:t>FOOD SECURITY (Agenda Item 25)</w:t>
      </w:r>
    </w:p>
    <w:p>
      <w:pPr>
        <w:pStyle w:val="itsentry"/>
        <w:keepNext/>
        <w:keepLines/>
        <w:spacing w:after="0"/>
      </w:pPr>
      <w:r>
        <w:t xml:space="preserve"> </w:t>
      </w:r>
      <w:r>
        <w:rPr>
          <w:color w:val="000000" w:themeColor="hyperlink"/>
          <w:u w:val="single"/>
        </w:rPr>
        <w:hyperlink r:id="rId55">
          <w:r>
            <w:rPr/>
            <w:t>A/C.2/72/SR.16</w:t>
          </w:r>
        </w:hyperlink>
      </w:r>
      <w:r>
        <w:br/>
      </w:r>
    </w:p>
    <w:p>
      <w:pPr>
        <w:pStyle w:val="itshead"/>
        <w:keepNext/>
        <w:keepLines/>
      </w:pPr>
      <w:r>
        <w:t>Bayley Angeleri, Roberto (Venezuela (Bolivarian Republic of)) (Coordinating Bureau of the Non-Aligned Countries)</w:t>
      </w:r>
    </w:p>
    <w:p>
      <w:pPr>
        <w:pStyle w:val="itssubhead"/>
        <w:keepNext/>
        <w:keepLines/>
        <w:spacing w:after="0"/>
      </w:pPr>
      <w:r>
        <w:t>HUMAN RIGHTS--DEMOCRATIC PEOPLE'S REPUBLIC OF KOREA (Agenda Item 72c)</w:t>
      </w:r>
    </w:p>
    <w:p>
      <w:pPr>
        <w:pStyle w:val="itsentry"/>
        <w:keepNext/>
        <w:keepLines/>
        <w:spacing w:after="0"/>
      </w:pPr>
      <w:r>
        <w:t xml:space="preserve"> </w:t>
      </w:r>
      <w:r>
        <w:rPr>
          <w:color w:val="000000" w:themeColor="hyperlink"/>
          <w:u w:val="single"/>
        </w:rPr>
        <w:hyperlink r:id="rId243">
          <w:r>
            <w:rPr/>
            <w:t>A/C.3/72/SR.32</w:t>
          </w:r>
        </w:hyperlink>
      </w:r>
      <w:r>
        <w:br/>
      </w:r>
    </w:p>
    <w:p>
      <w:pPr>
        <w:pStyle w:val="itshead"/>
        <w:keepNext/>
        <w:keepLines/>
      </w:pPr>
      <w:r>
        <w:t>Bayyapu, Sandeep Kumar (India)</w:t>
      </w:r>
    </w:p>
    <w:p>
      <w:pPr>
        <w:pStyle w:val="itssubhead"/>
        <w:keepNext/>
        <w:keepLines/>
        <w:spacing w:after="0"/>
      </w:pPr>
      <w:r>
        <w:t>UN. PEACEBUILDING COMMISSION--REPORTS (2016-2017) (Agenda Item 30)</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UN. PEACEBUILDING FUND (Agenda Item 111)</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LANDMINES--TREATIES (1997) (Agenda Item 99m)</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EXPLOSIVES (Agenda Item 99dd)</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40">
          <w:r>
            <w:rPr/>
            <w:t>A/72/PV.100</w:t>
          </w:r>
        </w:hyperlink>
      </w:r>
      <w:r>
        <w:t xml:space="preserve">; </w:t>
      </w:r>
      <w:r>
        <w:rPr>
          <w:color w:val="000000" w:themeColor="hyperlink"/>
          <w:u w:val="single"/>
        </w:rPr>
        <w:hyperlink r:id="rId252">
          <w:r>
            <w:rPr/>
            <w:t>A/72/PV.105</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CONVENTIONAL WEAPONS--TREATY (1980) (Agenda Item 103)</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HIV/AIDS--DECLARATIONS (Agenda Item 10)</w:t>
      </w:r>
    </w:p>
    <w:p>
      <w:pPr>
        <w:pStyle w:val="itsentry"/>
        <w:keepNext/>
        <w:keepLines/>
        <w:spacing w:after="0"/>
      </w:pPr>
      <w:r>
        <w:t xml:space="preserve"> </w:t>
      </w:r>
      <w:r>
        <w:rPr>
          <w:color w:val="000000" w:themeColor="hyperlink"/>
          <w:u w:val="single"/>
        </w:rPr>
        <w:hyperlink r:id="rId137">
          <w:r>
            <w:rPr/>
            <w:t>A/72/PV.95</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UN--CHARTER (Agenda Item 83)</w:t>
      </w:r>
    </w:p>
    <w:p>
      <w:pPr>
        <w:pStyle w:val="itsentry"/>
        <w:keepNext/>
        <w:keepLines/>
        <w:spacing w:after="0"/>
      </w:pPr>
      <w:r>
        <w:t xml:space="preserve"> </w:t>
      </w:r>
      <w:r>
        <w:rPr>
          <w:color w:val="000000" w:themeColor="hyperlink"/>
          <w:u w:val="single"/>
        </w:rPr>
        <w:hyperlink r:id="rId101">
          <w:r>
            <w:rPr/>
            <w:t>A/C.6/72/SR.12</w:t>
          </w:r>
        </w:hyperlink>
      </w:r>
      <w:r>
        <w:br/>
      </w:r>
    </w:p>
    <w:p>
      <w:pPr>
        <w:pStyle w:val="itshead"/>
        <w:keepNext/>
        <w:keepLines/>
      </w:pPr>
      <w:r>
        <w:t>Baza Calvo, Eddie (Guam. Governor)</w:t>
      </w:r>
    </w:p>
    <w:p>
      <w:pPr>
        <w:pStyle w:val="itssubhead"/>
        <w:keepNext/>
        <w:keepLines/>
        <w:spacing w:after="0"/>
      </w:pPr>
      <w:r>
        <w:t>GUAM QUESTION (Agenda Item 62)</w:t>
      </w:r>
    </w:p>
    <w:p>
      <w:pPr>
        <w:pStyle w:val="itsentry"/>
        <w:keepNext/>
        <w:keepLines/>
        <w:spacing w:after="0"/>
      </w:pPr>
      <w:r>
        <w:t xml:space="preserve"> </w:t>
      </w:r>
      <w:r>
        <w:rPr>
          <w:color w:val="000000" w:themeColor="hyperlink"/>
          <w:u w:val="single"/>
        </w:rPr>
        <w:hyperlink r:id="rId244">
          <w:r>
            <w:rPr/>
            <w:t>A/C.4/72/SR.3</w:t>
          </w:r>
        </w:hyperlink>
      </w:r>
      <w:r>
        <w:br/>
      </w:r>
    </w:p>
    <w:p>
      <w:pPr>
        <w:pStyle w:val="itshead"/>
        <w:keepNext/>
        <w:keepLines/>
      </w:pPr>
      <w:r>
        <w:t>Bazadough, Yazan Ashraf Ali (Jordan)</w:t>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49">
          <w:r>
            <w:rPr/>
            <w:t>A/C.6/72/SR.4</w:t>
          </w:r>
        </w:hyperlink>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108">
          <w:r>
            <w:rPr/>
            <w:t>A/C.6/72/SR.22</w:t>
          </w:r>
        </w:hyperlink>
      </w:r>
      <w:r>
        <w:br/>
      </w:r>
    </w:p>
    <w:p>
      <w:pPr>
        <w:pStyle w:val="itshead"/>
        <w:keepNext/>
        <w:keepLines/>
      </w:pPr>
      <w:r>
        <w:t>Bazaid, Kamal (***)</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6">
          <w:r>
            <w:rPr/>
            <w:t>A/C.4/72/SR.5</w:t>
          </w:r>
        </w:hyperlink>
      </w:r>
      <w:r>
        <w:br/>
      </w:r>
    </w:p>
    <w:p>
      <w:pPr>
        <w:pStyle w:val="itshead"/>
        <w:keepNext/>
        <w:keepLines/>
      </w:pPr>
      <w:r>
        <w:t>Bazatoha, Raoul (Rwanda)</w:t>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132">
          <w:r>
            <w:rPr/>
            <w:t>A/C.4/72/SR.19</w:t>
          </w:r>
        </w:hyperlink>
      </w:r>
      <w:r>
        <w:br/>
      </w:r>
    </w:p>
    <w:p>
      <w:pPr>
        <w:pStyle w:val="itshead"/>
        <w:keepNext/>
        <w:keepLines/>
      </w:pPr>
      <w:r>
        <w:t>Beagle, Jan (UN. Under-Secretary-General for Management)</w:t>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265">
          <w:r>
            <w:rPr/>
            <w:t>A/C.5/72/SR.27</w:t>
          </w:r>
        </w:hyperlink>
      </w:r>
    </w:p>
    <w:p>
      <w:pPr>
        <w:pStyle w:val="itssubhead"/>
        <w:keepNext/>
        <w:keepLines/>
        <w:spacing w:after="0"/>
      </w:pPr>
      <w:r>
        <w:t>UN--FINANCIAL SITUATION (Agenda Item 138)</w:t>
      </w:r>
    </w:p>
    <w:p>
      <w:pPr>
        <w:pStyle w:val="itsentry"/>
        <w:keepNext/>
        <w:keepLines/>
        <w:spacing w:after="0"/>
      </w:pPr>
      <w:r>
        <w:t xml:space="preserve"> </w:t>
      </w:r>
      <w:r>
        <w:rPr>
          <w:color w:val="000000" w:themeColor="hyperlink"/>
          <w:u w:val="single"/>
        </w:rPr>
        <w:hyperlink r:id="rId276">
          <w:r>
            <w:rPr/>
            <w:t>A/C.5/72/SR.3</w:t>
          </w:r>
        </w:hyperlink>
      </w:r>
      <w:r>
        <w:t xml:space="preserve">; </w:t>
      </w:r>
      <w:r>
        <w:rPr>
          <w:color w:val="000000" w:themeColor="hyperlink"/>
          <w:u w:val="single"/>
        </w:rPr>
        <w:hyperlink r:id="rId283">
          <w:r>
            <w:rPr/>
            <w:t>A/C.5/72/SR.37</w:t>
          </w:r>
        </w:hyperlink>
      </w:r>
      <w:r>
        <w:t xml:space="preserve">; </w:t>
      </w:r>
      <w:r>
        <w:rPr>
          <w:color w:val="000000" w:themeColor="hyperlink"/>
          <w:u w:val="single"/>
        </w:rPr>
        <w:hyperlink r:id="rId110">
          <w:r>
            <w:rPr/>
            <w:t>A/C.5/72/SR.41</w:t>
          </w:r>
        </w:hyperlink>
      </w:r>
    </w:p>
    <w:p>
      <w:pPr>
        <w:pStyle w:val="itssubhead"/>
        <w:keepNext/>
        <w:keepLines/>
        <w:spacing w:after="0"/>
      </w:pPr>
      <w:r>
        <w:t>UN. GENERAL ASSEMBLY (72ND SESS. : 2017-2018). 5TH COMMITTEE--WORK ORGANIZATION (Agenda Item 7)</w:t>
      </w:r>
    </w:p>
    <w:p>
      <w:pPr>
        <w:pStyle w:val="itsentry"/>
        <w:keepNext/>
        <w:keepLines/>
        <w:spacing w:after="0"/>
      </w:pPr>
      <w:r>
        <w:t xml:space="preserve"> </w:t>
      </w:r>
      <w:r>
        <w:rPr>
          <w:color w:val="000000" w:themeColor="hyperlink"/>
          <w:u w:val="single"/>
        </w:rPr>
        <w:hyperlink r:id="rId111">
          <w:r>
            <w:rPr/>
            <w:t>A/C.5/72/SR.48</w:t>
          </w:r>
        </w:hyperlink>
      </w:r>
      <w:r>
        <w:br/>
      </w:r>
    </w:p>
    <w:p>
      <w:pPr>
        <w:pStyle w:val="itshead"/>
        <w:keepNext/>
        <w:keepLines/>
      </w:pPr>
      <w:r>
        <w:t>Beah, Ishmael (UNICEF. Advocate for Children Affected by War)</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49">
          <w:r>
            <w:rPr/>
            <w:t>A/72/PV.83</w:t>
          </w:r>
        </w:hyperlink>
      </w:r>
      <w:r>
        <w:br/>
      </w:r>
    </w:p>
    <w:p>
      <w:pPr>
        <w:pStyle w:val="itshead"/>
        <w:keepNext/>
        <w:keepLines/>
      </w:pPr>
      <w:r>
        <w:t>Beckles, Pennelope Althea (Trinidad and Tobago)</w:t>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NON-SELF-GOVERNING TERRITORIES--REPORTS (Agenda Item 58)</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NON-SELF-GOVERNING TERRITORIES--FELLOWSHIPS (Agenda Item 61)</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6">
          <w:r>
            <w:rPr/>
            <w:t>A/72/PV.87</w:t>
          </w:r>
        </w:hyperlink>
      </w:r>
    </w:p>
    <w:p>
      <w:pPr>
        <w:pStyle w:val="itssubhead"/>
        <w:keepNext/>
        <w:keepLines/>
        <w:spacing w:after="0"/>
      </w:pPr>
      <w:r>
        <w:t>NON-SELF-GOVERNING TERRITORIES--ECONOMIC INTERESTS (Agenda Item 59)</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DECOLONIZATION--UN SYSTEM (Agenda Item 60)</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INTERNATIONAL LAW--TRAINING PROGRAMMES (Agenda Item 80)</w:t>
      </w:r>
    </w:p>
    <w:p>
      <w:pPr>
        <w:pStyle w:val="itsentry"/>
        <w:keepNext/>
        <w:keepLines/>
        <w:spacing w:after="0"/>
      </w:pPr>
      <w:r>
        <w:t xml:space="preserve"> </w:t>
      </w:r>
      <w:r>
        <w:rPr>
          <w:color w:val="000000" w:themeColor="hyperlink"/>
          <w:u w:val="single"/>
        </w:rPr>
        <w:hyperlink r:id="rId102">
          <w:r>
            <w:rPr/>
            <w:t>A/C.6/72/SR.16</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4">
          <w:r>
            <w:rPr/>
            <w:t>A/C.1/72/PV.6</w:t>
          </w:r>
        </w:hyperlink>
      </w:r>
      <w:r>
        <w:br/>
      </w:r>
    </w:p>
    <w:p>
      <w:pPr>
        <w:pStyle w:val="itshead"/>
        <w:keepNext/>
        <w:keepLines/>
      </w:pPr>
      <w:r>
        <w:t>Beckles, Pennelope Althea (Trinidad and Tobago) (Caribbean Community)</w:t>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06">
          <w:r>
            <w:rPr/>
            <w:t>A/C.6/72/SR.5</w:t>
          </w:r>
        </w:hyperlink>
      </w:r>
    </w:p>
    <w:p>
      <w:pPr>
        <w:pStyle w:val="itssubhead"/>
        <w:keepNext/>
        <w:keepLines/>
        <w:spacing w:after="0"/>
      </w:pPr>
      <w:r>
        <w:t>INFORMATION (Agenda Item 57)</w:t>
      </w:r>
    </w:p>
    <w:p>
      <w:pPr>
        <w:pStyle w:val="itsentry"/>
        <w:keepNext/>
        <w:keepLines/>
        <w:spacing w:after="0"/>
      </w:pPr>
      <w:r>
        <w:t xml:space="preserve"> </w:t>
      </w:r>
      <w:r>
        <w:rPr>
          <w:color w:val="000000" w:themeColor="hyperlink"/>
          <w:u w:val="single"/>
        </w:rPr>
        <w:hyperlink r:id="rId141">
          <w:r>
            <w:rPr/>
            <w:t>A/C.4/72/SR.14</w:t>
          </w:r>
        </w:hyperlink>
      </w:r>
    </w:p>
    <w:p>
      <w:pPr>
        <w:pStyle w:val="itssubhead"/>
        <w:keepNext/>
        <w:keepLines/>
        <w:spacing w:after="0"/>
      </w:pPr>
      <w:r>
        <w:t>INTERNATIONAL JURISDICTION (Agenda Item 85)</w:t>
      </w:r>
    </w:p>
    <w:p>
      <w:pPr>
        <w:pStyle w:val="itsentry"/>
        <w:keepNext/>
        <w:keepLines/>
        <w:spacing w:after="0"/>
      </w:pPr>
      <w:r>
        <w:t xml:space="preserve"> </w:t>
      </w:r>
      <w:r>
        <w:rPr>
          <w:color w:val="000000" w:themeColor="hyperlink"/>
          <w:u w:val="single"/>
        </w:rPr>
        <w:hyperlink r:id="rId50">
          <w:r>
            <w:rPr/>
            <w:t>A/C.6/72/SR.13</w:t>
          </w:r>
        </w:hyperlink>
      </w:r>
    </w:p>
    <w:p>
      <w:pPr>
        <w:pStyle w:val="itssubhead"/>
        <w:keepNext/>
        <w:keepLines/>
        <w:spacing w:after="0"/>
      </w:pPr>
      <w:r>
        <w:t>INFORMATION TECHNOLOGY--DEVELOPMENT (Agenda Item 16)</w:t>
      </w:r>
    </w:p>
    <w:p>
      <w:pPr>
        <w:pStyle w:val="itsentry"/>
        <w:keepNext/>
        <w:keepLines/>
        <w:spacing w:after="0"/>
      </w:pPr>
      <w:r>
        <w:t xml:space="preserve"> </w:t>
      </w:r>
      <w:r>
        <w:rPr>
          <w:color w:val="000000" w:themeColor="hyperlink"/>
          <w:u w:val="single"/>
        </w:rPr>
        <w:hyperlink r:id="rId150">
          <w:r>
            <w:rPr/>
            <w:t>A/C.2/72/SR.15</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32">
          <w:r>
            <w:rPr/>
            <w:t>A/C.1/72/PV.2</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199">
          <w:r>
            <w:rPr/>
            <w:t>A/C.5/72/SR.4</w:t>
          </w:r>
        </w:hyperlink>
      </w:r>
    </w:p>
    <w:p>
      <w:pPr>
        <w:pStyle w:val="itssubhead"/>
        <w:keepNext/>
        <w:keepLines/>
        <w:spacing w:after="0"/>
      </w:pPr>
      <w:r>
        <w:t>INTERNATIONAL CRIMINAL COURT--REPORTS (Agenda Item 76)</w:t>
      </w:r>
    </w:p>
    <w:p>
      <w:pPr>
        <w:pStyle w:val="itsentry"/>
        <w:keepNext/>
        <w:keepLines/>
        <w:spacing w:after="0"/>
      </w:pPr>
      <w:r>
        <w:t xml:space="preserve"> </w:t>
      </w:r>
      <w:r>
        <w:rPr>
          <w:color w:val="000000" w:themeColor="hyperlink"/>
          <w:u w:val="single"/>
        </w:rPr>
        <w:hyperlink r:id="rId251">
          <w:r>
            <w:rPr/>
            <w:t>A/72/PV.36</w:t>
          </w:r>
        </w:hyperlink>
      </w:r>
      <w:r>
        <w:br/>
      </w:r>
    </w:p>
    <w:p>
      <w:pPr>
        <w:pStyle w:val="itshead"/>
        <w:keepNext/>
        <w:keepLines/>
      </w:pPr>
      <w:r>
        <w:t>Becquer, Rafael P. Pino (Cuba)</w:t>
      </w:r>
    </w:p>
    <w:p>
      <w:pPr>
        <w:pStyle w:val="itssubhead"/>
        <w:keepNext/>
        <w:keepLines/>
        <w:spacing w:after="0"/>
      </w:pPr>
      <w:r>
        <w:t>RESPONSIBILITY OF INTERNATIONAL ORGANIZATIONS (Agenda Item 87)</w:t>
      </w:r>
    </w:p>
    <w:p>
      <w:pPr>
        <w:pStyle w:val="itsentry"/>
        <w:keepNext/>
        <w:keepLines/>
        <w:spacing w:after="0"/>
      </w:pPr>
      <w:r>
        <w:t xml:space="preserve"> </w:t>
      </w:r>
      <w:r>
        <w:rPr>
          <w:color w:val="000000" w:themeColor="hyperlink"/>
          <w:u w:val="single"/>
        </w:rPr>
        <w:hyperlink r:id="rId109">
          <w:r>
            <w:rPr/>
            <w:t>A/C.6/72/SR.15</w:t>
          </w:r>
        </w:hyperlink>
      </w:r>
      <w:r>
        <w:br/>
      </w:r>
    </w:p>
    <w:p>
      <w:pPr>
        <w:pStyle w:val="itshead"/>
        <w:keepNext/>
        <w:keepLines/>
      </w:pPr>
      <w:r>
        <w:t>Begec, Güven (Turkey)</w:t>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76">
          <w:r>
            <w:rPr/>
            <w:t>A/72/PV.79</w:t>
          </w:r>
        </w:hyperlink>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31">
          <w:r>
            <w:rPr/>
            <w:t>A/C.3/72/SR.47</w:t>
          </w:r>
        </w:hyperlink>
      </w:r>
    </w:p>
    <w:p>
      <w:pPr>
        <w:pStyle w:val="itssubhead"/>
        <w:keepNext/>
        <w:keepLines/>
        <w:spacing w:after="0"/>
      </w:pPr>
      <w:r>
        <w:t>LAW OF THE SEA (Agenda Item 77a)</w:t>
      </w:r>
    </w:p>
    <w:p>
      <w:pPr>
        <w:pStyle w:val="itsentry"/>
        <w:keepNext/>
        <w:keepLines/>
        <w:spacing w:after="0"/>
      </w:pPr>
      <w:r>
        <w:t xml:space="preserve"> </w:t>
      </w:r>
      <w:r>
        <w:rPr>
          <w:color w:val="000000" w:themeColor="hyperlink"/>
          <w:u w:val="single"/>
        </w:rPr>
        <w:hyperlink r:id="rId120">
          <w:r>
            <w:rPr/>
            <w:t>A/72/PV.76</w:t>
          </w:r>
        </w:hyperlink>
      </w:r>
    </w:p>
    <w:p>
      <w:pPr>
        <w:pStyle w:val="itssubhead"/>
        <w:keepNext/>
        <w:keepLines/>
        <w:spacing w:after="0"/>
      </w:pPr>
      <w:r>
        <w:t>INTERNATIONAL RESIDUAL MECHANISM FOR CRIMINAL TRIBUNALS (Agenda Item 129)</w:t>
      </w:r>
    </w:p>
    <w:p>
      <w:pPr>
        <w:pStyle w:val="itsentry"/>
        <w:keepNext/>
        <w:keepLines/>
        <w:spacing w:after="0"/>
      </w:pPr>
      <w:r>
        <w:t xml:space="preserve"> </w:t>
      </w:r>
      <w:r>
        <w:rPr>
          <w:color w:val="000000" w:themeColor="hyperlink"/>
          <w:u w:val="single"/>
        </w:rPr>
        <w:hyperlink r:id="rId86">
          <w:r>
            <w:rPr/>
            <w:t>A/72/PV.32</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162">
          <w:r>
            <w:rPr/>
            <w:t>A/72/PV.91</w:t>
          </w:r>
        </w:hyperlink>
      </w:r>
    </w:p>
    <w:p>
      <w:pPr>
        <w:pStyle w:val="itssubhead"/>
        <w:keepNext/>
        <w:keepLines/>
        <w:spacing w:after="0"/>
      </w:pPr>
      <w:r>
        <w:t>HUMAN RIGHTS ACTIVISTS (Agenda Item 72b)</w:t>
      </w:r>
    </w:p>
    <w:p>
      <w:pPr>
        <w:pStyle w:val="itsentry"/>
        <w:keepNext/>
        <w:keepLines/>
        <w:spacing w:after="0"/>
      </w:pPr>
      <w:r>
        <w:t xml:space="preserve"> </w:t>
      </w:r>
      <w:r>
        <w:rPr>
          <w:color w:val="000000" w:themeColor="hyperlink"/>
          <w:u w:val="single"/>
        </w:rPr>
        <w:hyperlink r:id="rId233">
          <w:r>
            <w:rPr/>
            <w:t>A/C.3/72/SR.30</w:t>
          </w:r>
        </w:hyperlink>
      </w:r>
    </w:p>
    <w:p>
      <w:pPr>
        <w:pStyle w:val="itssubhead"/>
        <w:keepNext/>
        <w:keepLines/>
        <w:spacing w:after="0"/>
      </w:pPr>
      <w:r>
        <w:t>SPECIAL POLITICAL MISSIONS (Agenda Item 56)</w:t>
      </w:r>
    </w:p>
    <w:p>
      <w:pPr>
        <w:pStyle w:val="itsentry"/>
        <w:keepNext/>
        <w:keepLines/>
        <w:spacing w:after="0"/>
      </w:pPr>
      <w:r>
        <w:t xml:space="preserve"> </w:t>
      </w:r>
      <w:r>
        <w:rPr>
          <w:color w:val="000000" w:themeColor="hyperlink"/>
          <w:u w:val="single"/>
        </w:rPr>
        <w:hyperlink r:id="rId213">
          <w:r>
            <w:rPr/>
            <w:t>A/C.4/72/SR.21</w:t>
          </w:r>
        </w:hyperlink>
      </w:r>
      <w:r>
        <w:br/>
      </w:r>
    </w:p>
    <w:p>
      <w:pPr>
        <w:pStyle w:val="itshead"/>
        <w:keepNext/>
        <w:keepLines/>
      </w:pPr>
      <w:r>
        <w:t>Bektikusuma, Clemens Triaji (Indonesia)</w:t>
      </w:r>
    </w:p>
    <w:p>
      <w:pPr>
        <w:pStyle w:val="itssubhead"/>
        <w:keepNext/>
        <w:keepLines/>
        <w:spacing w:after="0"/>
      </w:pPr>
      <w:r>
        <w:t>OUTER SPACE--CONFIDENCE-BUILDING MEASURES (Agenda Item 99v)</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WEAPONS--OUTER SPACE (Agenda Item 97b)</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ARMS RACE--OUTER SPACE (Agenda Item 97a)</w:t>
      </w:r>
    </w:p>
    <w:p>
      <w:pPr>
        <w:pStyle w:val="itsentry"/>
        <w:keepNext/>
        <w:keepLines/>
        <w:spacing w:after="0"/>
      </w:pPr>
      <w:r>
        <w:t xml:space="preserve"> </w:t>
      </w:r>
      <w:r>
        <w:rPr>
          <w:color w:val="000000" w:themeColor="hyperlink"/>
          <w:u w:val="single"/>
        </w:rPr>
        <w:hyperlink r:id="rId15">
          <w:r>
            <w:rPr/>
            <w:t>A/C.1/72/PV.16</w:t>
          </w:r>
        </w:hyperlink>
      </w:r>
      <w:r>
        <w:br/>
      </w:r>
    </w:p>
    <w:p>
      <w:pPr>
        <w:pStyle w:val="itshead"/>
        <w:keepNext/>
        <w:keepLines/>
      </w:pPr>
      <w:r>
        <w:t>Beleffi, Damiano (San Marino)</w:t>
      </w:r>
    </w:p>
    <w:p>
      <w:pPr>
        <w:pStyle w:val="itssubhead"/>
        <w:keepNext/>
        <w:keepLines/>
        <w:spacing w:after="0"/>
      </w:pPr>
      <w:r>
        <w:t>PERSONS WITH DISABILITIES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88">
          <w:r>
            <w:rPr/>
            <w:t>A/C.2/72/SR.4</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60">
          <w:r>
            <w:rPr/>
            <w:t>A/72/PV.42</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52">
          <w:r>
            <w:rPr/>
            <w:t>A/72/PV.105</w:t>
          </w:r>
        </w:hyperlink>
      </w:r>
      <w:r>
        <w:br/>
      </w:r>
    </w:p>
    <w:p>
      <w:pPr>
        <w:pStyle w:val="itshead"/>
        <w:keepNext/>
        <w:keepLines/>
      </w:pPr>
      <w:r>
        <w:t>Belkheir, Ezzidin Y.A. (Libya)</w:t>
      </w:r>
    </w:p>
    <w:p>
      <w:pPr>
        <w:pStyle w:val="itssubhead"/>
        <w:keepNext/>
        <w:keepLines/>
        <w:spacing w:after="0"/>
      </w:pPr>
      <w:r>
        <w:t>TERRITORIES OCCUPIED BY ISRAEL--HUMAN RIGHTS (Agenda Item 54)</w:t>
      </w:r>
    </w:p>
    <w:p>
      <w:pPr>
        <w:pStyle w:val="itsentry"/>
        <w:keepNext/>
        <w:keepLines/>
        <w:spacing w:after="0"/>
      </w:pPr>
      <w:r>
        <w:t xml:space="preserve"> </w:t>
      </w:r>
      <w:r>
        <w:rPr>
          <w:color w:val="000000" w:themeColor="hyperlink"/>
          <w:u w:val="single"/>
        </w:rPr>
        <w:hyperlink r:id="rId33">
          <w:r>
            <w:rPr/>
            <w:t>A/C.4/72/SR.27</w:t>
          </w:r>
        </w:hyperlink>
      </w:r>
    </w:p>
    <w:p>
      <w:pPr>
        <w:pStyle w:val="itssubhead"/>
        <w:keepNext/>
        <w:keepLines/>
        <w:spacing w:after="0"/>
      </w:pPr>
      <w:r>
        <w:t>PALESTINE QUESTION (Agenda Item 38)</w:t>
      </w:r>
    </w:p>
    <w:p>
      <w:pPr>
        <w:pStyle w:val="itsentry"/>
        <w:keepNext/>
        <w:keepLines/>
        <w:spacing w:after="0"/>
      </w:pPr>
      <w:r>
        <w:t xml:space="preserve"> </w:t>
      </w:r>
      <w:r>
        <w:rPr>
          <w:color w:val="000000" w:themeColor="hyperlink"/>
          <w:u w:val="single"/>
        </w:rPr>
        <w:hyperlink r:id="rId63">
          <w:r>
            <w:rPr/>
            <w:t>A/72/PV.59</w:t>
          </w:r>
        </w:hyperlink>
      </w:r>
    </w:p>
    <w:p>
      <w:pPr>
        <w:pStyle w:val="itssubhead"/>
        <w:keepNext/>
        <w:keepLines/>
        <w:spacing w:after="0"/>
      </w:pPr>
      <w:r>
        <w:t>SPECIAL POLITICAL MISSIONS (Agenda Item 56)</w:t>
      </w:r>
    </w:p>
    <w:p>
      <w:pPr>
        <w:pStyle w:val="itsentry"/>
        <w:keepNext/>
        <w:keepLines/>
        <w:spacing w:after="0"/>
      </w:pPr>
      <w:r>
        <w:t xml:space="preserve"> </w:t>
      </w:r>
      <w:r>
        <w:rPr>
          <w:color w:val="000000" w:themeColor="hyperlink"/>
          <w:u w:val="single"/>
        </w:rPr>
        <w:hyperlink r:id="rId213">
          <w:r>
            <w:rPr/>
            <w:t>A/C.4/72/SR.21</w:t>
          </w:r>
        </w:hyperlink>
      </w:r>
    </w:p>
    <w:p>
      <w:pPr>
        <w:pStyle w:val="itssubhead"/>
        <w:keepNext/>
        <w:keepLines/>
        <w:spacing w:after="0"/>
      </w:pPr>
      <w:r>
        <w:t>INFORMATION (Agenda Item 57)</w:t>
      </w:r>
    </w:p>
    <w:p>
      <w:pPr>
        <w:pStyle w:val="itsentry"/>
        <w:keepNext/>
        <w:keepLines/>
        <w:spacing w:after="0"/>
      </w:pPr>
      <w:r>
        <w:t xml:space="preserve"> </w:t>
      </w:r>
      <w:r>
        <w:rPr>
          <w:color w:val="000000" w:themeColor="hyperlink"/>
          <w:u w:val="single"/>
        </w:rPr>
        <w:hyperlink r:id="rId161">
          <w:r>
            <w:rPr/>
            <w:t>A/C.4/72/SR.15</w:t>
          </w:r>
        </w:hyperlink>
      </w:r>
      <w:r>
        <w:br/>
      </w:r>
    </w:p>
    <w:p>
      <w:pPr>
        <w:pStyle w:val="itshead"/>
        <w:keepNext/>
        <w:keepLines/>
      </w:pPr>
      <w:r>
        <w:t>Bell, Jamie (Canada)</w:t>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2">
          <w:r>
            <w:rPr/>
            <w:t>A/72/PV.101</w:t>
          </w:r>
        </w:hyperlink>
      </w:r>
      <w:r>
        <w:br/>
      </w:r>
    </w:p>
    <w:p>
      <w:pPr>
        <w:pStyle w:val="itshead"/>
        <w:keepNext/>
        <w:keepLines/>
      </w:pPr>
      <w:r>
        <w:t>Bellout, Imane (Algeria)</w:t>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121">
          <w:r>
            <w:rPr/>
            <w:t>A/C.3/72/SR.6</w:t>
          </w:r>
        </w:hyperlink>
      </w:r>
    </w:p>
    <w:p>
      <w:pPr>
        <w:pStyle w:val="itssubhead"/>
        <w:keepNext/>
        <w:keepLines/>
        <w:spacing w:after="0"/>
      </w:pPr>
      <w:r>
        <w:t>SELF-DETERMINATION OF PEOPLES (Agenda Item 71)</w:t>
      </w:r>
    </w:p>
    <w:p>
      <w:pPr>
        <w:pStyle w:val="itsentry"/>
        <w:keepNext/>
        <w:keepLines/>
        <w:spacing w:after="0"/>
      </w:pPr>
      <w:r>
        <w:t xml:space="preserve"> </w:t>
      </w:r>
      <w:r>
        <w:rPr>
          <w:color w:val="000000" w:themeColor="hyperlink"/>
          <w:u w:val="single"/>
        </w:rPr>
        <w:hyperlink r:id="rId130">
          <w:r>
            <w:rPr/>
            <w:t>A/C.3/72/SR.39</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21">
          <w:r>
            <w:rPr/>
            <w:t>A/C.3/72/SR.6</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119">
          <w:r>
            <w:rPr/>
            <w:t>A/C.3/72/SR.15</w:t>
          </w:r>
        </w:hyperlink>
      </w:r>
    </w:p>
    <w:p>
      <w:pPr>
        <w:pStyle w:val="itssubhead"/>
        <w:keepNext/>
        <w:keepLines/>
        <w:spacing w:after="0"/>
      </w:pPr>
      <w:r>
        <w:t>HUMAN RIGHTS--DEMOCRATIC PEOPLE'S REPUBLIC OF KOREA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SOCIAL DEVELOPMENT (Agenda Item 27)</w:t>
      </w:r>
    </w:p>
    <w:p>
      <w:pPr>
        <w:pStyle w:val="itsentry"/>
        <w:keepNext/>
        <w:keepLines/>
        <w:spacing w:after="0"/>
      </w:pPr>
      <w:r>
        <w:t xml:space="preserve"> </w:t>
      </w:r>
      <w:r>
        <w:rPr>
          <w:color w:val="000000" w:themeColor="hyperlink"/>
          <w:u w:val="single"/>
        </w:rPr>
        <w:hyperlink r:id="rId123">
          <w:r>
            <w:rPr/>
            <w:t>A/C.3/72/SR.3</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71">
          <w:r>
            <w:rPr/>
            <w:t>A/C.3/72/SR.11</w:t>
          </w:r>
        </w:hyperlink>
      </w:r>
      <w:r>
        <w:t xml:space="preserve">; </w:t>
      </w:r>
      <w:r>
        <w:rPr>
          <w:color w:val="000000" w:themeColor="hyperlink"/>
          <w:u w:val="single"/>
        </w:rPr>
        <w:hyperlink r:id="rId119">
          <w:r>
            <w:rPr/>
            <w:t>A/C.3/72/SR.15</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123">
          <w:r>
            <w:rPr/>
            <w:t>A/C.3/72/SR.3</w:t>
          </w:r>
        </w:hyperlink>
      </w:r>
      <w:r>
        <w:br/>
      </w:r>
    </w:p>
    <w:p>
      <w:pPr>
        <w:pStyle w:val="itshead"/>
        <w:keepNext/>
        <w:keepLines/>
      </w:pPr>
      <w:r>
        <w:t>Ben Abdelayachi Heiba, Yahfudu  (Chambre de la pêche maritime Atlantique-Sud)</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6">
          <w:r>
            <w:rPr/>
            <w:t>A/C.4/72/SR.5</w:t>
          </w:r>
        </w:hyperlink>
      </w:r>
      <w:r>
        <w:br/>
      </w:r>
    </w:p>
    <w:p>
      <w:pPr>
        <w:pStyle w:val="itshead"/>
        <w:keepNext/>
        <w:keepLines/>
      </w:pPr>
      <w:r>
        <w:t>Ben Ategh, Samira A.A. (Libya)</w:t>
      </w:r>
    </w:p>
    <w:p>
      <w:pPr>
        <w:pStyle w:val="itssubhead"/>
        <w:keepNext/>
        <w:keepLines/>
        <w:spacing w:after="0"/>
      </w:pPr>
      <w:r>
        <w:t>HUMAN RIGHTS (Agenda Item 72)</w:t>
      </w:r>
    </w:p>
    <w:p>
      <w:pPr>
        <w:pStyle w:val="itsentry"/>
        <w:keepNext/>
        <w:keepLines/>
        <w:spacing w:after="0"/>
      </w:pPr>
      <w:r>
        <w:t xml:space="preserve"> </w:t>
      </w:r>
      <w:r>
        <w:rPr>
          <w:color w:val="000000" w:themeColor="hyperlink"/>
          <w:u w:val="single"/>
        </w:rPr>
        <w:hyperlink r:id="rId140">
          <w:r>
            <w:rPr/>
            <w:t>A/C.3/72/SR.35</w:t>
          </w:r>
        </w:hyperlink>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39">
          <w:r>
            <w:rPr/>
            <w:t>A/C.3/72/SR.53</w:t>
          </w:r>
        </w:hyperlink>
      </w:r>
    </w:p>
    <w:p>
      <w:pPr>
        <w:pStyle w:val="itssubhead"/>
        <w:keepNext/>
        <w:keepLines/>
        <w:spacing w:after="0"/>
      </w:pPr>
      <w:r>
        <w:t>TRAFFICKING IN PERSONS (Agenda Item 72b)</w:t>
      </w:r>
    </w:p>
    <w:p>
      <w:pPr>
        <w:pStyle w:val="itsentry"/>
        <w:keepNext/>
        <w:keepLines/>
        <w:spacing w:after="0"/>
      </w:pPr>
      <w:r>
        <w:t xml:space="preserve"> </w:t>
      </w:r>
      <w:r>
        <w:rPr>
          <w:color w:val="000000" w:themeColor="hyperlink"/>
          <w:u w:val="single"/>
        </w:rPr>
        <w:hyperlink r:id="rId36">
          <w:r>
            <w:rPr/>
            <w:t>A/C.3/72/SR.12</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6">
          <w:r>
            <w:rPr/>
            <w:t>A/C.3/72/SR.12</w:t>
          </w:r>
        </w:hyperlink>
      </w:r>
    </w:p>
    <w:p>
      <w:pPr>
        <w:pStyle w:val="itssubhead"/>
        <w:keepNext/>
        <w:keepLines/>
        <w:spacing w:after="0"/>
      </w:pPr>
      <w:r>
        <w:t>HUMAN RIGHTS--SYRIAN ARAB REPUBLIC (Agenda Item 72c)</w:t>
      </w:r>
    </w:p>
    <w:p>
      <w:pPr>
        <w:pStyle w:val="itsentry"/>
        <w:keepNext/>
        <w:keepLines/>
        <w:spacing w:after="0"/>
      </w:pPr>
      <w:r>
        <w:t xml:space="preserve"> </w:t>
      </w:r>
      <w:r>
        <w:rPr>
          <w:color w:val="000000" w:themeColor="hyperlink"/>
          <w:u w:val="single"/>
        </w:rPr>
        <w:hyperlink r:id="rId189">
          <w:r>
            <w:rPr/>
            <w:t>A/C.3/72/SR.46</w:t>
          </w:r>
        </w:hyperlink>
      </w:r>
    </w:p>
    <w:p>
      <w:pPr>
        <w:pStyle w:val="itssubhead"/>
        <w:keepNext/>
        <w:keepLines/>
        <w:spacing w:after="0"/>
      </w:pPr>
      <w:r>
        <w:t>MIGRANTS--PROTECTION (Agenda Item 72b)</w:t>
      </w:r>
    </w:p>
    <w:p>
      <w:pPr>
        <w:pStyle w:val="itsentry"/>
        <w:keepNext/>
        <w:keepLines/>
        <w:spacing w:after="0"/>
      </w:pPr>
      <w:r>
        <w:t xml:space="preserve"> </w:t>
      </w:r>
      <w:r>
        <w:rPr>
          <w:color w:val="000000" w:themeColor="hyperlink"/>
          <w:u w:val="single"/>
        </w:rPr>
        <w:hyperlink r:id="rId140">
          <w:r>
            <w:rPr/>
            <w:t>A/C.3/72/SR.35</w:t>
          </w:r>
        </w:hyperlink>
      </w:r>
      <w:r>
        <w:br/>
      </w:r>
    </w:p>
    <w:p>
      <w:pPr>
        <w:pStyle w:val="itshead"/>
        <w:keepNext/>
        <w:keepLines/>
      </w:pPr>
      <w:r>
        <w:t>Ben Mejdoub, Anas (Morocco)</w:t>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220">
          <w:r>
            <w:rPr/>
            <w:t>A/C.3/72/SR.4</w:t>
          </w:r>
        </w:hyperlink>
      </w:r>
      <w:r>
        <w:br/>
      </w:r>
    </w:p>
    <w:p>
      <w:pPr>
        <w:pStyle w:val="itshead"/>
        <w:keepNext/>
        <w:keepLines/>
      </w:pPr>
      <w:r>
        <w:t>Ben Zitun, Esam (Libya)</w:t>
      </w:r>
    </w:p>
    <w:p>
      <w:pPr>
        <w:pStyle w:val="itssubhead"/>
        <w:keepNext/>
        <w:keepLines/>
        <w:spacing w:after="0"/>
      </w:pPr>
      <w:r>
        <w:t>MINE CLEARANCE (Agenda Item 50)</w:t>
      </w:r>
    </w:p>
    <w:p>
      <w:pPr>
        <w:pStyle w:val="itsentry"/>
        <w:keepNext/>
        <w:keepLines/>
        <w:spacing w:after="0"/>
      </w:pPr>
      <w:r>
        <w:t xml:space="preserve"> </w:t>
      </w:r>
      <w:r>
        <w:rPr>
          <w:color w:val="000000" w:themeColor="hyperlink"/>
          <w:u w:val="single"/>
        </w:rPr>
        <w:hyperlink r:id="rId24">
          <w:r>
            <w:rPr/>
            <w:t>A/C.4/72/SR.22</w:t>
          </w:r>
        </w:hyperlink>
      </w:r>
      <w:r>
        <w:br/>
      </w:r>
    </w:p>
    <w:p>
      <w:pPr>
        <w:pStyle w:val="itshead"/>
        <w:keepNext/>
        <w:keepLines/>
      </w:pPr>
      <w:r>
        <w:t>Benarbia, Zoubir (Algeria)</w:t>
      </w:r>
    </w:p>
    <w:p>
      <w:pPr>
        <w:pStyle w:val="itssubhead"/>
        <w:keepNext/>
        <w:keepLines/>
        <w:spacing w:after="0"/>
      </w:pPr>
      <w:r>
        <w:t>HUMAN RIGHTS--PROGRAMMES OF ACTION (1993) (Agenda Item 72d)</w:t>
      </w:r>
    </w:p>
    <w:p>
      <w:pPr>
        <w:pStyle w:val="itsentry"/>
        <w:keepNext/>
        <w:keepLines/>
        <w:spacing w:after="0"/>
      </w:pPr>
      <w:r>
        <w:t xml:space="preserve"> </w:t>
      </w:r>
      <w:r>
        <w:rPr>
          <w:color w:val="000000" w:themeColor="hyperlink"/>
          <w:u w:val="single"/>
        </w:rPr>
        <w:hyperlink r:id="rId210">
          <w:r>
            <w:rPr/>
            <w:t>A/C.3/72/SR.19</w:t>
          </w:r>
        </w:hyperlink>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154">
          <w:r>
            <w:rPr/>
            <w:t>A/C.3/72/SR.40</w:t>
          </w:r>
        </w:hyperlink>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48">
          <w:r>
            <w:rPr/>
            <w:t>A/C.3/72/SR.42</w:t>
          </w:r>
        </w:hyperlink>
      </w:r>
    </w:p>
    <w:p>
      <w:pPr>
        <w:pStyle w:val="itssubhead"/>
        <w:keepNext/>
        <w:keepLines/>
        <w:spacing w:after="0"/>
      </w:pPr>
      <w:r>
        <w:t>HUMAN RIGHTS (Agenda Item 72)</w:t>
      </w:r>
    </w:p>
    <w:p>
      <w:pPr>
        <w:pStyle w:val="itsentry"/>
        <w:keepNext/>
        <w:keepLines/>
        <w:spacing w:after="0"/>
      </w:pPr>
      <w:r>
        <w:t xml:space="preserve"> </w:t>
      </w:r>
      <w:r>
        <w:rPr>
          <w:color w:val="000000" w:themeColor="hyperlink"/>
          <w:u w:val="single"/>
        </w:rPr>
        <w:hyperlink r:id="rId140">
          <w:r>
            <w:rPr/>
            <w:t>A/C.3/72/SR.35</w:t>
          </w:r>
        </w:hyperlink>
      </w:r>
    </w:p>
    <w:p>
      <w:pPr>
        <w:pStyle w:val="itssubhead"/>
        <w:keepNext/>
        <w:keepLines/>
        <w:spacing w:after="0"/>
      </w:pPr>
      <w:r>
        <w:t>SANCTIONS--INTERNATIONAL RELATIONS (Agenda Item 72b)</w:t>
      </w:r>
    </w:p>
    <w:p>
      <w:pPr>
        <w:pStyle w:val="itsentry"/>
        <w:keepNext/>
        <w:keepLines/>
        <w:spacing w:after="0"/>
      </w:pPr>
      <w:r>
        <w:t xml:space="preserve"> </w:t>
      </w:r>
      <w:r>
        <w:rPr>
          <w:color w:val="000000" w:themeColor="hyperlink"/>
          <w:u w:val="single"/>
        </w:rPr>
        <w:hyperlink r:id="rId152">
          <w:r>
            <w:rPr/>
            <w:t>A/C.3/72/SR.23</w:t>
          </w:r>
        </w:hyperlink>
      </w:r>
    </w:p>
    <w:p>
      <w:pPr>
        <w:pStyle w:val="itssubhead"/>
        <w:keepNext/>
        <w:keepLines/>
        <w:spacing w:after="0"/>
      </w:pPr>
      <w:r>
        <w:t>RIGHT TO DEVELOPMENT (Agenda Item 72b)</w:t>
      </w:r>
    </w:p>
    <w:p>
      <w:pPr>
        <w:pStyle w:val="itsentry"/>
        <w:keepNext/>
        <w:keepLines/>
        <w:spacing w:after="0"/>
      </w:pPr>
      <w:r>
        <w:t xml:space="preserve"> </w:t>
      </w:r>
      <w:r>
        <w:rPr>
          <w:color w:val="000000" w:themeColor="hyperlink"/>
          <w:u w:val="single"/>
        </w:rPr>
        <w:hyperlink r:id="rId140">
          <w:r>
            <w:rPr/>
            <w:t>A/C.3/72/SR.35</w:t>
          </w:r>
        </w:hyperlink>
      </w:r>
      <w:r>
        <w:br/>
      </w:r>
    </w:p>
    <w:p>
      <w:pPr>
        <w:pStyle w:val="itshead"/>
        <w:keepNext/>
        <w:keepLines/>
      </w:pPr>
      <w:r>
        <w:t>Benard Estrada, Juan Antonio (Guatemala)</w:t>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7">
          <w:r>
            <w:rPr/>
            <w:t>A/C.1/72/PV.13</w:t>
          </w:r>
        </w:hyperlink>
      </w:r>
    </w:p>
    <w:p>
      <w:pPr>
        <w:pStyle w:val="itssubhead"/>
        <w:keepNext/>
        <w:keepLines/>
        <w:spacing w:after="0"/>
      </w:pPr>
      <w:r>
        <w:t>UN. GENERAL ASSEMBLY (72ND SESS. : 2017-2018). 1ST COMMITTEE--WORK ORGANIZATION (Agenda Item 7)</w:t>
      </w:r>
    </w:p>
    <w:p>
      <w:pPr>
        <w:pStyle w:val="itsentry"/>
        <w:keepNext/>
        <w:keepLines/>
        <w:spacing w:after="0"/>
      </w:pPr>
      <w:r>
        <w:t xml:space="preserve"> </w:t>
      </w:r>
      <w:r>
        <w:rPr>
          <w:color w:val="000000" w:themeColor="hyperlink"/>
          <w:u w:val="single"/>
        </w:rPr>
        <w:hyperlink r:id="rId262">
          <w:r>
            <w:rPr/>
            <w:t>A/C.1/72/PV.1</w:t>
          </w:r>
        </w:hyperlink>
      </w:r>
      <w:r>
        <w:t xml:space="preserve">; </w:t>
      </w:r>
      <w:r>
        <w:rPr>
          <w:color w:val="000000" w:themeColor="hyperlink"/>
          <w:u w:val="single"/>
        </w:rPr>
        <w:hyperlink r:id="rId285">
          <w:r>
            <w:rPr/>
            <w:t>A/C.1/72/PV.5</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7">
          <w:r>
            <w:rPr/>
            <w:t>A/C.1/72/PV.13</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CLUSTER MUNITIONS (Agenda Item 99hh)</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NUCLEAR WEAPONS--ELIMINATION (Agenda Item 99z)</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236">
          <w:r>
            <w:rPr/>
            <w:t>A/C.1/72/PV.17</w:t>
          </w:r>
        </w:hyperlink>
      </w:r>
      <w:r>
        <w:br/>
      </w:r>
    </w:p>
    <w:p>
      <w:pPr>
        <w:pStyle w:val="itshead"/>
        <w:keepNext/>
        <w:keepLines/>
      </w:pPr>
      <w:r>
        <w:t>Bennoune, Karima (UN. Human Rights Council. Special Rapporteur in the Field of Cultural Rights)</w:t>
      </w:r>
    </w:p>
    <w:p>
      <w:pPr>
        <w:pStyle w:val="itssubhead"/>
        <w:keepNext/>
        <w:keepLines/>
        <w:spacing w:after="0"/>
      </w:pPr>
      <w:r>
        <w:t>RIGHT TO CULTURE (Agenda Item 72b)</w:t>
      </w:r>
    </w:p>
    <w:p>
      <w:pPr>
        <w:pStyle w:val="itsentry"/>
        <w:keepNext/>
        <w:keepLines/>
        <w:spacing w:after="0"/>
      </w:pPr>
      <w:r>
        <w:t xml:space="preserve"> </w:t>
      </w:r>
      <w:r>
        <w:rPr>
          <w:color w:val="000000" w:themeColor="hyperlink"/>
          <w:u w:val="single"/>
        </w:rPr>
        <w:hyperlink r:id="rId233">
          <w:r>
            <w:rPr/>
            <w:t>A/C.3/72/SR.30</w:t>
          </w:r>
        </w:hyperlink>
      </w:r>
      <w:r>
        <w:br/>
      </w:r>
    </w:p>
    <w:p>
      <w:pPr>
        <w:pStyle w:val="itshead"/>
        <w:keepNext/>
        <w:keepLines/>
      </w:pPr>
      <w:r>
        <w:t>Bentaja, Mohamed (Morocco)</w:t>
      </w:r>
    </w:p>
    <w:p>
      <w:pPr>
        <w:pStyle w:val="itssubhead"/>
        <w:keepNext/>
        <w:keepLines/>
        <w:spacing w:after="0"/>
      </w:pPr>
      <w:r>
        <w:t>PEACEKEEPING OPERATIONS--CRIMINAL LIABILITY (Agenda Item 78)</w:t>
      </w:r>
    </w:p>
    <w:p>
      <w:pPr>
        <w:pStyle w:val="itsentry"/>
        <w:keepNext/>
        <w:keepLines/>
        <w:spacing w:after="0"/>
      </w:pPr>
      <w:r>
        <w:t xml:space="preserve"> </w:t>
      </w:r>
      <w:r>
        <w:rPr>
          <w:color w:val="000000" w:themeColor="hyperlink"/>
          <w:u w:val="single"/>
        </w:rPr>
        <w:hyperlink r:id="rId104">
          <w:r>
            <w:rPr/>
            <w:t>A/C.6/72/SR.9</w:t>
          </w:r>
        </w:hyperlink>
      </w:r>
    </w:p>
    <w:p>
      <w:pPr>
        <w:pStyle w:val="itssubhead"/>
        <w:keepNext/>
        <w:keepLines/>
        <w:spacing w:after="0"/>
      </w:pPr>
      <w:r>
        <w:t>INTERNATIONAL TRADE LAW (Agenda Item 79)</w:t>
      </w:r>
    </w:p>
    <w:p>
      <w:pPr>
        <w:pStyle w:val="itsentry"/>
        <w:keepNext/>
        <w:keepLines/>
        <w:spacing w:after="0"/>
      </w:pPr>
      <w:r>
        <w:t xml:space="preserve"> </w:t>
      </w:r>
      <w:r>
        <w:rPr>
          <w:color w:val="000000" w:themeColor="hyperlink"/>
          <w:u w:val="single"/>
        </w:rPr>
        <w:hyperlink r:id="rId212">
          <w:r>
            <w:rPr/>
            <w:t>A/C.6/72/SR.10</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8">
          <w:r>
            <w:rPr/>
            <w:t>A/C.6/72/SR.7</w:t>
          </w:r>
        </w:hyperlink>
      </w:r>
      <w:r>
        <w:br/>
      </w:r>
    </w:p>
    <w:p>
      <w:pPr>
        <w:pStyle w:val="itshead"/>
        <w:keepNext/>
        <w:keepLines/>
      </w:pPr>
      <w:r>
        <w:t>Bergman, Hanna (Sweden)</w:t>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23">
          <w:r>
            <w:rPr/>
            <w:t>A/C.3/72/SR.3</w:t>
          </w:r>
        </w:hyperlink>
      </w:r>
      <w:r>
        <w:br/>
      </w:r>
    </w:p>
    <w:p>
      <w:pPr>
        <w:pStyle w:val="itshead"/>
        <w:keepNext/>
        <w:keepLines/>
      </w:pPr>
      <w:r>
        <w:t>Bermúdez Álvarez, Luis Homero (Uruguay)</w:t>
      </w:r>
    </w:p>
    <w:p>
      <w:pPr>
        <w:pStyle w:val="itssubhead"/>
        <w:keepNext/>
        <w:keepLines/>
        <w:spacing w:after="0"/>
      </w:pPr>
      <w:r>
        <w:t>DISARMAMENT--GENERAL AND COMPLETE (Agenda Item 99)</w:t>
      </w:r>
    </w:p>
    <w:p>
      <w:pPr>
        <w:pStyle w:val="itsentry"/>
        <w:keepNext/>
        <w:keepLines/>
        <w:spacing w:after="0"/>
      </w:pPr>
      <w:r>
        <w:t xml:space="preserve"> </w:t>
      </w:r>
      <w:r>
        <w:rPr>
          <w:color w:val="000000" w:themeColor="hyperlink"/>
          <w:u w:val="single"/>
        </w:rPr>
        <w:hyperlink r:id="rId82">
          <w:r>
            <w:rPr/>
            <w:t>A/72/PV.112</w:t>
          </w:r>
        </w:hyperlink>
      </w:r>
      <w:r>
        <w:br/>
      </w:r>
    </w:p>
    <w:p>
      <w:pPr>
        <w:pStyle w:val="itshead"/>
        <w:keepNext/>
        <w:keepLines/>
      </w:pPr>
      <w:r>
        <w:t>Bermúdez, Luis (Uruguay) (UN. Group of Latin American and Caribbean States)</w:t>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76">
          <w:r>
            <w:rPr/>
            <w:t>A/72/PV.79</w:t>
          </w:r>
        </w:hyperlink>
      </w:r>
      <w:r>
        <w:br/>
      </w:r>
    </w:p>
    <w:p>
      <w:pPr>
        <w:pStyle w:val="itshead"/>
        <w:keepNext/>
        <w:keepLines/>
      </w:pPr>
      <w:r>
        <w:t>Berridge, Lionelito (UN. Office of Programme Planning, Budget and Accounts. Contributions and Policy Coordination Service. Chief)</w:t>
      </w:r>
    </w:p>
    <w:p>
      <w:pPr>
        <w:pStyle w:val="itssubhead"/>
        <w:keepNext/>
        <w:keepLines/>
        <w:spacing w:after="0"/>
      </w:pPr>
      <w:r>
        <w:t>UN--BUDGET CONTRIBUTIONS (Agenda Item 140)</w:t>
      </w:r>
    </w:p>
    <w:p>
      <w:pPr>
        <w:pStyle w:val="itsentry"/>
        <w:keepNext/>
        <w:keepLines/>
        <w:spacing w:after="0"/>
      </w:pPr>
      <w:r>
        <w:t xml:space="preserve"> </w:t>
      </w:r>
      <w:r>
        <w:rPr>
          <w:color w:val="000000" w:themeColor="hyperlink"/>
          <w:u w:val="single"/>
        </w:rPr>
        <w:hyperlink r:id="rId219">
          <w:r>
            <w:rPr/>
            <w:t>A/C.5/72/SR.1</w:t>
          </w:r>
        </w:hyperlink>
      </w:r>
      <w:r>
        <w:br/>
      </w:r>
    </w:p>
    <w:p>
      <w:pPr>
        <w:pStyle w:val="itshead"/>
        <w:keepNext/>
        <w:keepLines/>
      </w:pPr>
      <w:r>
        <w:t>Bessedik, Mohammed (Algeria)</w:t>
      </w:r>
    </w:p>
    <w:p>
      <w:pPr>
        <w:pStyle w:val="itssubhead"/>
        <w:keepNext/>
        <w:keepLines/>
        <w:spacing w:after="0"/>
      </w:pPr>
      <w:r>
        <w:t>PALESTINE QUESTION (Agenda Item 38)</w:t>
      </w:r>
    </w:p>
    <w:p>
      <w:pPr>
        <w:pStyle w:val="itsentry"/>
        <w:keepNext/>
        <w:keepLines/>
        <w:spacing w:after="0"/>
      </w:pPr>
      <w:r>
        <w:t xml:space="preserve"> </w:t>
      </w:r>
      <w:r>
        <w:rPr>
          <w:color w:val="000000" w:themeColor="hyperlink"/>
          <w:u w:val="single"/>
        </w:rPr>
        <w:hyperlink r:id="rId61">
          <w:r>
            <w:rPr/>
            <w:t>A/72/PV.60</w:t>
          </w:r>
        </w:hyperlink>
      </w:r>
    </w:p>
    <w:p>
      <w:pPr>
        <w:pStyle w:val="itssubhead"/>
        <w:keepNext/>
        <w:keepLines/>
        <w:spacing w:after="0"/>
      </w:pPr>
      <w:r>
        <w:t>INFORMATION (Agenda Item 57)</w:t>
      </w:r>
    </w:p>
    <w:p>
      <w:pPr>
        <w:pStyle w:val="itsentry"/>
        <w:keepNext/>
        <w:keepLines/>
        <w:spacing w:after="0"/>
      </w:pPr>
      <w:r>
        <w:t xml:space="preserve"> </w:t>
      </w:r>
      <w:r>
        <w:rPr>
          <w:color w:val="000000" w:themeColor="hyperlink"/>
          <w:u w:val="single"/>
        </w:rPr>
        <w:hyperlink r:id="rId161">
          <w:r>
            <w:rPr/>
            <w:t>A/C.4/72/SR.15</w:t>
          </w:r>
        </w:hyperlink>
      </w:r>
      <w:r>
        <w:t xml:space="preserve">; </w:t>
      </w:r>
      <w:r>
        <w:rPr>
          <w:color w:val="000000" w:themeColor="hyperlink"/>
          <w:u w:val="single"/>
        </w:rPr>
        <w:hyperlink r:id="rId253">
          <w:r>
            <w:rPr/>
            <w:t>A/C.4/72/SR.16</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70">
          <w:r>
            <w:rPr/>
            <w:t>A/72/PV.43</w:t>
          </w:r>
        </w:hyperlink>
      </w:r>
    </w:p>
    <w:p>
      <w:pPr>
        <w:pStyle w:val="itssubhead"/>
        <w:keepNext/>
        <w:keepLines/>
        <w:spacing w:after="0"/>
      </w:pPr>
      <w:r>
        <w:t>INTER-PARLIAMENTARY UNION--UN (Agenda Item 126)</w:t>
      </w:r>
    </w:p>
    <w:p>
      <w:pPr>
        <w:pStyle w:val="itsentry"/>
        <w:keepNext/>
        <w:keepLines/>
        <w:spacing w:after="0"/>
      </w:pPr>
      <w:r>
        <w:t xml:space="preserve"> </w:t>
      </w:r>
      <w:r>
        <w:rPr>
          <w:color w:val="000000" w:themeColor="hyperlink"/>
          <w:u w:val="single"/>
        </w:rPr>
        <w:hyperlink r:id="rId286">
          <w:r>
            <w:rPr/>
            <w:t>A/72/PV.89</w:t>
          </w:r>
        </w:hyperlink>
      </w:r>
    </w:p>
    <w:p>
      <w:pPr>
        <w:pStyle w:val="itssubhead"/>
        <w:keepNext/>
        <w:keepLines/>
        <w:spacing w:after="0"/>
      </w:pPr>
      <w:r>
        <w:t>IAEA--REPORTS (2016) (Agenda Item 89)</w:t>
      </w:r>
    </w:p>
    <w:p>
      <w:pPr>
        <w:pStyle w:val="itsentry"/>
        <w:keepNext/>
        <w:keepLines/>
        <w:spacing w:after="0"/>
      </w:pPr>
      <w:r>
        <w:t xml:space="preserve"> </w:t>
      </w:r>
      <w:r>
        <w:rPr>
          <w:color w:val="000000" w:themeColor="hyperlink"/>
          <w:u w:val="single"/>
        </w:rPr>
        <w:hyperlink r:id="rId221">
          <w:r>
            <w:rPr/>
            <w:t>A/72/PV.46</w:t>
          </w:r>
        </w:hyperlink>
      </w:r>
    </w:p>
    <w:p>
      <w:pPr>
        <w:pStyle w:val="itssubhead"/>
        <w:keepNext/>
        <w:keepLines/>
        <w:spacing w:after="0"/>
      </w:pPr>
      <w:r>
        <w:t>MIGRANTS--PROTECTION (Agenda Item 72b)</w:t>
      </w:r>
    </w:p>
    <w:p>
      <w:pPr>
        <w:pStyle w:val="itsentry"/>
        <w:keepNext/>
        <w:keepLines/>
        <w:spacing w:after="0"/>
      </w:pPr>
      <w:r>
        <w:t xml:space="preserve"> </w:t>
      </w:r>
      <w:r>
        <w:rPr>
          <w:color w:val="000000" w:themeColor="hyperlink"/>
          <w:u w:val="single"/>
        </w:rPr>
        <w:hyperlink r:id="rId158">
          <w:r>
            <w:rPr/>
            <w:t>A/C.3/72/SR.33</w:t>
          </w:r>
        </w:hyperlink>
      </w:r>
    </w:p>
    <w:p>
      <w:pPr>
        <w:pStyle w:val="itssubhead"/>
        <w:keepNext/>
        <w:keepLines/>
        <w:spacing w:after="0"/>
      </w:pPr>
      <w:r>
        <w:t>HUMAN RIGHTS--REPORTS (Agenda Item 72c)</w:t>
      </w:r>
    </w:p>
    <w:p>
      <w:pPr>
        <w:pStyle w:val="itsentry"/>
        <w:keepNext/>
        <w:keepLines/>
        <w:spacing w:after="0"/>
      </w:pPr>
      <w:r>
        <w:t xml:space="preserve"> </w:t>
      </w:r>
      <w:r>
        <w:rPr>
          <w:color w:val="000000" w:themeColor="hyperlink"/>
          <w:u w:val="single"/>
        </w:rPr>
        <w:hyperlink r:id="rId158">
          <w:r>
            <w:rPr/>
            <w:t>A/C.3/72/SR.33</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5">
          <w:r>
            <w:rPr/>
            <w:t>A/C.1/72/PV.5</w:t>
          </w:r>
        </w:hyperlink>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90">
          <w:r>
            <w:rPr/>
            <w:t>A/C.3/72/SR.41</w:t>
          </w:r>
        </w:hyperlink>
      </w:r>
    </w:p>
    <w:p>
      <w:pPr>
        <w:pStyle w:val="itssubhead"/>
        <w:keepNext/>
        <w:keepLines/>
        <w:spacing w:after="0"/>
      </w:pPr>
      <w:r>
        <w:t>HUMAN RIGHTS--SYRIAN ARAB REPUBLIC (Agenda Item 72c)</w:t>
      </w:r>
    </w:p>
    <w:p>
      <w:pPr>
        <w:pStyle w:val="itsentry"/>
        <w:keepNext/>
        <w:keepLines/>
        <w:spacing w:after="0"/>
      </w:pPr>
      <w:r>
        <w:t xml:space="preserve"> </w:t>
      </w:r>
      <w:r>
        <w:rPr>
          <w:color w:val="000000" w:themeColor="hyperlink"/>
          <w:u w:val="single"/>
        </w:rPr>
        <w:hyperlink r:id="rId189">
          <w:r>
            <w:rPr/>
            <w:t>A/C.3/72/SR.46</w:t>
          </w:r>
        </w:hyperlink>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6">
          <w:r>
            <w:rPr/>
            <w:t>A/C.4/72/SR.5</w:t>
          </w:r>
        </w:hyperlink>
      </w:r>
      <w:r>
        <w:t xml:space="preserve">; </w:t>
      </w:r>
      <w:r>
        <w:rPr>
          <w:color w:val="000000" w:themeColor="hyperlink"/>
          <w:u w:val="single"/>
        </w:rPr>
        <w:hyperlink r:id="rId245">
          <w:r>
            <w:rPr/>
            <w:t>A/C.4/72/SR.7</w:t>
          </w:r>
        </w:hyperlink>
      </w:r>
      <w:r>
        <w:br/>
      </w:r>
    </w:p>
    <w:p>
      <w:pPr>
        <w:pStyle w:val="itshead"/>
        <w:keepNext/>
        <w:keepLines/>
      </w:pPr>
      <w:r>
        <w:t>Bessedik, Mohammed (Algeria) (UN. Group of African States)</w:t>
      </w:r>
    </w:p>
    <w:p>
      <w:pPr>
        <w:pStyle w:val="itssubhead"/>
        <w:keepNext/>
        <w:keepLines/>
        <w:spacing w:after="0"/>
      </w:pPr>
      <w:r>
        <w:t>PEACEKEEPING OPERATIONS--CRIMINAL LIABILITY (Agenda Item 78)</w:t>
      </w:r>
    </w:p>
    <w:p>
      <w:pPr>
        <w:pStyle w:val="itsentry"/>
        <w:keepNext/>
        <w:keepLines/>
        <w:spacing w:after="0"/>
      </w:pPr>
      <w:r>
        <w:t xml:space="preserve"> </w:t>
      </w:r>
      <w:r>
        <w:rPr>
          <w:color w:val="000000" w:themeColor="hyperlink"/>
          <w:u w:val="single"/>
        </w:rPr>
        <w:hyperlink r:id="rId74">
          <w:r>
            <w:rPr/>
            <w:t>A/C.6/72/SR.8</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06">
          <w:r>
            <w:rPr/>
            <w:t>A/C.6/72/SR.5</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97">
          <w:r>
            <w:rPr/>
            <w:t>A/C.6/72/SR.2</w:t>
          </w:r>
        </w:hyperlink>
      </w:r>
      <w:r>
        <w:br/>
      </w:r>
    </w:p>
    <w:p>
      <w:pPr>
        <w:pStyle w:val="itshead"/>
        <w:keepNext/>
        <w:keepLines/>
      </w:pPr>
      <w:r>
        <w:t>Bessho, Koro (Japan)</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4">
          <w:r>
            <w:rPr/>
            <w:t>A/72/PV.85</w:t>
          </w:r>
        </w:hyperlink>
      </w:r>
    </w:p>
    <w:p>
      <w:pPr>
        <w:pStyle w:val="itssubhead"/>
        <w:keepNext/>
        <w:keepLines/>
        <w:spacing w:after="0"/>
      </w:pPr>
      <w:r>
        <w:t>HUMAN RIGHTS--DEMOCRATIC PEOPLE'S REPUBLIC OF KOREA (Agenda Item 72c)</w:t>
      </w:r>
    </w:p>
    <w:p>
      <w:pPr>
        <w:pStyle w:val="itsentry"/>
        <w:keepNext/>
        <w:keepLines/>
        <w:spacing w:after="0"/>
      </w:pPr>
      <w:r>
        <w:t xml:space="preserve"> </w:t>
      </w:r>
      <w:r>
        <w:rPr>
          <w:color w:val="000000" w:themeColor="hyperlink"/>
          <w:u w:val="single"/>
        </w:rPr>
        <w:hyperlink r:id="rId175">
          <w:r>
            <w:rPr/>
            <w:t>A/C.3/72/SR.45</w:t>
          </w:r>
        </w:hyperlink>
      </w:r>
    </w:p>
    <w:p>
      <w:pPr>
        <w:pStyle w:val="itssubhead"/>
        <w:keepNext/>
        <w:keepLines/>
        <w:spacing w:after="0"/>
      </w:pPr>
      <w:r>
        <w:t>AFGHANISTAN SITUATION (Agenda Item 39)</w:t>
      </w:r>
    </w:p>
    <w:p>
      <w:pPr>
        <w:pStyle w:val="itsentry"/>
        <w:keepNext/>
        <w:keepLines/>
        <w:spacing w:after="0"/>
      </w:pPr>
      <w:r>
        <w:t xml:space="preserve"> </w:t>
      </w:r>
      <w:r>
        <w:rPr>
          <w:color w:val="000000" w:themeColor="hyperlink"/>
          <w:u w:val="single"/>
        </w:rPr>
        <w:hyperlink r:id="rId45">
          <w:r>
            <w:rPr/>
            <w:t>A/72/PV.56</w:t>
          </w:r>
        </w:hyperlink>
      </w:r>
    </w:p>
    <w:p>
      <w:pPr>
        <w:pStyle w:val="itssubhead"/>
        <w:keepNext/>
        <w:keepLines/>
        <w:spacing w:after="0"/>
      </w:pPr>
      <w:r>
        <w:t>INTERNATIONAL CRIMINAL COURT--REPORTS (Agenda Item 76)</w:t>
      </w:r>
    </w:p>
    <w:p>
      <w:pPr>
        <w:pStyle w:val="itsentry"/>
        <w:keepNext/>
        <w:keepLines/>
        <w:spacing w:after="0"/>
      </w:pPr>
      <w:r>
        <w:t xml:space="preserve"> </w:t>
      </w:r>
      <w:r>
        <w:rPr>
          <w:color w:val="000000" w:themeColor="hyperlink"/>
          <w:u w:val="single"/>
        </w:rPr>
        <w:hyperlink r:id="rId251">
          <w:r>
            <w:rPr/>
            <w:t>A/72/PV.36</w:t>
          </w:r>
        </w:hyperlink>
      </w:r>
    </w:p>
    <w:p>
      <w:pPr>
        <w:pStyle w:val="itssubhead"/>
        <w:keepNext/>
        <w:keepLines/>
        <w:spacing w:after="0"/>
      </w:pPr>
      <w:r>
        <w:t>IAEA--REPORTS (2016) (Agenda Item 89)</w:t>
      </w:r>
    </w:p>
    <w:p>
      <w:pPr>
        <w:pStyle w:val="itsentry"/>
        <w:keepNext/>
        <w:keepLines/>
        <w:spacing w:after="0"/>
      </w:pPr>
      <w:r>
        <w:t xml:space="preserve"> </w:t>
      </w:r>
      <w:r>
        <w:rPr>
          <w:color w:val="000000" w:themeColor="hyperlink"/>
          <w:u w:val="single"/>
        </w:rPr>
        <w:hyperlink r:id="rId221">
          <w:r>
            <w:rPr/>
            <w:t>A/72/PV.46</w:t>
          </w:r>
        </w:hyperlink>
      </w:r>
      <w:r>
        <w:br/>
      </w:r>
    </w:p>
    <w:p>
      <w:pPr>
        <w:pStyle w:val="itshead"/>
        <w:keepNext/>
        <w:keepLines/>
      </w:pPr>
      <w:r>
        <w:t>Bessho, Koro (Japan) (Group of Four)</w:t>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133">
          <w:r>
            <w:rPr/>
            <w:t>A/72/PV.41</w:t>
          </w:r>
        </w:hyperlink>
      </w:r>
      <w:r>
        <w:br/>
      </w:r>
    </w:p>
    <w:p>
      <w:pPr>
        <w:pStyle w:val="itshead"/>
        <w:keepNext/>
        <w:keepLines/>
      </w:pPr>
      <w:r>
        <w:t>Betham-Malielegaoi, Miriama (Samoa)</w:t>
      </w:r>
    </w:p>
    <w:p>
      <w:pPr>
        <w:pStyle w:val="itssubhead"/>
        <w:keepNext/>
        <w:keepLines/>
        <w:spacing w:after="0"/>
      </w:pPr>
      <w:r>
        <w:t>INTERNATIONAL CRIMINAL COURT--REPORTS (Agenda Item 76)</w:t>
      </w:r>
    </w:p>
    <w:p>
      <w:pPr>
        <w:pStyle w:val="itsentry"/>
        <w:keepNext/>
        <w:keepLines/>
        <w:spacing w:after="0"/>
      </w:pPr>
      <w:r>
        <w:t xml:space="preserve"> </w:t>
      </w:r>
      <w:r>
        <w:rPr>
          <w:color w:val="000000" w:themeColor="hyperlink"/>
          <w:u w:val="single"/>
        </w:rPr>
        <w:hyperlink r:id="rId89">
          <w:r>
            <w:rPr/>
            <w:t>A/72/PV.37</w:t>
          </w:r>
        </w:hyperlink>
      </w:r>
      <w:r>
        <w:br/>
      </w:r>
    </w:p>
    <w:p>
      <w:pPr>
        <w:pStyle w:val="itshead"/>
        <w:keepNext/>
        <w:keepLines/>
      </w:pPr>
      <w:r>
        <w:t>Bethancourt Yau, Alexis (Panama) (Human Security Network)</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58">
          <w:r>
            <w:rPr/>
            <w:t>A/72/PV.24</w:t>
          </w:r>
        </w:hyperlink>
      </w:r>
      <w:r>
        <w:br/>
      </w:r>
    </w:p>
    <w:p>
      <w:pPr>
        <w:pStyle w:val="itshead"/>
        <w:keepNext/>
        <w:keepLines/>
      </w:pPr>
      <w:r>
        <w:t>Bevacqua, Michael Lujan (Independence for Guam Task Force)</w:t>
      </w:r>
    </w:p>
    <w:p>
      <w:pPr>
        <w:pStyle w:val="itssubhead"/>
        <w:keepNext/>
        <w:keepLines/>
        <w:spacing w:after="0"/>
      </w:pPr>
      <w:r>
        <w:t>GUAM QUESTION (Agenda Item 62)</w:t>
      </w:r>
    </w:p>
    <w:p>
      <w:pPr>
        <w:pStyle w:val="itsentry"/>
        <w:keepNext/>
        <w:keepLines/>
        <w:spacing w:after="0"/>
      </w:pPr>
      <w:r>
        <w:t xml:space="preserve"> </w:t>
      </w:r>
      <w:r>
        <w:rPr>
          <w:color w:val="000000" w:themeColor="hyperlink"/>
          <w:u w:val="single"/>
        </w:rPr>
        <w:hyperlink r:id="rId244">
          <w:r>
            <w:rPr/>
            <w:t>A/C.4/72/SR.3</w:t>
          </w:r>
        </w:hyperlink>
      </w:r>
      <w:r>
        <w:br/>
      </w:r>
    </w:p>
    <w:p>
      <w:pPr>
        <w:pStyle w:val="itshead"/>
        <w:keepNext/>
        <w:keepLines/>
      </w:pPr>
      <w:r>
        <w:t>Bhandari, Rachita (India)</w:t>
      </w:r>
    </w:p>
    <w:p>
      <w:pPr>
        <w:pStyle w:val="itssubhead"/>
        <w:keepNext/>
        <w:keepLines/>
        <w:spacing w:after="0"/>
      </w:pPr>
      <w:r>
        <w:t>WEAPONS--OUTER SPACE (Agenda Item 97b)</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NUCLEAR WEAPONS USE--ICJ OPINION (Agenda Item 99k)</w:t>
      </w:r>
    </w:p>
    <w:p>
      <w:pPr>
        <w:pStyle w:val="itsentry"/>
        <w:keepNext/>
        <w:keepLines/>
        <w:spacing w:after="0"/>
      </w:pPr>
      <w:r>
        <w:t xml:space="preserve"> </w:t>
      </w:r>
      <w:r>
        <w:rPr>
          <w:color w:val="000000" w:themeColor="hyperlink"/>
          <w:u w:val="single"/>
        </w:rPr>
        <w:hyperlink r:id="rId174">
          <w:r>
            <w:rPr/>
            <w:t>A/C.1/72/PV.27</w:t>
          </w:r>
        </w:hyperlink>
      </w:r>
    </w:p>
    <w:p>
      <w:pPr>
        <w:pStyle w:val="itssubhead"/>
        <w:keepNext/>
        <w:keepLines/>
        <w:spacing w:after="0"/>
      </w:pPr>
      <w:r>
        <w:t>NUCLEAR NON-PROLIFERATION--TREATY COMPLIANCE (Agenda Item 99aa)</w:t>
      </w:r>
    </w:p>
    <w:p>
      <w:pPr>
        <w:pStyle w:val="itsentry"/>
        <w:keepNext/>
        <w:keepLines/>
        <w:spacing w:after="0"/>
      </w:pPr>
      <w:r>
        <w:t xml:space="preserve"> </w:t>
      </w:r>
      <w:r>
        <w:rPr>
          <w:color w:val="000000" w:themeColor="hyperlink"/>
          <w:u w:val="single"/>
        </w:rPr>
        <w:hyperlink r:id="rId174">
          <w:r>
            <w:rPr/>
            <w:t>A/C.1/72/PV.27</w:t>
          </w:r>
        </w:hyperlink>
      </w:r>
    </w:p>
    <w:p>
      <w:pPr>
        <w:pStyle w:val="itssubhead"/>
        <w:keepNext/>
        <w:keepLines/>
        <w:spacing w:after="0"/>
      </w:pPr>
      <w:r>
        <w:t>CONVENTIONAL ARMS--REGIONAL PROGRAMMES (Agenda Item 99g)</w:t>
      </w:r>
    </w:p>
    <w:p>
      <w:pPr>
        <w:pStyle w:val="itsentry"/>
        <w:keepNext/>
        <w:keepLines/>
        <w:spacing w:after="0"/>
      </w:pPr>
      <w:r>
        <w:t xml:space="preserve"> </w:t>
      </w:r>
      <w:r>
        <w:rPr>
          <w:color w:val="000000" w:themeColor="hyperlink"/>
          <w:u w:val="single"/>
        </w:rPr>
        <w:hyperlink r:id="rId174">
          <w:r>
            <w:rPr/>
            <w:t>A/C.1/72/PV.27</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74">
          <w:r>
            <w:rPr/>
            <w:t>A/C.1/72/PV.27</w:t>
          </w:r>
        </w:hyperlink>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23">
          <w:r>
            <w:rPr/>
            <w:t>A/C.1/72/PV.28</w:t>
          </w:r>
        </w:hyperlink>
      </w:r>
    </w:p>
    <w:p>
      <w:pPr>
        <w:pStyle w:val="itssubhead"/>
        <w:keepNext/>
        <w:keepLines/>
        <w:spacing w:after="0"/>
      </w:pPr>
      <w:r>
        <w:t>SCIENCE AND TECHNOLOGY--INTERNATIONAL SECURITY (Agenda Item 98)</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LANDMINES--TREATIES (1997) (Agenda Item 99m)</w:t>
      </w:r>
    </w:p>
    <w:p>
      <w:pPr>
        <w:pStyle w:val="itsentry"/>
        <w:keepNext/>
        <w:keepLines/>
        <w:spacing w:after="0"/>
      </w:pPr>
      <w:r>
        <w:t xml:space="preserve"> </w:t>
      </w:r>
      <w:r>
        <w:rPr>
          <w:color w:val="000000" w:themeColor="hyperlink"/>
          <w:u w:val="single"/>
        </w:rPr>
        <w:hyperlink r:id="rId172">
          <w:r>
            <w:rPr/>
            <w:t>A/C.1/72/PV.26</w:t>
          </w:r>
        </w:hyperlink>
      </w:r>
      <w:r>
        <w:br/>
      </w:r>
    </w:p>
    <w:p>
      <w:pPr>
        <w:pStyle w:val="itshead"/>
        <w:keepNext/>
        <w:keepLines/>
      </w:pPr>
      <w:r>
        <w:t>Bhattarai, Durga Prasad (Nepal)</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95">
          <w:r>
            <w:rPr/>
            <w:t>A/C.1/72/PV.7</w:t>
          </w:r>
        </w:hyperlink>
      </w:r>
    </w:p>
    <w:p>
      <w:pPr>
        <w:pStyle w:val="itssubhead"/>
        <w:keepNext/>
        <w:keepLines/>
        <w:spacing w:after="0"/>
      </w:pPr>
      <w:r>
        <w:t>PEACE--REGIONAL CENTRE--ASIA AND THE PACIFIC (Agenda Item 100d)</w:t>
      </w:r>
    </w:p>
    <w:p>
      <w:pPr>
        <w:pStyle w:val="itsentry"/>
        <w:keepNext/>
        <w:keepLines/>
        <w:spacing w:after="0"/>
      </w:pPr>
      <w:r>
        <w:t xml:space="preserve"> </w:t>
      </w:r>
      <w:r>
        <w:rPr>
          <w:color w:val="000000" w:themeColor="hyperlink"/>
          <w:u w:val="single"/>
        </w:rPr>
        <w:hyperlink r:id="rId174">
          <w:r>
            <w:rPr/>
            <w:t>A/C.1/72/PV.27</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200">
          <w:r>
            <w:rPr/>
            <w:t>A/72/PV.27</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123">
          <w:r>
            <w:rPr/>
            <w:t>A/C.3/72/SR.3</w:t>
          </w:r>
        </w:hyperlink>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41">
          <w:r>
            <w:rPr/>
            <w:t>A/C.4/72/SR.20</w:t>
          </w:r>
        </w:hyperlink>
      </w:r>
      <w:r>
        <w:br/>
      </w:r>
    </w:p>
    <w:p>
      <w:pPr>
        <w:pStyle w:val="itshead"/>
        <w:keepNext/>
        <w:keepLines/>
      </w:pPr>
      <w:r>
        <w:t>Bhengu, Nokulunga Zandile (South Africa)</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71">
          <w:r>
            <w:rPr/>
            <w:t>A/C.3/72/SR.11</w:t>
          </w:r>
        </w:hyperlink>
      </w:r>
      <w:r>
        <w:t xml:space="preserve">; </w:t>
      </w:r>
      <w:r>
        <w:rPr>
          <w:color w:val="000000" w:themeColor="hyperlink"/>
          <w:u w:val="single"/>
        </w:rPr>
        <w:hyperlink r:id="rId42">
          <w:r>
            <w:rPr/>
            <w:t>A/C.3/72/SR.14</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HUMAN RIGHTS ACTIVISTS (Agenda Item 72b)</w:t>
      </w:r>
    </w:p>
    <w:p>
      <w:pPr>
        <w:pStyle w:val="itsentry"/>
        <w:keepNext/>
        <w:keepLines/>
        <w:spacing w:after="0"/>
      </w:pPr>
      <w:r>
        <w:t xml:space="preserve"> </w:t>
      </w:r>
      <w:r>
        <w:rPr>
          <w:color w:val="000000" w:themeColor="hyperlink"/>
          <w:u w:val="single"/>
        </w:rPr>
        <w:hyperlink r:id="rId233">
          <w:r>
            <w:rPr/>
            <w:t>A/C.3/72/SR.30</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129">
          <w:r>
            <w:rPr/>
            <w:t>A/C.3/72/SR.51</w:t>
          </w:r>
        </w:hyperlink>
      </w:r>
      <w:r>
        <w:br/>
      </w:r>
    </w:p>
    <w:p>
      <w:pPr>
        <w:pStyle w:val="itshead"/>
        <w:keepNext/>
        <w:keepLines/>
      </w:pPr>
      <w:r>
        <w:t>Bhoola, Urmila (UN. Human Rights Council. Special Rapporteur on Contemporary Forms of Slavery)</w:t>
      </w:r>
    </w:p>
    <w:p>
      <w:pPr>
        <w:pStyle w:val="itssubhead"/>
        <w:keepNext/>
        <w:keepLines/>
        <w:spacing w:after="0"/>
      </w:pPr>
      <w:r>
        <w:t>SLAVERY (Agenda Item 72a)</w:t>
      </w:r>
    </w:p>
    <w:p>
      <w:pPr>
        <w:pStyle w:val="itsentry"/>
        <w:keepNext/>
        <w:keepLines/>
        <w:spacing w:after="0"/>
      </w:pPr>
      <w:r>
        <w:t xml:space="preserve"> </w:t>
      </w:r>
      <w:r>
        <w:rPr>
          <w:color w:val="000000" w:themeColor="hyperlink"/>
          <w:u w:val="single"/>
        </w:rPr>
        <w:hyperlink r:id="rId158">
          <w:r>
            <w:rPr/>
            <w:t>A/C.3/72/SR.33</w:t>
          </w:r>
        </w:hyperlink>
      </w:r>
      <w:r>
        <w:br/>
      </w:r>
    </w:p>
    <w:p>
      <w:pPr>
        <w:pStyle w:val="itshead"/>
        <w:keepNext/>
        <w:keepLines/>
      </w:pPr>
      <w:r>
        <w:t>Biagioli, Alessio (Calenzano (Italy). Mayor)</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6">
          <w:r>
            <w:rPr/>
            <w:t>A/C.4/72/SR.5</w:t>
          </w:r>
        </w:hyperlink>
      </w:r>
      <w:r>
        <w:br/>
      </w:r>
    </w:p>
    <w:p>
      <w:pPr>
        <w:pStyle w:val="itshead"/>
        <w:keepNext/>
        <w:keepLines/>
      </w:pPr>
      <w:r>
        <w:t>Biang, Michel Xavier (Gabon)</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156">
          <w:r>
            <w:rPr/>
            <w:t>A/72/PV.86</w:t>
          </w:r>
        </w:hyperlink>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132">
          <w:r>
            <w:rPr/>
            <w:t>A/C.4/72/SR.19</w:t>
          </w:r>
        </w:hyperlink>
      </w:r>
      <w:r>
        <w:br/>
      </w:r>
    </w:p>
    <w:p>
      <w:pPr>
        <w:pStyle w:val="itshead"/>
        <w:keepNext/>
        <w:keepLines/>
      </w:pPr>
      <w:r>
        <w:t>Biang, Michel Xavier (Gabon) (UN. General Assembly. Vice-President)</w:t>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87">
          <w:r>
            <w:rPr/>
            <w:t>A/72/PV.40</w:t>
          </w:r>
        </w:hyperlink>
      </w:r>
      <w:r>
        <w:br/>
      </w:r>
    </w:p>
    <w:p>
      <w:pPr>
        <w:pStyle w:val="itshead"/>
        <w:keepNext/>
        <w:keepLines/>
      </w:pPr>
      <w:r>
        <w:t>Biang, Michel Xavier (Gabon) (UN. Group of African States)</w:t>
      </w:r>
    </w:p>
    <w:p>
      <w:pPr>
        <w:pStyle w:val="itssubhead"/>
        <w:keepNext/>
        <w:keepLines/>
        <w:spacing w:after="0"/>
      </w:pPr>
      <w:r>
        <w:t>CUBA--UNITED STATES (Agenda Item 42)</w:t>
      </w:r>
    </w:p>
    <w:p>
      <w:pPr>
        <w:pStyle w:val="itsentry"/>
        <w:keepNext/>
        <w:keepLines/>
        <w:spacing w:after="0"/>
      </w:pPr>
      <w:r>
        <w:t xml:space="preserve"> </w:t>
      </w:r>
      <w:r>
        <w:rPr>
          <w:color w:val="000000" w:themeColor="hyperlink"/>
          <w:u w:val="single"/>
        </w:rPr>
        <w:hyperlink r:id="rId250">
          <w:r>
            <w:rPr/>
            <w:t>A/72/PV.38</w:t>
          </w:r>
        </w:hyperlink>
      </w:r>
      <w:r>
        <w:br/>
      </w:r>
    </w:p>
    <w:p>
      <w:pPr>
        <w:pStyle w:val="itshead"/>
        <w:keepNext/>
        <w:keepLines/>
      </w:pPr>
      <w:r>
        <w:t>Bih, Isselkou Ould Ahmed Izid (Mauritania)</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70">
          <w:r>
            <w:rPr/>
            <w:t>A/72/PV.6</w:t>
          </w:r>
        </w:hyperlink>
      </w:r>
      <w:r>
        <w:br/>
      </w:r>
    </w:p>
    <w:p>
      <w:pPr>
        <w:pStyle w:val="itshead"/>
        <w:keepNext/>
        <w:keepLines/>
      </w:pPr>
      <w:r>
        <w:t>Bila, Kateryna (Ukraine)</w:t>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26">
          <w:r>
            <w:rPr/>
            <w:t>A/C.1/72/PV.24</w:t>
          </w:r>
        </w:hyperlink>
      </w:r>
    </w:p>
    <w:p>
      <w:pPr>
        <w:pStyle w:val="itssubhead"/>
        <w:keepNext/>
        <w:keepLines/>
        <w:spacing w:after="0"/>
      </w:pPr>
      <w:r>
        <w:t>CONVENTIONAL ARMS--REGIONAL PROGRAMMES (Agenda Item 99g)</w:t>
      </w:r>
    </w:p>
    <w:p>
      <w:pPr>
        <w:pStyle w:val="itsentry"/>
        <w:keepNext/>
        <w:keepLines/>
        <w:spacing w:after="0"/>
      </w:pPr>
      <w:r>
        <w:t xml:space="preserve"> </w:t>
      </w:r>
      <w:r>
        <w:rPr>
          <w:color w:val="000000" w:themeColor="hyperlink"/>
          <w:u w:val="single"/>
        </w:rPr>
        <w:hyperlink r:id="rId26">
          <w:r>
            <w:rPr/>
            <w:t>A/C.1/72/PV.24</w:t>
          </w:r>
        </w:hyperlink>
      </w:r>
    </w:p>
    <w:p>
      <w:pPr>
        <w:pStyle w:val="itssubhead"/>
        <w:keepNext/>
        <w:keepLines/>
        <w:spacing w:after="0"/>
      </w:pPr>
      <w:r>
        <w:t>ARMS RACE--OUTER SPACE (Agenda Item 97a)</w:t>
      </w:r>
    </w:p>
    <w:p>
      <w:pPr>
        <w:pStyle w:val="itsentry"/>
        <w:keepNext/>
        <w:keepLines/>
        <w:spacing w:after="0"/>
      </w:pPr>
      <w:r>
        <w:t xml:space="preserve"> </w:t>
      </w:r>
      <w:r>
        <w:rPr>
          <w:color w:val="000000" w:themeColor="hyperlink"/>
          <w:u w:val="single"/>
        </w:rPr>
        <w:hyperlink r:id="rId138">
          <w:r>
            <w:rPr/>
            <w:t>A/C.1/72/PV.25</w:t>
          </w:r>
        </w:hyperlink>
      </w:r>
    </w:p>
    <w:p>
      <w:pPr>
        <w:pStyle w:val="itssubhead"/>
        <w:keepNext/>
        <w:keepLines/>
        <w:spacing w:after="0"/>
      </w:pPr>
      <w:r>
        <w:t>WEAPONS--OUTER SPACE (Agenda Item 97b)</w:t>
      </w:r>
    </w:p>
    <w:p>
      <w:pPr>
        <w:pStyle w:val="itsentry"/>
        <w:keepNext/>
        <w:keepLines/>
        <w:spacing w:after="0"/>
      </w:pPr>
      <w:r>
        <w:t xml:space="preserve"> </w:t>
      </w:r>
      <w:r>
        <w:rPr>
          <w:color w:val="000000" w:themeColor="hyperlink"/>
          <w:u w:val="single"/>
        </w:rPr>
        <w:hyperlink r:id="rId138">
          <w:r>
            <w:rPr/>
            <w:t>A/C.1/72/PV.25</w:t>
          </w:r>
        </w:hyperlink>
      </w:r>
      <w:r>
        <w:br/>
      </w:r>
    </w:p>
    <w:p>
      <w:pPr>
        <w:pStyle w:val="itshead"/>
        <w:keepNext/>
        <w:keepLines/>
      </w:pPr>
      <w:r>
        <w:t>Bilan, Vitalii (Ukraine)</w:t>
      </w:r>
    </w:p>
    <w:p>
      <w:pPr>
        <w:pStyle w:val="itssubhead"/>
        <w:keepNext/>
        <w:keepLines/>
        <w:spacing w:after="0"/>
      </w:pPr>
      <w:r>
        <w:t>SCIENCE AND TECHNOLOGY--DEVELOPMENT (Agenda Item 21b)</w:t>
      </w:r>
    </w:p>
    <w:p>
      <w:pPr>
        <w:pStyle w:val="itsentry"/>
        <w:keepNext/>
        <w:keepLines/>
        <w:spacing w:after="0"/>
      </w:pPr>
      <w:r>
        <w:t xml:space="preserve"> </w:t>
      </w:r>
      <w:r>
        <w:rPr>
          <w:color w:val="000000" w:themeColor="hyperlink"/>
          <w:u w:val="single"/>
        </w:rPr>
        <w:hyperlink r:id="rId150">
          <w:r>
            <w:rPr/>
            <w:t>A/C.2/72/SR.15</w:t>
          </w:r>
        </w:hyperlink>
      </w:r>
    </w:p>
    <w:p>
      <w:pPr>
        <w:pStyle w:val="itssubhead"/>
        <w:keepNext/>
        <w:keepLines/>
        <w:spacing w:after="0"/>
      </w:pPr>
      <w:r>
        <w:t>CLIMATE (Agenda Item 19d)</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FOOD SECURITY (Agenda Item 25)</w:t>
      </w:r>
    </w:p>
    <w:p>
      <w:pPr>
        <w:pStyle w:val="itsentry"/>
        <w:keepNext/>
        <w:keepLines/>
        <w:spacing w:after="0"/>
      </w:pPr>
      <w:r>
        <w:t xml:space="preserve"> </w:t>
      </w:r>
      <w:r>
        <w:rPr>
          <w:color w:val="000000" w:themeColor="hyperlink"/>
          <w:u w:val="single"/>
        </w:rPr>
        <w:hyperlink r:id="rId55">
          <w:r>
            <w:rPr/>
            <w:t>A/C.2/72/SR.16</w:t>
          </w:r>
        </w:hyperlink>
      </w:r>
      <w:r>
        <w:br/>
      </w:r>
    </w:p>
    <w:p>
      <w:pPr>
        <w:pStyle w:val="itshead"/>
        <w:keepNext/>
        <w:keepLines/>
      </w:pPr>
      <w:r>
        <w:t>Bin Momen, Masud  (Bangladesh)</w:t>
      </w:r>
    </w:p>
    <w:p>
      <w:pPr>
        <w:pStyle w:val="itssubhead"/>
        <w:keepNext/>
        <w:keepLines/>
        <w:spacing w:after="0"/>
      </w:pPr>
      <w:r>
        <w:t>ICJ--REPORTS (2016-2017) (Agenda Item 74)</w:t>
      </w:r>
    </w:p>
    <w:p>
      <w:pPr>
        <w:pStyle w:val="itsentry"/>
        <w:keepNext/>
        <w:keepLines/>
        <w:spacing w:after="0"/>
      </w:pPr>
      <w:r>
        <w:t xml:space="preserve"> </w:t>
      </w:r>
      <w:r>
        <w:rPr>
          <w:color w:val="000000" w:themeColor="hyperlink"/>
          <w:u w:val="single"/>
        </w:rPr>
        <w:hyperlink r:id="rId68">
          <w:r>
            <w:rPr/>
            <w:t>A/72/PV.34</w:t>
          </w:r>
        </w:hyperlink>
      </w:r>
    </w:p>
    <w:p>
      <w:pPr>
        <w:pStyle w:val="itssubhead"/>
        <w:keepNext/>
        <w:keepLines/>
        <w:spacing w:after="0"/>
      </w:pPr>
      <w:r>
        <w:t>EMERGENCY ASSISTANCE (Agenda Item 73a)</w:t>
      </w:r>
    </w:p>
    <w:p>
      <w:pPr>
        <w:pStyle w:val="itsentry"/>
        <w:keepNext/>
        <w:keepLines/>
        <w:spacing w:after="0"/>
      </w:pPr>
      <w:r>
        <w:t xml:space="preserve"> </w:t>
      </w:r>
      <w:r>
        <w:rPr>
          <w:color w:val="000000" w:themeColor="hyperlink"/>
          <w:u w:val="single"/>
        </w:rPr>
        <w:hyperlink r:id="rId179">
          <w:r>
            <w:rPr/>
            <w:t>A/72/PV.69</w:t>
          </w:r>
        </w:hyperlink>
      </w:r>
    </w:p>
    <w:p>
      <w:pPr>
        <w:pStyle w:val="itssubhead"/>
        <w:keepNext/>
        <w:keepLines/>
        <w:spacing w:after="0"/>
      </w:pPr>
      <w:r>
        <w:t>UN. PEACEBUILDING FUND (Agenda Item 111)</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TERRITORIES OCCUPIED BY ISRAEL--HUMAN RIGHTS (Agenda Item 54)</w:t>
      </w:r>
    </w:p>
    <w:p>
      <w:pPr>
        <w:pStyle w:val="itsentry"/>
        <w:keepNext/>
        <w:keepLines/>
        <w:spacing w:after="0"/>
      </w:pPr>
      <w:r>
        <w:t xml:space="preserve"> </w:t>
      </w:r>
      <w:r>
        <w:rPr>
          <w:color w:val="000000" w:themeColor="hyperlink"/>
          <w:u w:val="single"/>
        </w:rPr>
        <w:hyperlink r:id="rId33">
          <w:r>
            <w:rPr/>
            <w:t>A/C.4/72/SR.27</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21">
          <w:r>
            <w:rPr/>
            <w:t>A/C.3/72/SR.6</w:t>
          </w:r>
        </w:hyperlink>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2">
          <w:r>
            <w:rPr/>
            <w:t>A/72/PV.101</w:t>
          </w:r>
        </w:hyperlink>
      </w:r>
    </w:p>
    <w:p>
      <w:pPr>
        <w:pStyle w:val="itssubhead"/>
        <w:keepNext/>
        <w:keepLines/>
        <w:spacing w:after="0"/>
      </w:pPr>
      <w:r>
        <w:t>PEACE (Agenda Item 15)</w:t>
      </w:r>
    </w:p>
    <w:p>
      <w:pPr>
        <w:pStyle w:val="itsentry"/>
        <w:keepNext/>
        <w:keepLines/>
        <w:spacing w:after="0"/>
      </w:pPr>
      <w:r>
        <w:t xml:space="preserve"> </w:t>
      </w:r>
      <w:r>
        <w:rPr>
          <w:color w:val="000000" w:themeColor="hyperlink"/>
          <w:u w:val="single"/>
        </w:rPr>
        <w:hyperlink r:id="rId269">
          <w:r>
            <w:rPr/>
            <w:t>A/72/PV.71</w:t>
          </w:r>
        </w:hyperlink>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31">
          <w:r>
            <w:rPr/>
            <w:t>A/C.3/72/SR.47</w:t>
          </w:r>
        </w:hyperlink>
      </w:r>
    </w:p>
    <w:p>
      <w:pPr>
        <w:pStyle w:val="itssubhead"/>
        <w:keepNext/>
        <w:keepLines/>
        <w:spacing w:after="0"/>
      </w:pPr>
      <w:r>
        <w:t>UN. PEACEBUILDING COMMISSION--REPORTS (2016-2017) (Agenda Item 30)</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INTERNATIONAL CRIMINAL COURT--REPORTS (Agenda Item 76)</w:t>
      </w:r>
    </w:p>
    <w:p>
      <w:pPr>
        <w:pStyle w:val="itsentry"/>
        <w:keepNext/>
        <w:keepLines/>
        <w:spacing w:after="0"/>
      </w:pPr>
      <w:r>
        <w:t xml:space="preserve"> </w:t>
      </w:r>
      <w:r>
        <w:rPr>
          <w:color w:val="000000" w:themeColor="hyperlink"/>
          <w:u w:val="single"/>
        </w:rPr>
        <w:hyperlink r:id="rId89">
          <w:r>
            <w:rPr/>
            <w:t>A/72/PV.37</w:t>
          </w:r>
        </w:hyperlink>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121">
          <w:r>
            <w:rPr/>
            <w:t>A/C.3/72/SR.6</w:t>
          </w:r>
        </w:hyperlink>
      </w:r>
    </w:p>
    <w:p>
      <w:pPr>
        <w:pStyle w:val="itssubhead"/>
        <w:keepNext/>
        <w:keepLines/>
        <w:spacing w:after="0"/>
      </w:pPr>
      <w:r>
        <w:t>DISARMAMENT--GENERAL AND COMPLETE (Agenda Item 99)</w:t>
      </w:r>
    </w:p>
    <w:p>
      <w:pPr>
        <w:pStyle w:val="itsentry"/>
        <w:keepNext/>
        <w:keepLines/>
        <w:spacing w:after="0"/>
      </w:pPr>
      <w:r>
        <w:t xml:space="preserve"> </w:t>
      </w:r>
      <w:r>
        <w:rPr>
          <w:color w:val="000000" w:themeColor="hyperlink"/>
          <w:u w:val="single"/>
        </w:rPr>
        <w:hyperlink r:id="rId82">
          <w:r>
            <w:rPr/>
            <w:t>A/72/PV.112</w:t>
          </w:r>
        </w:hyperlink>
      </w:r>
      <w:r>
        <w:br/>
      </w:r>
    </w:p>
    <w:p>
      <w:pPr>
        <w:pStyle w:val="itshead"/>
        <w:keepNext/>
        <w:keepLines/>
      </w:pPr>
      <w:r>
        <w:t>Bin Momen, Masud  (Bangladesh) (Group of Least Developed Countries)</w:t>
      </w:r>
    </w:p>
    <w:p>
      <w:pPr>
        <w:pStyle w:val="itssubhead"/>
        <w:keepNext/>
        <w:keepLines/>
        <w:spacing w:after="0"/>
      </w:pPr>
      <w:r>
        <w:t>INTERNATIONAL TRADE (Agenda Item 17a)</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DEVELOPMENT FINANCE (Agenda Item 17b)</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EXTERNAL DEBT (Agenda Item 17c)</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162">
          <w:r>
            <w:rPr/>
            <w:t>A/72/PV.91</w:t>
          </w:r>
        </w:hyperlink>
      </w:r>
      <w:r>
        <w:t xml:space="preserve">; </w:t>
      </w:r>
      <w:r>
        <w:rPr>
          <w:color w:val="000000" w:themeColor="hyperlink"/>
          <w:u w:val="single"/>
        </w:rPr>
        <w:hyperlink r:id="rId53">
          <w:r>
            <w:rPr/>
            <w:t>A/C.2/72/SR.22</w:t>
          </w:r>
        </w:hyperlink>
      </w:r>
    </w:p>
    <w:p>
      <w:pPr>
        <w:pStyle w:val="itssubhead"/>
        <w:keepNext/>
        <w:keepLines/>
        <w:spacing w:after="0"/>
      </w:pPr>
      <w:r>
        <w:t>DEVELOPMENT FINANCE--CONFERENCES (Agenda Item 18)</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FINANCIAL FLOWS (Agenda Item 17f)</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ECONOMIC COOPERATION AMONG DEVELOPING COUNTRIES (Agenda Item 24b)</w:t>
      </w:r>
    </w:p>
    <w:p>
      <w:pPr>
        <w:pStyle w:val="itsentry"/>
        <w:keepNext/>
        <w:keepLines/>
        <w:spacing w:after="0"/>
      </w:pPr>
      <w:r>
        <w:t xml:space="preserve"> </w:t>
      </w:r>
      <w:r>
        <w:rPr>
          <w:color w:val="000000" w:themeColor="hyperlink"/>
          <w:u w:val="single"/>
        </w:rPr>
        <w:hyperlink r:id="rId53">
          <w:r>
            <w:rPr/>
            <w:t>A/C.2/72/SR.22</w:t>
          </w:r>
        </w:hyperlink>
      </w:r>
      <w:r>
        <w:br/>
      </w:r>
    </w:p>
    <w:p>
      <w:pPr>
        <w:pStyle w:val="itshead"/>
        <w:keepNext/>
        <w:keepLines/>
      </w:pPr>
      <w:r>
        <w:t>Bin Salleh, Mohamad Rizal (Singapore)</w:t>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265">
          <w:r>
            <w:rPr/>
            <w:t>A/C.5/72/SR.27</w:t>
          </w:r>
        </w:hyperlink>
      </w:r>
      <w:r>
        <w:br/>
      </w:r>
    </w:p>
    <w:p>
      <w:pPr>
        <w:pStyle w:val="itshead"/>
        <w:keepNext/>
        <w:keepLines/>
      </w:pPr>
      <w:r>
        <w:t>Biontino, Michael (Germany)</w:t>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59">
          <w:r>
            <w:rPr/>
            <w:t>A/C.1/72/PV.12</w:t>
          </w:r>
        </w:hyperlink>
      </w:r>
      <w:r>
        <w:t xml:space="preserve">; </w:t>
      </w:r>
      <w:r>
        <w:rPr>
          <w:color w:val="000000" w:themeColor="hyperlink"/>
          <w:u w:val="single"/>
        </w:rPr>
        <w:hyperlink r:id="rId168">
          <w:r>
            <w:rPr/>
            <w:t>A/C.1/72/PV.23</w:t>
          </w:r>
        </w:hyperlink>
      </w:r>
    </w:p>
    <w:p>
      <w:pPr>
        <w:pStyle w:val="itssubhead"/>
        <w:keepNext/>
        <w:keepLines/>
        <w:spacing w:after="0"/>
      </w:pPr>
      <w:r>
        <w:t>CLUSTER MUNITIONS (Agenda Item 99hh)</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CONVENTIONAL WEAPONS--TREATY (1980) (Agenda Item 103)</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CONVENTIONAL WEAPONS (Agenda Item 99u)</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59">
          <w:r>
            <w:rPr/>
            <w:t>A/C.1/72/PV.12</w:t>
          </w:r>
        </w:hyperlink>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14">
          <w:r>
            <w:rPr/>
            <w:t>A/C.1/72/PV.15</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BIOLOGICAL WEAPONS--TREATY (1972) (Agenda Item 106)</w:t>
      </w:r>
    </w:p>
    <w:p>
      <w:pPr>
        <w:pStyle w:val="itsentry"/>
        <w:keepNext/>
        <w:keepLines/>
        <w:spacing w:after="0"/>
      </w:pPr>
      <w:r>
        <w:t xml:space="preserve"> </w:t>
      </w:r>
      <w:r>
        <w:rPr>
          <w:color w:val="000000" w:themeColor="hyperlink"/>
          <w:u w:val="single"/>
        </w:rPr>
        <w:hyperlink r:id="rId14">
          <w:r>
            <w:rPr/>
            <w:t>A/C.1/72/PV.15</w:t>
          </w:r>
        </w:hyperlink>
      </w:r>
      <w:r>
        <w:t xml:space="preserve">; </w:t>
      </w:r>
      <w:r>
        <w:rPr>
          <w:color w:val="000000" w:themeColor="hyperlink"/>
          <w:u w:val="single"/>
        </w:rPr>
        <w:hyperlink r:id="rId138">
          <w:r>
            <w:rPr/>
            <w:t>A/C.1/72/PV.25</w:t>
          </w:r>
        </w:hyperlink>
      </w:r>
      <w:r>
        <w:br/>
      </w:r>
    </w:p>
    <w:p>
      <w:pPr>
        <w:pStyle w:val="itshead"/>
        <w:keepNext/>
        <w:keepLines/>
      </w:pPr>
      <w:r>
        <w:t>Bird, Gillian (Australia)</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7">
          <w:r>
            <w:rPr/>
            <w:t>A/C.1/72/PV.3</w:t>
          </w:r>
        </w:hyperlink>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88">
          <w:r>
            <w:rPr/>
            <w:t>A/C.4/72/SR.17</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134">
          <w:r>
            <w:rPr/>
            <w:t>A/72/PV.2</w:t>
          </w:r>
        </w:hyperlink>
      </w:r>
      <w:r>
        <w:t xml:space="preserve">; </w:t>
      </w:r>
      <w:r>
        <w:rPr>
          <w:color w:val="000000" w:themeColor="hyperlink"/>
          <w:u w:val="single"/>
        </w:rPr>
        <w:hyperlink r:id="rId79">
          <w:r>
            <w:rPr/>
            <w:t>A/72/PV.99</w:t>
          </w:r>
        </w:hyperlink>
      </w:r>
    </w:p>
    <w:p>
      <w:pPr>
        <w:pStyle w:val="itssubhead"/>
        <w:keepNext/>
        <w:keepLines/>
        <w:spacing w:after="0"/>
      </w:pPr>
      <w:r>
        <w:t>INTERNATIONAL CRIMINAL COURT--REPORTS (Agenda Item 76)</w:t>
      </w:r>
    </w:p>
    <w:p>
      <w:pPr>
        <w:pStyle w:val="itsentry"/>
        <w:keepNext/>
        <w:keepLines/>
        <w:spacing w:after="0"/>
      </w:pPr>
      <w:r>
        <w:t xml:space="preserve"> </w:t>
      </w:r>
      <w:r>
        <w:rPr>
          <w:color w:val="000000" w:themeColor="hyperlink"/>
          <w:u w:val="single"/>
        </w:rPr>
        <w:hyperlink r:id="rId251">
          <w:r>
            <w:rPr/>
            <w:t>A/72/PV.36</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133">
          <w:r>
            <w:rPr/>
            <w:t>A/72/PV.41</w:t>
          </w:r>
        </w:hyperlink>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2">
          <w:r>
            <w:rPr/>
            <w:t>A/72/PV.101</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156">
          <w:r>
            <w:rPr/>
            <w:t>A/72/PV.86</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67">
          <w:r>
            <w:rPr/>
            <w:t>A/72/PV.25</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199">
          <w:r>
            <w:rPr/>
            <w:t>A/C.5/72/SR.4</w:t>
          </w:r>
        </w:hyperlink>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134">
          <w:r>
            <w:rPr/>
            <w:t>A/72/PV.2</w:t>
          </w:r>
        </w:hyperlink>
      </w:r>
      <w:r>
        <w:t xml:space="preserve">; </w:t>
      </w:r>
      <w:r>
        <w:rPr>
          <w:color w:val="000000" w:themeColor="hyperlink"/>
          <w:u w:val="single"/>
        </w:rPr>
        <w:hyperlink r:id="rId103">
          <w:r>
            <w:rPr/>
            <w:t>A/BUR/72/SR.1</w:t>
          </w:r>
        </w:hyperlink>
      </w:r>
      <w:r>
        <w:br/>
      </w:r>
    </w:p>
    <w:p>
      <w:pPr>
        <w:pStyle w:val="itshead"/>
        <w:keepNext/>
        <w:keepLines/>
      </w:pPr>
      <w:r>
        <w:t>Bird, Gillian (Australia) (UN. Group of Friends of the Comprehensive Nuclear Test-Ban Treaty)</w:t>
      </w:r>
    </w:p>
    <w:p>
      <w:pPr>
        <w:pStyle w:val="itssubhead"/>
        <w:keepNext/>
        <w:keepLines/>
        <w:spacing w:after="0"/>
      </w:pPr>
      <w:r>
        <w:t>DISARMAMENT--GENERAL AND COMPLETE (Agenda Item 99)</w:t>
      </w:r>
    </w:p>
    <w:p>
      <w:pPr>
        <w:pStyle w:val="itsentry"/>
        <w:keepNext/>
        <w:keepLines/>
        <w:spacing w:after="0"/>
      </w:pPr>
      <w:r>
        <w:t xml:space="preserve"> </w:t>
      </w:r>
      <w:r>
        <w:rPr>
          <w:color w:val="000000" w:themeColor="hyperlink"/>
          <w:u w:val="single"/>
        </w:rPr>
        <w:hyperlink r:id="rId82">
          <w:r>
            <w:rPr/>
            <w:t>A/72/PV.112</w:t>
          </w:r>
        </w:hyperlink>
      </w:r>
      <w:r>
        <w:br/>
      </w:r>
    </w:p>
    <w:p>
      <w:pPr>
        <w:pStyle w:val="itshead"/>
        <w:keepNext/>
        <w:keepLines/>
      </w:pPr>
      <w:r>
        <w:t>Birstunaite, Laima (Lithuania)</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71">
          <w:r>
            <w:rPr/>
            <w:t>A/C.3/72/SR.11</w:t>
          </w:r>
        </w:hyperlink>
      </w:r>
    </w:p>
    <w:p>
      <w:pPr>
        <w:pStyle w:val="itssubhead"/>
        <w:keepNext/>
        <w:keepLines/>
        <w:spacing w:after="0"/>
      </w:pPr>
      <w:r>
        <w:t>INDIGENOUS PEOPLES (Agenda Item 69a)</w:t>
      </w:r>
    </w:p>
    <w:p>
      <w:pPr>
        <w:pStyle w:val="itsentry"/>
        <w:keepNext/>
        <w:keepLines/>
        <w:spacing w:after="0"/>
      </w:pPr>
      <w:r>
        <w:t xml:space="preserve"> </w:t>
      </w:r>
      <w:r>
        <w:rPr>
          <w:color w:val="000000" w:themeColor="hyperlink"/>
          <w:u w:val="single"/>
        </w:rPr>
        <w:hyperlink r:id="rId279">
          <w:r>
            <w:rPr/>
            <w:t>A/C.3/72/SR.16</w:t>
          </w:r>
        </w:hyperlink>
      </w:r>
      <w:r>
        <w:br/>
      </w:r>
    </w:p>
    <w:p>
      <w:pPr>
        <w:pStyle w:val="itshead"/>
        <w:keepNext/>
        <w:keepLines/>
      </w:pPr>
      <w:r>
        <w:t>Birx, Deborah L. (United States)</w:t>
      </w:r>
    </w:p>
    <w:p>
      <w:pPr>
        <w:pStyle w:val="itssubhead"/>
        <w:keepNext/>
        <w:keepLines/>
        <w:spacing w:after="0"/>
      </w:pPr>
      <w:r>
        <w:t>HIV/AIDS--DECLARATIONS (Agenda Item 10)</w:t>
      </w:r>
    </w:p>
    <w:p>
      <w:pPr>
        <w:pStyle w:val="itsentry"/>
        <w:keepNext/>
        <w:keepLines/>
        <w:spacing w:after="0"/>
      </w:pPr>
      <w:r>
        <w:t xml:space="preserve"> </w:t>
      </w:r>
      <w:r>
        <w:rPr>
          <w:color w:val="000000" w:themeColor="hyperlink"/>
          <w:u w:val="single"/>
        </w:rPr>
        <w:hyperlink r:id="rId235">
          <w:r>
            <w:rPr/>
            <w:t>A/72/PV.94</w:t>
          </w:r>
        </w:hyperlink>
      </w:r>
      <w:r>
        <w:br/>
      </w:r>
    </w:p>
    <w:p>
      <w:pPr>
        <w:pStyle w:val="itshead"/>
        <w:keepNext/>
        <w:keepLines/>
      </w:pPr>
      <w:r>
        <w:t>Bishop, Julie (Australia)</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89">
          <w:r>
            <w:rPr/>
            <w:t>A/72/PV.16</w:t>
          </w:r>
        </w:hyperlink>
      </w:r>
    </w:p>
    <w:p>
      <w:pPr>
        <w:pStyle w:val="itssubhead"/>
        <w:keepNext/>
        <w:keepLines/>
        <w:spacing w:after="0"/>
      </w:pPr>
      <w:r>
        <w:t>DIAMONDS--FUELLING CONFLICT (Agenda Item 33)</w:t>
      </w:r>
    </w:p>
    <w:p>
      <w:pPr>
        <w:pStyle w:val="itsentry"/>
        <w:keepNext/>
        <w:keepLines/>
        <w:spacing w:after="0"/>
      </w:pPr>
      <w:r>
        <w:t xml:space="preserve"> </w:t>
      </w:r>
      <w:r>
        <w:rPr>
          <w:color w:val="000000" w:themeColor="hyperlink"/>
          <w:u w:val="single"/>
        </w:rPr>
        <w:hyperlink r:id="rId290">
          <w:r>
            <w:rPr/>
            <w:t>A/72/PV.78</w:t>
          </w:r>
        </w:hyperlink>
      </w:r>
      <w:r>
        <w:br/>
      </w:r>
    </w:p>
    <w:p>
      <w:pPr>
        <w:pStyle w:val="itshead"/>
        <w:keepNext/>
        <w:keepLines/>
      </w:pPr>
      <w:r>
        <w:t>Biya, Alain Wilfried (Cameroon)</w:t>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53">
          <w:r>
            <w:rPr/>
            <w:t>A/C.2/72/SR.22</w:t>
          </w:r>
        </w:hyperlink>
      </w:r>
      <w:r>
        <w:br/>
      </w:r>
    </w:p>
    <w:p>
      <w:pPr>
        <w:pStyle w:val="itshead"/>
        <w:keepNext/>
        <w:keepLines/>
      </w:pPr>
      <w:r>
        <w:t>Biya, Paul (Cameroon. President)</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91">
          <w:r>
            <w:rPr/>
            <w:t>A/72/PV.15</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91">
          <w:r>
            <w:rPr/>
            <w:t>A/72/PV.15</w:t>
          </w:r>
        </w:hyperlink>
      </w:r>
      <w:r>
        <w:br/>
      </w:r>
    </w:p>
    <w:p>
      <w:pPr>
        <w:pStyle w:val="itshead"/>
        <w:keepNext/>
        <w:keepLines/>
      </w:pPr>
      <w:r>
        <w:t>Black, Joshua (United States)</w:t>
      </w:r>
    </w:p>
    <w:p>
      <w:pPr>
        <w:pStyle w:val="itssubhead"/>
        <w:keepNext/>
        <w:keepLines/>
        <w:spacing w:after="0"/>
      </w:pPr>
      <w:r>
        <w:t>PEACE (Agenda Item 15)</w:t>
      </w:r>
    </w:p>
    <w:p>
      <w:pPr>
        <w:pStyle w:val="itsentry"/>
        <w:keepNext/>
        <w:keepLines/>
        <w:spacing w:after="0"/>
      </w:pPr>
      <w:r>
        <w:t xml:space="preserve"> </w:t>
      </w:r>
      <w:r>
        <w:rPr>
          <w:color w:val="000000" w:themeColor="hyperlink"/>
          <w:u w:val="single"/>
        </w:rPr>
        <w:hyperlink r:id="rId62">
          <w:r>
            <w:rPr/>
            <w:t>A/72/PV.61</w:t>
          </w:r>
        </w:hyperlink>
      </w:r>
      <w:r>
        <w:br/>
      </w:r>
    </w:p>
    <w:p>
      <w:pPr>
        <w:pStyle w:val="itshead"/>
        <w:keepNext/>
        <w:keepLines/>
      </w:pPr>
      <w:r>
        <w:t>Blair, Tumasie (Antigua and Barbuda) (Caribbean Community)</w:t>
      </w:r>
    </w:p>
    <w:p>
      <w:pPr>
        <w:pStyle w:val="itssubhead"/>
        <w:keepNext/>
        <w:keepLines/>
        <w:spacing w:after="0"/>
      </w:pPr>
      <w:r>
        <w:t>HUMAN SETTLEMENTS (Agenda Item 20)</w:t>
      </w:r>
    </w:p>
    <w:p>
      <w:pPr>
        <w:pStyle w:val="itsentry"/>
        <w:keepNext/>
        <w:keepLines/>
        <w:spacing w:after="0"/>
      </w:pPr>
      <w:r>
        <w:t xml:space="preserve"> </w:t>
      </w:r>
      <w:r>
        <w:rPr>
          <w:color w:val="000000" w:themeColor="hyperlink"/>
          <w:u w:val="single"/>
        </w:rPr>
        <w:hyperlink r:id="rId155">
          <w:r>
            <w:rPr/>
            <w:t>A/C.2/72/SR.19</w:t>
          </w:r>
        </w:hyperlink>
      </w:r>
    </w:p>
    <w:p>
      <w:pPr>
        <w:pStyle w:val="itssubhead"/>
        <w:keepNext/>
        <w:keepLines/>
        <w:spacing w:after="0"/>
      </w:pPr>
      <w:r>
        <w:t>ECONOMIC COOPERATION AMONG DEVELOPING COUNTRIES (Agenda Item 24b)</w:t>
      </w:r>
    </w:p>
    <w:p>
      <w:pPr>
        <w:pStyle w:val="itsentry"/>
        <w:keepNext/>
        <w:keepLines/>
        <w:spacing w:after="0"/>
      </w:pPr>
      <w:r>
        <w:t xml:space="preserve"> </w:t>
      </w:r>
      <w:r>
        <w:rPr>
          <w:color w:val="000000" w:themeColor="hyperlink"/>
          <w:u w:val="single"/>
        </w:rPr>
        <w:hyperlink r:id="rId53">
          <w:r>
            <w:rPr/>
            <w:t>A/C.2/72/SR.22</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53">
          <w:r>
            <w:rPr/>
            <w:t>A/C.2/72/SR.22</w:t>
          </w:r>
        </w:hyperlink>
      </w:r>
      <w:r>
        <w:br/>
      </w:r>
    </w:p>
    <w:p>
      <w:pPr>
        <w:pStyle w:val="itshead"/>
        <w:keepNext/>
        <w:keepLines/>
      </w:pPr>
      <w:r>
        <w:t>Blais, Louise (Canada)</w:t>
      </w:r>
    </w:p>
    <w:p>
      <w:pPr>
        <w:pStyle w:val="itssubhead"/>
        <w:keepNext/>
        <w:keepLines/>
        <w:spacing w:after="0"/>
      </w:pPr>
      <w:r>
        <w:t>EMERGENCY ASSISTANCE (Agenda Item 73a)</w:t>
      </w:r>
    </w:p>
    <w:p>
      <w:pPr>
        <w:pStyle w:val="itsentry"/>
        <w:keepNext/>
        <w:keepLines/>
        <w:spacing w:after="0"/>
      </w:pPr>
      <w:r>
        <w:t xml:space="preserve"> </w:t>
      </w:r>
      <w:r>
        <w:rPr>
          <w:color w:val="000000" w:themeColor="hyperlink"/>
          <w:u w:val="single"/>
        </w:rPr>
        <w:hyperlink r:id="rId179">
          <w:r>
            <w:rPr/>
            <w:t>A/72/PV.69</w:t>
          </w:r>
        </w:hyperlink>
      </w:r>
    </w:p>
    <w:p>
      <w:pPr>
        <w:pStyle w:val="itssubhead"/>
        <w:keepNext/>
        <w:keepLines/>
        <w:spacing w:after="0"/>
      </w:pPr>
      <w:r>
        <w:t>HIV/AIDS--DECLARATIONS (Agenda Item 10)</w:t>
      </w:r>
    </w:p>
    <w:p>
      <w:pPr>
        <w:pStyle w:val="itsentry"/>
        <w:keepNext/>
        <w:keepLines/>
        <w:spacing w:after="0"/>
      </w:pPr>
      <w:r>
        <w:t xml:space="preserve"> </w:t>
      </w:r>
      <w:r>
        <w:rPr>
          <w:color w:val="000000" w:themeColor="hyperlink"/>
          <w:u w:val="single"/>
        </w:rPr>
        <w:hyperlink r:id="rId235">
          <w:r>
            <w:rPr/>
            <w:t>A/72/PV.94</w:t>
          </w:r>
        </w:hyperlink>
      </w:r>
      <w:r>
        <w:br/>
      </w:r>
    </w:p>
    <w:p>
      <w:pPr>
        <w:pStyle w:val="itshead"/>
        <w:keepNext/>
        <w:keepLines/>
      </w:pPr>
      <w:r>
        <w:t>Blake, Courtney (United States)</w:t>
      </w:r>
    </w:p>
    <w:p>
      <w:pPr>
        <w:pStyle w:val="itssubhead"/>
        <w:keepNext/>
        <w:keepLines/>
        <w:spacing w:after="0"/>
      </w:pPr>
      <w:r>
        <w:t>EMERGENCY ASSISTANCE (Agenda Item 73a)</w:t>
      </w:r>
    </w:p>
    <w:p>
      <w:pPr>
        <w:pStyle w:val="itsentry"/>
        <w:keepNext/>
        <w:keepLines/>
        <w:spacing w:after="0"/>
      </w:pPr>
      <w:r>
        <w:t xml:space="preserve"> </w:t>
      </w:r>
      <w:r>
        <w:rPr>
          <w:color w:val="000000" w:themeColor="hyperlink"/>
          <w:u w:val="single"/>
        </w:rPr>
        <w:hyperlink r:id="rId179">
          <w:r>
            <w:rPr/>
            <w:t>A/72/PV.69</w:t>
          </w:r>
        </w:hyperlink>
      </w:r>
      <w:r>
        <w:br/>
      </w:r>
    </w:p>
    <w:p>
      <w:pPr>
        <w:pStyle w:val="itshead"/>
        <w:keepNext/>
        <w:keepLines/>
      </w:pPr>
      <w:r>
        <w:t>Blanchard, Marc-André (Canada)</w:t>
      </w:r>
    </w:p>
    <w:p>
      <w:pPr>
        <w:pStyle w:val="itssubhead"/>
        <w:keepNext/>
        <w:keepLines/>
        <w:spacing w:after="0"/>
      </w:pPr>
      <w:r>
        <w:t>AFGHANISTAN SITUATION (Agenda Item 39)</w:t>
      </w:r>
    </w:p>
    <w:p>
      <w:pPr>
        <w:pStyle w:val="itsentry"/>
        <w:keepNext/>
        <w:keepLines/>
        <w:spacing w:after="0"/>
      </w:pPr>
      <w:r>
        <w:t xml:space="preserve"> </w:t>
      </w:r>
      <w:r>
        <w:rPr>
          <w:color w:val="000000" w:themeColor="hyperlink"/>
          <w:u w:val="single"/>
        </w:rPr>
        <w:hyperlink r:id="rId45">
          <w:r>
            <w:rPr/>
            <w:t>A/72/PV.56</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173">
          <w:r>
            <w:rPr/>
            <w:t>A/C.2/72/SR.3</w:t>
          </w:r>
        </w:hyperlink>
      </w:r>
      <w:r>
        <w:br/>
      </w:r>
    </w:p>
    <w:p>
      <w:pPr>
        <w:pStyle w:val="itshead"/>
        <w:keepNext/>
        <w:keepLines/>
      </w:pPr>
      <w:r>
        <w:t>Blanco, Yvette (UN. Security Council Practices and Charter Research Branch)</w:t>
      </w:r>
    </w:p>
    <w:p>
      <w:pPr>
        <w:pStyle w:val="itssubhead"/>
        <w:keepNext/>
        <w:keepLines/>
        <w:spacing w:after="0"/>
      </w:pPr>
      <w:r>
        <w:t>UN--CHARTER (Agenda Item 83)</w:t>
      </w:r>
    </w:p>
    <w:p>
      <w:pPr>
        <w:pStyle w:val="itsentry"/>
        <w:keepNext/>
        <w:keepLines/>
        <w:spacing w:after="0"/>
      </w:pPr>
      <w:r>
        <w:t xml:space="preserve"> </w:t>
      </w:r>
      <w:r>
        <w:rPr>
          <w:color w:val="000000" w:themeColor="hyperlink"/>
          <w:u w:val="single"/>
        </w:rPr>
        <w:hyperlink r:id="rId101">
          <w:r>
            <w:rPr/>
            <w:t>A/C.6/72/SR.12</w:t>
          </w:r>
        </w:hyperlink>
      </w:r>
      <w:r>
        <w:br/>
      </w:r>
    </w:p>
    <w:p>
      <w:pPr>
        <w:pStyle w:val="itshead"/>
        <w:keepNext/>
        <w:keepLines/>
      </w:pPr>
      <w:r>
        <w:t>Blankenburg, Stephanie (UNCTAD)</w:t>
      </w:r>
    </w:p>
    <w:p>
      <w:pPr>
        <w:pStyle w:val="itssubhead"/>
        <w:keepNext/>
        <w:keepLines/>
        <w:spacing w:after="0"/>
      </w:pPr>
      <w:r>
        <w:t>EXTERNAL DEBT (Agenda Item 17c)</w:t>
      </w:r>
    </w:p>
    <w:p>
      <w:pPr>
        <w:pStyle w:val="itsentry"/>
        <w:keepNext/>
        <w:keepLines/>
        <w:spacing w:after="0"/>
      </w:pPr>
      <w:r>
        <w:t xml:space="preserve"> </w:t>
      </w:r>
      <w:r>
        <w:rPr>
          <w:color w:val="000000" w:themeColor="hyperlink"/>
          <w:u w:val="single"/>
        </w:rPr>
        <w:hyperlink r:id="rId163">
          <w:r>
            <w:rPr/>
            <w:t>A/C.2/72/SR.6</w:t>
          </w:r>
        </w:hyperlink>
      </w:r>
      <w:r>
        <w:br/>
      </w:r>
    </w:p>
    <w:p>
      <w:pPr>
        <w:pStyle w:val="itshead"/>
        <w:keepNext/>
        <w:keepLines/>
      </w:pPr>
      <w:r>
        <w:t>Bliss, Michael (Australia)</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207">
          <w:r>
            <w:rPr/>
            <w:t>A/C.6/72/SR.18</w:t>
          </w:r>
        </w:hyperlink>
      </w:r>
      <w:r>
        <w:br/>
      </w:r>
    </w:p>
    <w:p>
      <w:pPr>
        <w:pStyle w:val="itshead"/>
        <w:keepNext/>
        <w:keepLines/>
      </w:pPr>
      <w:r>
        <w:t>Blokar, Ondina (Slovenia)</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44">
          <w:r>
            <w:rPr/>
            <w:t>A/C.1/72/PV.8</w:t>
          </w:r>
        </w:hyperlink>
      </w:r>
      <w:r>
        <w:br/>
      </w:r>
    </w:p>
    <w:p>
      <w:pPr>
        <w:pStyle w:val="itshead"/>
        <w:keepNext/>
        <w:keepLines/>
      </w:pPr>
      <w:r>
        <w:t>Boaventura, Silvia (Justice for Western Sahara)</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5">
          <w:r>
            <w:rPr/>
            <w:t>A/C.4/72/SR.7</w:t>
          </w:r>
        </w:hyperlink>
      </w:r>
      <w:r>
        <w:br/>
      </w:r>
    </w:p>
    <w:p>
      <w:pPr>
        <w:pStyle w:val="itshead"/>
        <w:keepNext/>
        <w:keepLines/>
      </w:pPr>
      <w:r>
        <w:t>Bodenmann, Hannah (Switzerland)</w:t>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292">
          <w:r>
            <w:rPr/>
            <w:t>A/C.5/72/SR.2</w:t>
          </w:r>
        </w:hyperlink>
      </w:r>
    </w:p>
    <w:p>
      <w:pPr>
        <w:pStyle w:val="itssubhead"/>
        <w:keepNext/>
        <w:keepLines/>
        <w:spacing w:after="0"/>
      </w:pPr>
      <w:r>
        <w:t>UN. OFFICE OF INTERNAL OVERSIGHT SERVICES--ACTIVITIES (Agenda Item 145)</w:t>
      </w:r>
    </w:p>
    <w:p>
      <w:pPr>
        <w:pStyle w:val="itsentry"/>
        <w:keepNext/>
        <w:keepLines/>
        <w:spacing w:after="0"/>
      </w:pPr>
      <w:r>
        <w:t xml:space="preserve"> </w:t>
      </w:r>
      <w:r>
        <w:rPr>
          <w:color w:val="000000" w:themeColor="hyperlink"/>
          <w:u w:val="single"/>
        </w:rPr>
        <w:hyperlink r:id="rId292">
          <w:r>
            <w:rPr/>
            <w:t>A/C.5/72/SR.2</w:t>
          </w:r>
        </w:hyperlink>
      </w:r>
      <w:r>
        <w:br/>
      </w:r>
    </w:p>
    <w:p>
      <w:pPr>
        <w:pStyle w:val="itshead"/>
        <w:keepNext/>
        <w:keepLines/>
      </w:pPr>
      <w:r>
        <w:t>Boels, Valérie Cathérine A. (Belgium)</w:t>
      </w:r>
    </w:p>
    <w:p>
      <w:pPr>
        <w:pStyle w:val="itssubhead"/>
        <w:keepNext/>
        <w:keepLines/>
        <w:spacing w:after="0"/>
      </w:pPr>
      <w:r>
        <w:t>RADIATION EFFECTS (Agenda Item 51)</w:t>
      </w:r>
    </w:p>
    <w:p>
      <w:pPr>
        <w:pStyle w:val="itsentry"/>
        <w:keepNext/>
        <w:keepLines/>
        <w:spacing w:after="0"/>
      </w:pPr>
      <w:r>
        <w:t xml:space="preserve"> </w:t>
      </w:r>
      <w:r>
        <w:rPr>
          <w:color w:val="000000" w:themeColor="hyperlink"/>
          <w:u w:val="single"/>
        </w:rPr>
        <w:hyperlink r:id="rId25">
          <w:r>
            <w:rPr/>
            <w:t>A/C.4/72/SR.23</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254">
          <w:r>
            <w:rPr/>
            <w:t>A/C.4/72/SR.9</w:t>
          </w:r>
        </w:hyperlink>
      </w:r>
      <w:r>
        <w:br/>
      </w:r>
    </w:p>
    <w:p>
      <w:pPr>
        <w:pStyle w:val="itshead"/>
        <w:keepNext/>
        <w:keepLines/>
      </w:pPr>
      <w:r>
        <w:t>Boewa-Mi, Isabelle (Tous calédoniens)</w:t>
      </w:r>
    </w:p>
    <w:p>
      <w:pPr>
        <w:pStyle w:val="itssubhead"/>
        <w:keepNext/>
        <w:keepLines/>
        <w:spacing w:after="0"/>
      </w:pPr>
      <w:r>
        <w:t>NEW CALEDONIA QUESTION (Agenda Item 62)</w:t>
      </w:r>
    </w:p>
    <w:p>
      <w:pPr>
        <w:pStyle w:val="itsentry"/>
        <w:keepNext/>
        <w:keepLines/>
        <w:spacing w:after="0"/>
      </w:pPr>
      <w:r>
        <w:t xml:space="preserve"> </w:t>
      </w:r>
      <w:r>
        <w:rPr>
          <w:color w:val="000000" w:themeColor="hyperlink"/>
          <w:u w:val="single"/>
        </w:rPr>
        <w:hyperlink r:id="rId13">
          <w:r>
            <w:rPr/>
            <w:t>A/C.4/72/SR.4</w:t>
          </w:r>
        </w:hyperlink>
      </w:r>
      <w:r>
        <w:br/>
      </w:r>
    </w:p>
    <w:p>
      <w:pPr>
        <w:pStyle w:val="itshead"/>
        <w:keepNext/>
        <w:keepLines/>
      </w:pPr>
      <w:r>
        <w:t>Bogyay, Katalin Annamária (Hungary)</w:t>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40">
          <w:r>
            <w:rPr/>
            <w:t>A/72/PV.100</w:t>
          </w:r>
        </w:hyperlink>
      </w:r>
    </w:p>
    <w:p>
      <w:pPr>
        <w:pStyle w:val="itssubhead"/>
        <w:keepNext/>
        <w:keepLines/>
        <w:spacing w:after="0"/>
      </w:pPr>
      <w:r>
        <w:t>RIGHT TO EDUCATION (Agenda Item 72b)</w:t>
      </w:r>
    </w:p>
    <w:p>
      <w:pPr>
        <w:pStyle w:val="itsentry"/>
        <w:keepNext/>
        <w:keepLines/>
        <w:spacing w:after="0"/>
      </w:pPr>
      <w:r>
        <w:t xml:space="preserve"> </w:t>
      </w:r>
      <w:r>
        <w:rPr>
          <w:color w:val="000000" w:themeColor="hyperlink"/>
          <w:u w:val="single"/>
        </w:rPr>
        <w:hyperlink r:id="rId159">
          <w:r>
            <w:rPr/>
            <w:t>A/C.3/72/SR.26</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85">
          <w:r>
            <w:rPr/>
            <w:t>A/72/PV.26</w:t>
          </w:r>
        </w:hyperlink>
      </w:r>
      <w:r>
        <w:br/>
      </w:r>
    </w:p>
    <w:p>
      <w:pPr>
        <w:pStyle w:val="itshead"/>
        <w:keepNext/>
        <w:keepLines/>
      </w:pPr>
      <w:r>
        <w:t>Bohoslavsky, Juan Pablo (UN. Human Rights Council. Independent Expert on the Effects of Foreign Debt and Other Related International Financial Obligations of States on the Full Enjoyment of All Human Rights, particularly Economic, Social and Cultural Rights)</w:t>
      </w:r>
    </w:p>
    <w:p>
      <w:pPr>
        <w:pStyle w:val="itssubhead"/>
        <w:keepNext/>
        <w:keepLines/>
        <w:spacing w:after="0"/>
      </w:pPr>
      <w:r>
        <w:t>EXTERNAL DEBT--HUMAN RIGHTS (Agenda Item 72b)</w:t>
      </w:r>
    </w:p>
    <w:p>
      <w:pPr>
        <w:pStyle w:val="itsentry"/>
        <w:keepNext/>
        <w:keepLines/>
        <w:spacing w:after="0"/>
      </w:pPr>
      <w:r>
        <w:t xml:space="preserve"> </w:t>
      </w:r>
      <w:r>
        <w:rPr>
          <w:color w:val="000000" w:themeColor="hyperlink"/>
          <w:u w:val="single"/>
        </w:rPr>
        <w:hyperlink r:id="rId153">
          <w:r>
            <w:rPr/>
            <w:t>A/C.3/72/SR.29</w:t>
          </w:r>
        </w:hyperlink>
      </w:r>
      <w:r>
        <w:br/>
      </w:r>
    </w:p>
    <w:p>
      <w:pPr>
        <w:pStyle w:val="itshead"/>
        <w:keepNext/>
        <w:keepLines/>
      </w:pPr>
      <w:r>
        <w:t>Bolaji, Alade Akinremi (Nigeria)</w:t>
      </w:r>
    </w:p>
    <w:p>
      <w:pPr>
        <w:pStyle w:val="itssubhead"/>
        <w:keepNext/>
        <w:keepLines/>
        <w:spacing w:after="0"/>
      </w:pPr>
      <w:r>
        <w:t>TRAFFIC SAFETY (Agenda Item 12)</w:t>
      </w:r>
    </w:p>
    <w:p>
      <w:pPr>
        <w:pStyle w:val="itsentry"/>
        <w:keepNext/>
        <w:keepLines/>
        <w:spacing w:after="0"/>
      </w:pPr>
      <w:r>
        <w:t xml:space="preserve"> </w:t>
      </w:r>
      <w:r>
        <w:rPr>
          <w:color w:val="000000" w:themeColor="hyperlink"/>
          <w:u w:val="single"/>
        </w:rPr>
        <w:hyperlink r:id="rId139">
          <w:r>
            <w:rPr/>
            <w:t>A/72/PV.82</w:t>
          </w:r>
        </w:hyperlink>
      </w:r>
    </w:p>
    <w:p>
      <w:pPr>
        <w:pStyle w:val="itssubhead"/>
        <w:keepNext/>
        <w:keepLines/>
        <w:spacing w:after="0"/>
      </w:pPr>
      <w:r>
        <w:t>INFORMATION TECHNOLOGY--DEVELOPMENT (Agenda Item 16)</w:t>
      </w:r>
    </w:p>
    <w:p>
      <w:pPr>
        <w:pStyle w:val="itsentry"/>
        <w:keepNext/>
        <w:keepLines/>
        <w:spacing w:after="0"/>
      </w:pPr>
      <w:r>
        <w:t xml:space="preserve"> </w:t>
      </w:r>
      <w:r>
        <w:rPr>
          <w:color w:val="000000" w:themeColor="hyperlink"/>
          <w:u w:val="single"/>
        </w:rPr>
        <w:hyperlink r:id="rId150">
          <w:r>
            <w:rPr/>
            <w:t>A/C.2/72/SR.15</w:t>
          </w:r>
        </w:hyperlink>
      </w:r>
    </w:p>
    <w:p>
      <w:pPr>
        <w:pStyle w:val="itssubhead"/>
        <w:keepNext/>
        <w:keepLines/>
        <w:spacing w:after="0"/>
      </w:pPr>
      <w:r>
        <w:t>FINANCIAL FLOWS (Agenda Item 17f)</w:t>
      </w:r>
    </w:p>
    <w:p>
      <w:pPr>
        <w:pStyle w:val="itsentry"/>
        <w:keepNext/>
        <w:keepLines/>
        <w:spacing w:after="0"/>
      </w:pPr>
      <w:r>
        <w:t xml:space="preserve"> </w:t>
      </w:r>
      <w:r>
        <w:rPr>
          <w:color w:val="000000" w:themeColor="hyperlink"/>
          <w:u w:val="single"/>
        </w:rPr>
        <w:hyperlink r:id="rId11">
          <w:r>
            <w:rPr/>
            <w:t>A/72/PV.74</w:t>
          </w:r>
        </w:hyperlink>
      </w:r>
      <w:r>
        <w:t xml:space="preserve">; </w:t>
      </w:r>
      <w:r>
        <w:rPr>
          <w:color w:val="000000" w:themeColor="hyperlink"/>
          <w:u w:val="single"/>
        </w:rPr>
        <w:hyperlink r:id="rId203">
          <w:r>
            <w:rPr/>
            <w:t>A/C.2/72/SR.26</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52">
          <w:r>
            <w:rPr/>
            <w:t>A/C.2/72/SR.5</w:t>
          </w:r>
        </w:hyperlink>
      </w:r>
      <w:r>
        <w:br/>
      </w:r>
    </w:p>
    <w:p>
      <w:pPr>
        <w:pStyle w:val="itshead"/>
        <w:keepNext/>
        <w:keepLines/>
      </w:pPr>
      <w:r>
        <w:t>Boly Barry, Koumbou (UN. Human Rights Council. Special Rapporteur on the Right to Education)</w:t>
      </w:r>
    </w:p>
    <w:p>
      <w:pPr>
        <w:pStyle w:val="itssubhead"/>
        <w:keepNext/>
        <w:keepLines/>
        <w:spacing w:after="0"/>
      </w:pPr>
      <w:r>
        <w:t>RIGHT TO EDUCATION (Agenda Item 72b)</w:t>
      </w:r>
    </w:p>
    <w:p>
      <w:pPr>
        <w:pStyle w:val="itsentry"/>
        <w:keepNext/>
        <w:keepLines/>
        <w:spacing w:after="0"/>
      </w:pPr>
      <w:r>
        <w:t xml:space="preserve"> </w:t>
      </w:r>
      <w:r>
        <w:rPr>
          <w:color w:val="000000" w:themeColor="hyperlink"/>
          <w:u w:val="single"/>
        </w:rPr>
        <w:hyperlink r:id="rId159">
          <w:r>
            <w:rPr/>
            <w:t>A/C.3/72/SR.26</w:t>
          </w:r>
        </w:hyperlink>
      </w:r>
      <w:r>
        <w:br/>
      </w:r>
    </w:p>
    <w:p>
      <w:pPr>
        <w:pStyle w:val="itshead"/>
        <w:keepNext/>
        <w:keepLines/>
      </w:pPr>
      <w:r>
        <w:t>Bondiuk, Igor (Ukraine)</w:t>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8">
          <w:r>
            <w:rPr/>
            <w:t>A/C.6/72/SR.7</w:t>
          </w:r>
        </w:hyperlink>
      </w:r>
      <w:r>
        <w:br/>
      </w:r>
    </w:p>
    <w:p>
      <w:pPr>
        <w:pStyle w:val="itshead"/>
        <w:keepNext/>
        <w:keepLines/>
      </w:pPr>
      <w:r>
        <w:t>Bongo Ondimba, Ali (Gabon. President)</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44">
          <w:r>
            <w:rPr/>
            <w:t>A/72/PV.11</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144">
          <w:r>
            <w:rPr/>
            <w:t>A/72/PV.11</w:t>
          </w:r>
        </w:hyperlink>
      </w:r>
      <w:r>
        <w:br/>
      </w:r>
    </w:p>
    <w:p>
      <w:pPr>
        <w:pStyle w:val="itshead"/>
        <w:keepNext/>
        <w:keepLines/>
      </w:pPr>
      <w:r>
        <w:t>Bonkoungou, Wenbigda Honorine (Burkina Faso)</w:t>
      </w:r>
    </w:p>
    <w:p>
      <w:pPr>
        <w:pStyle w:val="itssubhead"/>
        <w:keepNext/>
        <w:keepLines/>
        <w:spacing w:after="0"/>
      </w:pPr>
      <w:r>
        <w:t>LANDMINES--TREATIES (1997) (Agenda Item 99m)</w:t>
      </w:r>
    </w:p>
    <w:p>
      <w:pPr>
        <w:pStyle w:val="itsentry"/>
        <w:keepNext/>
        <w:keepLines/>
        <w:spacing w:after="0"/>
      </w:pPr>
      <w:r>
        <w:t xml:space="preserve"> </w:t>
      </w:r>
      <w:r>
        <w:rPr>
          <w:color w:val="000000" w:themeColor="hyperlink"/>
          <w:u w:val="single"/>
        </w:rPr>
        <w:hyperlink r:id="rId16">
          <w:r>
            <w:rPr/>
            <w:t>A/C.1/72/PV.19</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16">
          <w:r>
            <w:rPr/>
            <w:t>A/C.1/72/PV.19</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16">
          <w:r>
            <w:rPr/>
            <w:t>A/C.1/72/PV.19</w:t>
          </w:r>
        </w:hyperlink>
      </w:r>
    </w:p>
    <w:p>
      <w:pPr>
        <w:pStyle w:val="itssubhead"/>
        <w:keepNext/>
        <w:keepLines/>
        <w:spacing w:after="0"/>
      </w:pPr>
      <w:r>
        <w:t>CLUSTER MUNITIONS (Agenda Item 99hh)</w:t>
      </w:r>
    </w:p>
    <w:p>
      <w:pPr>
        <w:pStyle w:val="itsentry"/>
        <w:keepNext/>
        <w:keepLines/>
        <w:spacing w:after="0"/>
      </w:pPr>
      <w:r>
        <w:t xml:space="preserve"> </w:t>
      </w:r>
      <w:r>
        <w:rPr>
          <w:color w:val="000000" w:themeColor="hyperlink"/>
          <w:u w:val="single"/>
        </w:rPr>
        <w:hyperlink r:id="rId16">
          <w:r>
            <w:rPr/>
            <w:t>A/C.1/72/PV.19</w:t>
          </w:r>
        </w:hyperlink>
      </w:r>
      <w:r>
        <w:br/>
      </w:r>
    </w:p>
    <w:p>
      <w:pPr>
        <w:pStyle w:val="itshead"/>
        <w:keepNext/>
        <w:keepLines/>
      </w:pPr>
      <w:r>
        <w:t>Bonser, Michael (Canada)</w:t>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40">
          <w:r>
            <w:rPr/>
            <w:t>A/72/PV.100</w:t>
          </w:r>
        </w:hyperlink>
      </w:r>
    </w:p>
    <w:p>
      <w:pPr>
        <w:pStyle w:val="itssubhead"/>
        <w:keepNext/>
        <w:keepLines/>
        <w:spacing w:after="0"/>
      </w:pPr>
      <w:r>
        <w:t>UN. PEACEBUILDING FUND (Agenda Item 111)</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LAW OF THE SEA (Agenda Item 77a)</w:t>
      </w:r>
    </w:p>
    <w:p>
      <w:pPr>
        <w:pStyle w:val="itsentry"/>
        <w:keepNext/>
        <w:keepLines/>
        <w:spacing w:after="0"/>
      </w:pPr>
      <w:r>
        <w:t xml:space="preserve"> </w:t>
      </w:r>
      <w:r>
        <w:rPr>
          <w:color w:val="000000" w:themeColor="hyperlink"/>
          <w:u w:val="single"/>
        </w:rPr>
        <w:hyperlink r:id="rId208">
          <w:r>
            <w:rPr/>
            <w:t>A/72/PV.63</w:t>
          </w:r>
        </w:hyperlink>
      </w:r>
    </w:p>
    <w:p>
      <w:pPr>
        <w:pStyle w:val="itssubhead"/>
        <w:keepNext/>
        <w:keepLines/>
        <w:spacing w:after="0"/>
      </w:pPr>
      <w:r>
        <w:t>UN. PEACEBUILDING COMMISSION--REPORTS (2016-2017) (Agenda Item 30)</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STRADDLING FISH STOCKS (Agenda Item 77b)</w:t>
      </w:r>
    </w:p>
    <w:p>
      <w:pPr>
        <w:pStyle w:val="itsentry"/>
        <w:keepNext/>
        <w:keepLines/>
        <w:spacing w:after="0"/>
      </w:pPr>
      <w:r>
        <w:t xml:space="preserve"> </w:t>
      </w:r>
      <w:r>
        <w:rPr>
          <w:color w:val="000000" w:themeColor="hyperlink"/>
          <w:u w:val="single"/>
        </w:rPr>
        <w:hyperlink r:id="rId208">
          <w:r>
            <w:rPr/>
            <w:t>A/72/PV.63</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SPECIAL POLITICAL MISSIONS (Agenda Item 56)</w:t>
      </w:r>
    </w:p>
    <w:p>
      <w:pPr>
        <w:pStyle w:val="itsentry"/>
        <w:keepNext/>
        <w:keepLines/>
        <w:spacing w:after="0"/>
      </w:pPr>
      <w:r>
        <w:t xml:space="preserve"> </w:t>
      </w:r>
      <w:r>
        <w:rPr>
          <w:color w:val="000000" w:themeColor="hyperlink"/>
          <w:u w:val="single"/>
        </w:rPr>
        <w:hyperlink r:id="rId213">
          <w:r>
            <w:rPr/>
            <w:t>A/C.4/72/SR.21</w:t>
          </w:r>
        </w:hyperlink>
      </w:r>
      <w:r>
        <w:br/>
      </w:r>
    </w:p>
    <w:p>
      <w:pPr>
        <w:pStyle w:val="itshead"/>
        <w:keepNext/>
        <w:keepLines/>
      </w:pPr>
      <w:r>
        <w:t>Boocock, Kate (New Zealand)</w:t>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30">
          <w:r>
            <w:rPr/>
            <w:t>A/C.2/72/SR.25</w:t>
          </w:r>
        </w:hyperlink>
      </w:r>
      <w:r>
        <w:br/>
      </w:r>
    </w:p>
    <w:p>
      <w:pPr>
        <w:pStyle w:val="itshead"/>
        <w:keepNext/>
        <w:keepLines/>
      </w:pPr>
      <w:r>
        <w:t>Bossoula, Fala (Association Femme (Western Sahara))</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6">
          <w:r>
            <w:rPr/>
            <w:t>A/C.4/72/SR.5</w:t>
          </w:r>
        </w:hyperlink>
      </w:r>
      <w:r>
        <w:br/>
      </w:r>
    </w:p>
    <w:p>
      <w:pPr>
        <w:pStyle w:val="itshead"/>
        <w:keepNext/>
        <w:keepLines/>
      </w:pPr>
      <w:r>
        <w:t>Botchwey, Shirley Ayorkor (Ghana)</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99">
          <w:r>
            <w:rPr/>
            <w:t>A/72/PV.84</w:t>
          </w:r>
        </w:hyperlink>
      </w:r>
      <w:r>
        <w:br/>
      </w:r>
    </w:p>
    <w:p>
      <w:pPr>
        <w:pStyle w:val="itshead"/>
        <w:keepNext/>
        <w:keepLines/>
      </w:pPr>
      <w:r>
        <w:t>Bouasaibh, Mohamed Essa (United Arab Emirates)</w:t>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7">
          <w:r>
            <w:rPr/>
            <w:t>A/C.1/72/PV.13</w:t>
          </w:r>
        </w:hyperlink>
      </w:r>
    </w:p>
    <w:p>
      <w:pPr>
        <w:pStyle w:val="itssubhead"/>
        <w:keepNext/>
        <w:keepLines/>
        <w:spacing w:after="0"/>
      </w:pPr>
      <w:r>
        <w:t>NUCLEAR WEAPON TESTS--TREATY (Agenda Item 105)</w:t>
      </w:r>
    </w:p>
    <w:p>
      <w:pPr>
        <w:pStyle w:val="itsentry"/>
        <w:keepNext/>
        <w:keepLines/>
        <w:spacing w:after="0"/>
      </w:pPr>
      <w:r>
        <w:t xml:space="preserve"> </w:t>
      </w:r>
      <w:r>
        <w:rPr>
          <w:color w:val="000000" w:themeColor="hyperlink"/>
          <w:u w:val="single"/>
        </w:rPr>
        <w:hyperlink r:id="rId17">
          <w:r>
            <w:rPr/>
            <w:t>A/C.1/72/PV.13</w:t>
          </w:r>
        </w:hyperlink>
      </w:r>
    </w:p>
    <w:p>
      <w:pPr>
        <w:pStyle w:val="itssubhead"/>
        <w:keepNext/>
        <w:keepLines/>
        <w:spacing w:after="0"/>
      </w:pPr>
      <w:r>
        <w:t>NUCLEAR DISARMAMENT--VERIFICATION (Agenda Item 99ii)</w:t>
      </w:r>
    </w:p>
    <w:p>
      <w:pPr>
        <w:pStyle w:val="itsentry"/>
        <w:keepNext/>
        <w:keepLines/>
        <w:spacing w:after="0"/>
      </w:pPr>
      <w:r>
        <w:t xml:space="preserve"> </w:t>
      </w:r>
      <w:r>
        <w:rPr>
          <w:color w:val="000000" w:themeColor="hyperlink"/>
          <w:u w:val="single"/>
        </w:rPr>
        <w:hyperlink r:id="rId17">
          <w:r>
            <w:rPr/>
            <w:t>A/C.1/72/PV.13</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7">
          <w:r>
            <w:rPr/>
            <w:t>A/C.1/72/PV.13</w:t>
          </w:r>
        </w:hyperlink>
      </w:r>
      <w:r>
        <w:br/>
      </w:r>
    </w:p>
    <w:p>
      <w:pPr>
        <w:pStyle w:val="itshead"/>
        <w:keepNext/>
        <w:keepLines/>
      </w:pPr>
      <w:r>
        <w:t>Bouassila, Idriss (Algeria)</w:t>
      </w:r>
    </w:p>
    <w:p>
      <w:pPr>
        <w:pStyle w:val="itssubhead"/>
        <w:keepNext/>
        <w:keepLines/>
        <w:spacing w:after="0"/>
      </w:pPr>
      <w:r>
        <w:t>TERRITORIES OCCUPIED BY ISRAEL--HUMAN RIGHTS (Agenda Item 54)</w:t>
      </w:r>
    </w:p>
    <w:p>
      <w:pPr>
        <w:pStyle w:val="itsentry"/>
        <w:keepNext/>
        <w:keepLines/>
        <w:spacing w:after="0"/>
      </w:pPr>
      <w:r>
        <w:t xml:space="preserve"> </w:t>
      </w:r>
      <w:r>
        <w:rPr>
          <w:color w:val="000000" w:themeColor="hyperlink"/>
          <w:u w:val="single"/>
        </w:rPr>
        <w:hyperlink r:id="rId29">
          <w:r>
            <w:rPr/>
            <w:t>A/C.4/72/SR.26</w:t>
          </w:r>
        </w:hyperlink>
      </w:r>
    </w:p>
    <w:p>
      <w:pPr>
        <w:pStyle w:val="itssubhead"/>
        <w:keepNext/>
        <w:keepLines/>
        <w:spacing w:after="0"/>
      </w:pPr>
      <w:r>
        <w:t>UNRWA--ACTIVITIES (Agenda Item 53)</w:t>
      </w:r>
    </w:p>
    <w:p>
      <w:pPr>
        <w:pStyle w:val="itsentry"/>
        <w:keepNext/>
        <w:keepLines/>
        <w:spacing w:after="0"/>
      </w:pPr>
      <w:r>
        <w:t xml:space="preserve"> </w:t>
      </w:r>
      <w:r>
        <w:rPr>
          <w:color w:val="000000" w:themeColor="hyperlink"/>
          <w:u w:val="single"/>
        </w:rPr>
        <w:hyperlink r:id="rId28">
          <w:r>
            <w:rPr/>
            <w:t>A/C.4/72/SR.25</w:t>
          </w:r>
        </w:hyperlink>
      </w:r>
      <w:r>
        <w:br/>
      </w:r>
    </w:p>
    <w:p>
      <w:pPr>
        <w:pStyle w:val="itshead"/>
        <w:keepNext/>
        <w:keepLines/>
      </w:pPr>
      <w:r>
        <w:t>Boucher, Catherine (Canada)</w:t>
      </w:r>
    </w:p>
    <w:p>
      <w:pPr>
        <w:pStyle w:val="itssubhead"/>
        <w:keepNext/>
        <w:keepLines/>
        <w:spacing w:after="0"/>
      </w:pPr>
      <w:r>
        <w:t>INTERNATIONAL CRIMINAL COURT--REPORTS (Agenda Item 76)</w:t>
      </w:r>
    </w:p>
    <w:p>
      <w:pPr>
        <w:pStyle w:val="itsentry"/>
        <w:keepNext/>
        <w:keepLines/>
        <w:spacing w:after="0"/>
      </w:pPr>
      <w:r>
        <w:t xml:space="preserve"> </w:t>
      </w:r>
      <w:r>
        <w:rPr>
          <w:color w:val="000000" w:themeColor="hyperlink"/>
          <w:u w:val="single"/>
        </w:rPr>
        <w:hyperlink r:id="rId251">
          <w:r>
            <w:rPr/>
            <w:t>A/72/PV.36</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105">
          <w:r>
            <w:rPr/>
            <w:t>A/C.6/72/SR.30</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ADMINISTRATION OF JUSTICE (Agenda Item 146)</w:t>
      </w:r>
    </w:p>
    <w:p>
      <w:pPr>
        <w:pStyle w:val="itsentry"/>
        <w:keepNext/>
        <w:keepLines/>
        <w:spacing w:after="0"/>
      </w:pPr>
      <w:r>
        <w:t xml:space="preserve"> </w:t>
      </w:r>
      <w:r>
        <w:rPr>
          <w:color w:val="000000" w:themeColor="hyperlink"/>
          <w:u w:val="single"/>
        </w:rPr>
        <w:hyperlink r:id="rId293">
          <w:r>
            <w:rPr/>
            <w:t>A/C.6/72/SR.11</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05">
          <w:r>
            <w:rPr/>
            <w:t>A/C.6/72/SR.30</w:t>
          </w:r>
        </w:hyperlink>
      </w:r>
      <w:r>
        <w:br/>
      </w:r>
    </w:p>
    <w:p>
      <w:pPr>
        <w:pStyle w:val="itshead"/>
        <w:keepNext/>
        <w:keepLines/>
      </w:pPr>
      <w:r>
        <w:t>Boucher, Catherine (Canada) (UN. General Assembly. 6th Committee. Bureau)</w:t>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105">
          <w:r>
            <w:rPr/>
            <w:t>A/C.6/72/SR.30</w:t>
          </w:r>
        </w:hyperlink>
      </w:r>
      <w:r>
        <w:br/>
      </w:r>
    </w:p>
    <w:p>
      <w:pPr>
        <w:pStyle w:val="itshead"/>
        <w:keepNext/>
        <w:keepLines/>
      </w:pPr>
      <w:r>
        <w:t>Boukadoum, Sabri (Algeria)</w:t>
      </w:r>
    </w:p>
    <w:p>
      <w:pPr>
        <w:pStyle w:val="itssubhead"/>
        <w:keepNext/>
        <w:keepLines/>
        <w:spacing w:after="0"/>
      </w:pPr>
      <w:r>
        <w:t>CUBA--UNITED STATES (Agenda Item 42)</w:t>
      </w:r>
    </w:p>
    <w:p>
      <w:pPr>
        <w:pStyle w:val="itsentry"/>
        <w:keepNext/>
        <w:keepLines/>
        <w:spacing w:after="0"/>
      </w:pPr>
      <w:r>
        <w:t xml:space="preserve"> </w:t>
      </w:r>
      <w:r>
        <w:rPr>
          <w:color w:val="000000" w:themeColor="hyperlink"/>
          <w:u w:val="single"/>
        </w:rPr>
        <w:hyperlink r:id="rId250">
          <w:r>
            <w:rPr/>
            <w:t>A/72/PV.38</w:t>
          </w:r>
        </w:hyperlink>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69">
          <w:r>
            <w:rPr/>
            <w:t>A/72/PV.102</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162">
          <w:r>
            <w:rPr/>
            <w:t>A/72/PV.91</w:t>
          </w:r>
        </w:hyperlink>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54">
          <w:r>
            <w:rPr/>
            <w:t>A/C.4/72/SR.9</w:t>
          </w:r>
        </w:hyperlink>
      </w:r>
    </w:p>
    <w:p>
      <w:pPr>
        <w:pStyle w:val="itssubhead"/>
        <w:keepNext/>
        <w:keepLines/>
        <w:spacing w:after="0"/>
      </w:pPr>
      <w:r>
        <w:t>AFRICA--SUSTAINABLE DEVELOPMENT--PARTNERSHIP (Agenda Item 66a)</w:t>
      </w:r>
    </w:p>
    <w:p>
      <w:pPr>
        <w:pStyle w:val="itsentry"/>
        <w:keepNext/>
        <w:keepLines/>
        <w:spacing w:after="0"/>
      </w:pPr>
      <w:r>
        <w:t xml:space="preserve"> </w:t>
      </w:r>
      <w:r>
        <w:rPr>
          <w:color w:val="000000" w:themeColor="hyperlink"/>
          <w:u w:val="single"/>
        </w:rPr>
        <w:hyperlink r:id="rId223">
          <w:r>
            <w:rPr/>
            <w:t>A/72/PV.33</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254">
          <w:r>
            <w:rPr/>
            <w:t>A/C.4/72/SR.9</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49">
          <w:r>
            <w:rPr/>
            <w:t>A/C.6/72/SR.4</w:t>
          </w:r>
        </w:hyperlink>
      </w:r>
    </w:p>
    <w:p>
      <w:pPr>
        <w:pStyle w:val="itssubhead"/>
        <w:keepNext/>
        <w:keepLines/>
        <w:spacing w:after="0"/>
      </w:pPr>
      <w:r>
        <w:t>AFRICA--DEVELOPMENT (Agenda Item 66b)</w:t>
      </w:r>
    </w:p>
    <w:p>
      <w:pPr>
        <w:pStyle w:val="itsentry"/>
        <w:keepNext/>
        <w:keepLines/>
        <w:spacing w:after="0"/>
      </w:pPr>
      <w:r>
        <w:t xml:space="preserve"> </w:t>
      </w:r>
      <w:r>
        <w:rPr>
          <w:color w:val="000000" w:themeColor="hyperlink"/>
          <w:u w:val="single"/>
        </w:rPr>
        <w:hyperlink r:id="rId223">
          <w:r>
            <w:rPr/>
            <w:t>A/72/PV.33</w:t>
          </w:r>
        </w:hyperlink>
      </w:r>
    </w:p>
    <w:p>
      <w:pPr>
        <w:pStyle w:val="itssubhead"/>
        <w:keepNext/>
        <w:keepLines/>
        <w:spacing w:after="0"/>
      </w:pPr>
      <w:r>
        <w:t>PEACE (Agenda Item 15)</w:t>
      </w:r>
    </w:p>
    <w:p>
      <w:pPr>
        <w:pStyle w:val="itsentry"/>
        <w:keepNext/>
        <w:keepLines/>
        <w:spacing w:after="0"/>
      </w:pPr>
      <w:r>
        <w:t xml:space="preserve"> </w:t>
      </w:r>
      <w:r>
        <w:rPr>
          <w:color w:val="000000" w:themeColor="hyperlink"/>
          <w:u w:val="single"/>
        </w:rPr>
        <w:hyperlink r:id="rId164">
          <w:r>
            <w:rPr/>
            <w:t>A/72/PV.68</w:t>
          </w:r>
        </w:hyperlink>
      </w:r>
      <w:r>
        <w:br/>
      </w:r>
    </w:p>
    <w:p>
      <w:pPr>
        <w:pStyle w:val="itshead"/>
        <w:keepNext/>
        <w:keepLines/>
      </w:pPr>
      <w:r>
        <w:t>Boukadoum, Sabri (Algeria) (Coordinating Bureau of the Non-Aligned Countries)</w:t>
      </w:r>
    </w:p>
    <w:p>
      <w:pPr>
        <w:pStyle w:val="itssubhead"/>
        <w:keepNext/>
        <w:keepLines/>
        <w:spacing w:after="0"/>
      </w:pPr>
      <w:r>
        <w:t>UN RESOLUTIONS--IMPLEMENTATION (Agenda Item 120)</w:t>
      </w:r>
    </w:p>
    <w:p>
      <w:pPr>
        <w:pStyle w:val="itsentry"/>
        <w:keepNext/>
        <w:keepLines/>
        <w:spacing w:after="0"/>
      </w:pPr>
      <w:r>
        <w:t xml:space="preserve"> </w:t>
      </w:r>
      <w:r>
        <w:rPr>
          <w:color w:val="000000" w:themeColor="hyperlink"/>
          <w:u w:val="single"/>
        </w:rPr>
        <w:hyperlink r:id="rId81">
          <w:r>
            <w:rPr/>
            <w:t>A/72/PV.48</w:t>
          </w:r>
        </w:hyperlink>
      </w:r>
    </w:p>
    <w:p>
      <w:pPr>
        <w:pStyle w:val="itssubhead"/>
        <w:keepNext/>
        <w:keepLines/>
        <w:spacing w:after="0"/>
      </w:pPr>
      <w:r>
        <w:t>UN. GENERAL ASSEMBLY--WORK PROGRAMME (Agenda Item 121)</w:t>
      </w:r>
    </w:p>
    <w:p>
      <w:pPr>
        <w:pStyle w:val="itsentry"/>
        <w:keepNext/>
        <w:keepLines/>
        <w:spacing w:after="0"/>
      </w:pPr>
      <w:r>
        <w:t xml:space="preserve"> </w:t>
      </w:r>
      <w:r>
        <w:rPr>
          <w:color w:val="000000" w:themeColor="hyperlink"/>
          <w:u w:val="single"/>
        </w:rPr>
        <w:hyperlink r:id="rId142">
          <w:r>
            <w:rPr/>
            <w:t>A/72/PV.116</w:t>
          </w:r>
        </w:hyperlink>
      </w:r>
      <w:r>
        <w:t xml:space="preserve">; </w:t>
      </w:r>
      <w:r>
        <w:rPr>
          <w:color w:val="000000" w:themeColor="hyperlink"/>
          <w:u w:val="single"/>
        </w:rPr>
        <w:hyperlink r:id="rId81">
          <w:r>
            <w:rPr/>
            <w:t>A/72/PV.48</w:t>
          </w:r>
        </w:hyperlink>
      </w:r>
      <w:r>
        <w:br/>
      </w:r>
    </w:p>
    <w:p>
      <w:pPr>
        <w:pStyle w:val="itshead"/>
        <w:keepNext/>
        <w:keepLines/>
      </w:pPr>
      <w:r>
        <w:t>Boukadoum, Sabri (Algeria) (UN. Group of African States)</w:t>
      </w:r>
    </w:p>
    <w:p>
      <w:pPr>
        <w:pStyle w:val="itssubhead"/>
        <w:keepNext/>
        <w:keepLines/>
        <w:spacing w:after="0"/>
      </w:pPr>
      <w:r>
        <w:t>UN--CHARTER (Agenda Item 83)</w:t>
      </w:r>
    </w:p>
    <w:p>
      <w:pPr>
        <w:pStyle w:val="itsentry"/>
        <w:keepNext/>
        <w:keepLines/>
        <w:spacing w:after="0"/>
      </w:pPr>
      <w:r>
        <w:t xml:space="preserve"> </w:t>
      </w:r>
      <w:r>
        <w:rPr>
          <w:color w:val="000000" w:themeColor="hyperlink"/>
          <w:u w:val="single"/>
        </w:rPr>
        <w:hyperlink r:id="rId101">
          <w:r>
            <w:rPr/>
            <w:t>A/C.6/72/SR.12</w:t>
          </w:r>
        </w:hyperlink>
      </w:r>
    </w:p>
    <w:p>
      <w:pPr>
        <w:pStyle w:val="itssubhead"/>
        <w:keepNext/>
        <w:keepLines/>
        <w:spacing w:after="0"/>
      </w:pPr>
      <w:r>
        <w:t>ARMED CONFLICTS--TREATIES (Agenda Item 86)</w:t>
      </w:r>
    </w:p>
    <w:p>
      <w:pPr>
        <w:pStyle w:val="itsentry"/>
        <w:keepNext/>
        <w:keepLines/>
        <w:spacing w:after="0"/>
      </w:pPr>
      <w:r>
        <w:t xml:space="preserve"> </w:t>
      </w:r>
      <w:r>
        <w:rPr>
          <w:color w:val="000000" w:themeColor="hyperlink"/>
          <w:u w:val="single"/>
        </w:rPr>
        <w:hyperlink r:id="rId91">
          <w:r>
            <w:rPr/>
            <w:t>A/C.6/72/SR.17</w:t>
          </w:r>
        </w:hyperlink>
      </w:r>
    </w:p>
    <w:p>
      <w:pPr>
        <w:pStyle w:val="itssubhead"/>
        <w:keepNext/>
        <w:keepLines/>
        <w:spacing w:after="0"/>
      </w:pPr>
      <w:r>
        <w:t>INTERNATIONAL JURISDICTION (Agenda Item 85)</w:t>
      </w:r>
    </w:p>
    <w:p>
      <w:pPr>
        <w:pStyle w:val="itsentry"/>
        <w:keepNext/>
        <w:keepLines/>
        <w:spacing w:after="0"/>
      </w:pPr>
      <w:r>
        <w:t xml:space="preserve"> </w:t>
      </w:r>
      <w:r>
        <w:rPr>
          <w:color w:val="000000" w:themeColor="hyperlink"/>
          <w:u w:val="single"/>
        </w:rPr>
        <w:hyperlink r:id="rId50">
          <w:r>
            <w:rPr/>
            <w:t>A/C.6/72/SR.13</w:t>
          </w:r>
        </w:hyperlink>
      </w:r>
    </w:p>
    <w:p>
      <w:pPr>
        <w:pStyle w:val="itssubhead"/>
        <w:keepNext/>
        <w:keepLines/>
        <w:spacing w:after="0"/>
      </w:pPr>
      <w:r>
        <w:t>ICJ--REPORTS (2016-2017) (Agenda Item 74)</w:t>
      </w:r>
    </w:p>
    <w:p>
      <w:pPr>
        <w:pStyle w:val="itsentry"/>
        <w:keepNext/>
        <w:keepLines/>
        <w:spacing w:after="0"/>
      </w:pPr>
      <w:r>
        <w:t xml:space="preserve"> </w:t>
      </w:r>
      <w:r>
        <w:rPr>
          <w:color w:val="000000" w:themeColor="hyperlink"/>
          <w:u w:val="single"/>
        </w:rPr>
        <w:hyperlink r:id="rId68">
          <w:r>
            <w:rPr/>
            <w:t>A/72/PV.34</w:t>
          </w:r>
        </w:hyperlink>
      </w:r>
      <w:r>
        <w:br/>
      </w:r>
    </w:p>
    <w:p>
      <w:pPr>
        <w:pStyle w:val="itshead"/>
        <w:keepNext/>
        <w:keepLines/>
      </w:pPr>
      <w:r>
        <w:t>Boukhari, Ahmed (Polisario)</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5">
          <w:r>
            <w:rPr/>
            <w:t>A/C.4/72/SR.7</w:t>
          </w:r>
        </w:hyperlink>
      </w:r>
      <w:r>
        <w:br/>
      </w:r>
    </w:p>
    <w:p>
      <w:pPr>
        <w:pStyle w:val="itshead"/>
        <w:keepNext/>
        <w:keepLines/>
      </w:pPr>
      <w:r>
        <w:t>Bourhil, Soumaya (Tunisia)</w:t>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222">
          <w:r>
            <w:rPr/>
            <w:t>A/C.5/72/SR.19</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74">
          <w:r>
            <w:rPr/>
            <w:t>A/C.6/72/SR.8</w:t>
          </w:r>
        </w:hyperlink>
      </w:r>
      <w:r>
        <w:br/>
      </w:r>
    </w:p>
    <w:p>
      <w:pPr>
        <w:pStyle w:val="itshead"/>
        <w:keepNext/>
        <w:keepLines/>
      </w:pPr>
      <w:r>
        <w:t>Bourisly, Fawaz (Kuwait)</w:t>
      </w:r>
    </w:p>
    <w:p>
      <w:pPr>
        <w:pStyle w:val="itssubhead"/>
        <w:keepNext/>
        <w:keepLines/>
        <w:spacing w:after="0"/>
      </w:pPr>
      <w:r>
        <w:t>LEAST DEVELOPED COUNTRIES--CONFERENCE (4TH : 2011 : ISTANBUL) (Agenda Item 22a)</w:t>
      </w:r>
    </w:p>
    <w:p>
      <w:pPr>
        <w:pStyle w:val="itsentry"/>
        <w:keepNext/>
        <w:keepLines/>
        <w:spacing w:after="0"/>
      </w:pPr>
      <w:r>
        <w:t xml:space="preserve"> </w:t>
      </w:r>
      <w:r>
        <w:rPr>
          <w:color w:val="000000" w:themeColor="hyperlink"/>
          <w:u w:val="single"/>
        </w:rPr>
        <w:hyperlink r:id="rId294">
          <w:r>
            <w:rPr/>
            <w:t>A/C.2/72/SR.18</w:t>
          </w:r>
        </w:hyperlink>
      </w:r>
    </w:p>
    <w:p>
      <w:pPr>
        <w:pStyle w:val="itssubhead"/>
        <w:keepNext/>
        <w:keepLines/>
        <w:spacing w:after="0"/>
      </w:pPr>
      <w:r>
        <w:t>LANDLOCKED DEVELOPING COUNTRIES--CONFERENCE (2ND : 2014 : VIENNA) (Agenda Item 22b)</w:t>
      </w:r>
    </w:p>
    <w:p>
      <w:pPr>
        <w:pStyle w:val="itsentry"/>
        <w:keepNext/>
        <w:keepLines/>
        <w:spacing w:after="0"/>
      </w:pPr>
      <w:r>
        <w:t xml:space="preserve"> </w:t>
      </w:r>
      <w:r>
        <w:rPr>
          <w:color w:val="000000" w:themeColor="hyperlink"/>
          <w:u w:val="single"/>
        </w:rPr>
        <w:hyperlink r:id="rId294">
          <w:r>
            <w:rPr/>
            <w:t>A/C.2/72/SR.18</w:t>
          </w:r>
        </w:hyperlink>
      </w:r>
      <w:r>
        <w:br/>
      </w:r>
    </w:p>
    <w:p>
      <w:pPr>
        <w:pStyle w:val="itshead"/>
        <w:keepNext/>
        <w:keepLines/>
      </w:pPr>
      <w:r>
        <w:t>Bourita, Nasser  (Morocco)</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94">
          <w:r>
            <w:rPr/>
            <w:t>A/72/PV.10</w:t>
          </w:r>
        </w:hyperlink>
      </w:r>
      <w:r>
        <w:br/>
      </w:r>
    </w:p>
    <w:p>
      <w:pPr>
        <w:pStyle w:val="itshead"/>
        <w:keepNext/>
        <w:keepLines/>
      </w:pPr>
      <w:r>
        <w:t>Brantley, Mark Anthony (Saint Kitts and Nevis)</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83">
          <w:r>
            <w:rPr/>
            <w:t>A/72/PV.22</w:t>
          </w:r>
        </w:hyperlink>
      </w:r>
      <w:r>
        <w:br/>
      </w:r>
    </w:p>
    <w:p>
      <w:pPr>
        <w:pStyle w:val="itshead"/>
        <w:keepNext/>
        <w:keepLines/>
      </w:pPr>
      <w:r>
        <w:t>Braun, Christian (Luxembourg) (UN. Group of Western European and Other States)</w:t>
      </w:r>
    </w:p>
    <w:p>
      <w:pPr>
        <w:pStyle w:val="itssubhead"/>
        <w:keepNext/>
        <w:keepLines/>
        <w:spacing w:after="0"/>
      </w:pPr>
      <w:r>
        <w:t>GURIRAB, THEO-BEN (UN. GENERAL ASSEMBLY (54TH SESS. : 1999-2000). PRESIDENT)--TRIBUTES (Agenda Item )</w:t>
      </w:r>
    </w:p>
    <w:p>
      <w:pPr>
        <w:pStyle w:val="itsentry"/>
        <w:keepNext/>
        <w:keepLines/>
        <w:spacing w:after="0"/>
      </w:pPr>
      <w:r>
        <w:t xml:space="preserve"> </w:t>
      </w:r>
      <w:r>
        <w:rPr>
          <w:color w:val="000000" w:themeColor="hyperlink"/>
          <w:u w:val="single"/>
        </w:rPr>
        <w:hyperlink r:id="rId234">
          <w:r>
            <w:rPr/>
            <w:t>A/72/PV.108</w:t>
          </w:r>
        </w:hyperlink>
      </w:r>
    </w:p>
    <w:p>
      <w:pPr>
        <w:pStyle w:val="itssubhead"/>
        <w:keepNext/>
        <w:keepLines/>
        <w:spacing w:after="0"/>
      </w:pPr>
      <w:r>
        <w:t>CAPUTO, DANTE M. (UN. GENERAL ASSEMBLY (43RD SESS. : 1988-1989). PRESIDENT)--TRIBUTES (Agenda Item )</w:t>
      </w:r>
    </w:p>
    <w:p>
      <w:pPr>
        <w:pStyle w:val="itsentry"/>
        <w:keepNext/>
        <w:keepLines/>
        <w:spacing w:after="0"/>
      </w:pPr>
      <w:r>
        <w:t xml:space="preserve"> </w:t>
      </w:r>
      <w:r>
        <w:rPr>
          <w:color w:val="000000" w:themeColor="hyperlink"/>
          <w:u w:val="single"/>
        </w:rPr>
        <w:hyperlink r:id="rId234">
          <w:r>
            <w:rPr/>
            <w:t>A/72/PV.108</w:t>
          </w:r>
        </w:hyperlink>
      </w:r>
      <w:r>
        <w:br/>
      </w:r>
    </w:p>
    <w:p>
      <w:pPr>
        <w:pStyle w:val="itshead"/>
        <w:keepNext/>
        <w:keepLines/>
      </w:pPr>
      <w:r>
        <w:t>Bravaco, John A. (United States)</w:t>
      </w:r>
    </w:p>
    <w:p>
      <w:pPr>
        <w:pStyle w:val="itssubhead"/>
        <w:keepNext/>
        <w:keepLines/>
        <w:spacing w:after="0"/>
      </w:pPr>
      <w:r>
        <w:t>UN. GENERAL ASSEMBLY (72ND SESS. : 2017-2018). 1ST COMMITTEE--WORK ORGANIZATION (Agenda Item 7)</w:t>
      </w:r>
    </w:p>
    <w:p>
      <w:pPr>
        <w:pStyle w:val="itsentry"/>
        <w:keepNext/>
        <w:keepLines/>
        <w:spacing w:after="0"/>
      </w:pPr>
      <w:r>
        <w:t xml:space="preserve"> </w:t>
      </w:r>
      <w:r>
        <w:rPr>
          <w:color w:val="000000" w:themeColor="hyperlink"/>
          <w:u w:val="single"/>
        </w:rPr>
        <w:hyperlink r:id="rId285">
          <w:r>
            <w:rPr/>
            <w:t>A/C.1/72/PV.5</w:t>
          </w:r>
        </w:hyperlink>
      </w:r>
      <w:r>
        <w:br/>
      </w:r>
    </w:p>
    <w:p>
      <w:pPr>
        <w:pStyle w:val="itshead"/>
        <w:keepNext/>
        <w:keepLines/>
      </w:pPr>
      <w:r>
        <w:t>Braz, Félix (Luxembourg)</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58">
          <w:r>
            <w:rPr/>
            <w:t>A/72/PV.24</w:t>
          </w:r>
        </w:hyperlink>
      </w:r>
      <w:r>
        <w:br/>
      </w:r>
    </w:p>
    <w:p>
      <w:pPr>
        <w:pStyle w:val="itshead"/>
        <w:keepNext/>
        <w:keepLines/>
      </w:pPr>
      <w:r>
        <w:t>Brillantes, José Serrano (UN. Committee on the Protection of the Rights of All Migrant Workers and Members of Their Families. Chair)</w:t>
      </w:r>
    </w:p>
    <w:p>
      <w:pPr>
        <w:pStyle w:val="itssubhead"/>
        <w:keepNext/>
        <w:keepLines/>
        <w:spacing w:after="0"/>
      </w:pPr>
      <w:r>
        <w:t>MIGRANTS--PROTECTION (Agenda Item 72b)</w:t>
      </w:r>
    </w:p>
    <w:p>
      <w:pPr>
        <w:pStyle w:val="itsentry"/>
        <w:keepNext/>
        <w:keepLines/>
        <w:spacing w:after="0"/>
      </w:pPr>
      <w:r>
        <w:t xml:space="preserve"> </w:t>
      </w:r>
      <w:r>
        <w:rPr>
          <w:color w:val="000000" w:themeColor="hyperlink"/>
          <w:u w:val="single"/>
        </w:rPr>
        <w:hyperlink r:id="rId160">
          <w:r>
            <w:rPr/>
            <w:t>A/C.3/72/SR.25</w:t>
          </w:r>
        </w:hyperlink>
      </w:r>
      <w:r>
        <w:br/>
      </w:r>
    </w:p>
    <w:p>
      <w:pPr>
        <w:pStyle w:val="itshead"/>
        <w:keepNext/>
        <w:keepLines/>
      </w:pPr>
      <w:r>
        <w:t>Brito Maneira, Ana E. (European Union)</w:t>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87">
          <w:r>
            <w:rPr/>
            <w:t>A/72/PV.40</w:t>
          </w:r>
        </w:hyperlink>
      </w:r>
      <w:r>
        <w:br/>
      </w:r>
    </w:p>
    <w:p>
      <w:pPr>
        <w:pStyle w:val="itshead"/>
        <w:keepNext/>
        <w:keepLines/>
      </w:pPr>
      <w:r>
        <w:t>Broekhof, Maarten (Netherlands)</w:t>
      </w:r>
    </w:p>
    <w:p>
      <w:pPr>
        <w:pStyle w:val="itssubhead"/>
        <w:keepNext/>
        <w:keepLines/>
        <w:spacing w:after="0"/>
      </w:pPr>
      <w:r>
        <w:t>EXPLOSIVES (Agenda Item 99dd)</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CLUSTER MUNITIONS (Agenda Item 99hh)</w:t>
      </w:r>
    </w:p>
    <w:p>
      <w:pPr>
        <w:pStyle w:val="itsentry"/>
        <w:keepNext/>
        <w:keepLines/>
        <w:spacing w:after="0"/>
      </w:pPr>
      <w:r>
        <w:t xml:space="preserve"> </w:t>
      </w:r>
      <w:r>
        <w:rPr>
          <w:color w:val="000000" w:themeColor="hyperlink"/>
          <w:u w:val="single"/>
        </w:rPr>
        <w:hyperlink r:id="rId236">
          <w:r>
            <w:rPr/>
            <w:t>A/C.1/72/PV.17</w:t>
          </w:r>
        </w:hyperlink>
      </w:r>
      <w:r>
        <w:br/>
      </w:r>
    </w:p>
    <w:p>
      <w:pPr>
        <w:pStyle w:val="itshead"/>
        <w:keepNext/>
        <w:keepLines/>
      </w:pPr>
      <w:r>
        <w:t>Broilo, Miroslaw (Poland)</w:t>
      </w:r>
    </w:p>
    <w:p>
      <w:pPr>
        <w:pStyle w:val="itssubhead"/>
        <w:keepNext/>
        <w:keepLines/>
        <w:spacing w:after="0"/>
      </w:pPr>
      <w:r>
        <w:t>CLUSTER MUNITIONS (Agenda Item 99hh)</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236">
          <w:r>
            <w:rPr/>
            <w:t>A/C.1/72/PV.17</w:t>
          </w:r>
        </w:hyperlink>
      </w:r>
      <w:r>
        <w:t xml:space="preserve">; </w:t>
      </w:r>
      <w:r>
        <w:rPr>
          <w:color w:val="000000" w:themeColor="hyperlink"/>
          <w:u w:val="single"/>
        </w:rPr>
        <w:hyperlink r:id="rId174">
          <w:r>
            <w:rPr/>
            <w:t>A/C.1/72/PV.27</w:t>
          </w:r>
        </w:hyperlink>
      </w:r>
      <w:r>
        <w:t xml:space="preserve">; </w:t>
      </w:r>
      <w:r>
        <w:rPr>
          <w:color w:val="000000" w:themeColor="hyperlink"/>
          <w:u w:val="single"/>
        </w:rPr>
        <w:hyperlink r:id="rId23">
          <w:r>
            <w:rPr/>
            <w:t>A/C.1/72/PV.28</w:t>
          </w:r>
        </w:hyperlink>
      </w:r>
    </w:p>
    <w:p>
      <w:pPr>
        <w:pStyle w:val="itssubhead"/>
        <w:keepNext/>
        <w:keepLines/>
        <w:spacing w:after="0"/>
      </w:pPr>
      <w:r>
        <w:t>UN. CONFERENCE ON DISARMAMENT--REPORTS (2017) (Agenda Item 101a)</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DISARMAMENT--UN. GENERAL ASSEMBLY (10TH SPECIAL SESS. : 1978) (Agenda Item 101)</w:t>
      </w:r>
    </w:p>
    <w:p>
      <w:pPr>
        <w:pStyle w:val="itsentry"/>
        <w:keepNext/>
        <w:keepLines/>
        <w:spacing w:after="0"/>
      </w:pPr>
      <w:r>
        <w:t xml:space="preserve"> </w:t>
      </w:r>
      <w:r>
        <w:rPr>
          <w:color w:val="000000" w:themeColor="hyperlink"/>
          <w:u w:val="single"/>
        </w:rPr>
        <w:hyperlink r:id="rId128">
          <w:r>
            <w:rPr/>
            <w:t>A/C.1/72/PV.22</w:t>
          </w:r>
        </w:hyperlink>
      </w:r>
      <w:r>
        <w:br/>
      </w:r>
    </w:p>
    <w:p>
      <w:pPr>
        <w:pStyle w:val="itshead"/>
        <w:keepNext/>
        <w:keepLines/>
      </w:pPr>
      <w:r>
        <w:t>Brooks, Robin (United States)</w:t>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48">
          <w:r>
            <w:rPr/>
            <w:t>A/C.3/72/SR.42</w:t>
          </w:r>
        </w:hyperlink>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280">
          <w:r>
            <w:rPr/>
            <w:t>A/C.3/72/SR.48</w:t>
          </w:r>
        </w:hyperlink>
      </w:r>
    </w:p>
    <w:p>
      <w:pPr>
        <w:pStyle w:val="itssubhead"/>
        <w:keepNext/>
        <w:keepLines/>
        <w:spacing w:after="0"/>
      </w:pPr>
      <w:r>
        <w:t>POVERTY--HUMAN RIGHTS (Agenda Item 72b)</w:t>
      </w:r>
    </w:p>
    <w:p>
      <w:pPr>
        <w:pStyle w:val="itsentry"/>
        <w:keepNext/>
        <w:keepLines/>
        <w:spacing w:after="0"/>
      </w:pPr>
      <w:r>
        <w:t xml:space="preserve"> </w:t>
      </w:r>
      <w:r>
        <w:rPr>
          <w:color w:val="000000" w:themeColor="hyperlink"/>
          <w:u w:val="single"/>
        </w:rPr>
        <w:hyperlink r:id="rId159">
          <w:r>
            <w:rPr/>
            <w:t>A/C.3/72/SR.26</w:t>
          </w:r>
        </w:hyperlink>
      </w:r>
    </w:p>
    <w:p>
      <w:pPr>
        <w:pStyle w:val="itssubhead"/>
        <w:keepNext/>
        <w:keepLines/>
        <w:spacing w:after="0"/>
      </w:pPr>
      <w:r>
        <w:t>DEMOCRACY (Agenda Item 72b)</w:t>
      </w:r>
    </w:p>
    <w:p>
      <w:pPr>
        <w:pStyle w:val="itsentry"/>
        <w:keepNext/>
        <w:keepLines/>
        <w:spacing w:after="0"/>
      </w:pPr>
      <w:r>
        <w:t xml:space="preserve"> </w:t>
      </w:r>
      <w:r>
        <w:rPr>
          <w:color w:val="000000" w:themeColor="hyperlink"/>
          <w:u w:val="single"/>
        </w:rPr>
        <w:hyperlink r:id="rId280">
          <w:r>
            <w:rPr/>
            <w:t>A/C.3/72/SR.48</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280">
          <w:r>
            <w:rPr/>
            <w:t>A/C.3/72/SR.48</w:t>
          </w:r>
        </w:hyperlink>
      </w:r>
    </w:p>
    <w:p>
      <w:pPr>
        <w:pStyle w:val="itssubhead"/>
        <w:keepNext/>
        <w:keepLines/>
        <w:spacing w:after="0"/>
      </w:pPr>
      <w:r>
        <w:t>RIGHT TO FOOD (Agenda Item 72b)</w:t>
      </w:r>
    </w:p>
    <w:p>
      <w:pPr>
        <w:pStyle w:val="itsentry"/>
        <w:keepNext/>
        <w:keepLines/>
        <w:spacing w:after="0"/>
      </w:pPr>
      <w:r>
        <w:t xml:space="preserve"> </w:t>
      </w:r>
      <w:r>
        <w:rPr>
          <w:color w:val="000000" w:themeColor="hyperlink"/>
          <w:u w:val="single"/>
        </w:rPr>
        <w:hyperlink r:id="rId280">
          <w:r>
            <w:rPr/>
            <w:t>A/C.3/72/SR.48</w:t>
          </w:r>
        </w:hyperlink>
      </w:r>
    </w:p>
    <w:p>
      <w:pPr>
        <w:pStyle w:val="itssubhead"/>
        <w:keepNext/>
        <w:keepLines/>
        <w:spacing w:after="0"/>
      </w:pPr>
      <w:r>
        <w:t>RIGHT TO THE TRUTH (Agenda Item 72b)</w:t>
      </w:r>
    </w:p>
    <w:p>
      <w:pPr>
        <w:pStyle w:val="itsentry"/>
        <w:keepNext/>
        <w:keepLines/>
        <w:spacing w:after="0"/>
      </w:pPr>
      <w:r>
        <w:t xml:space="preserve"> </w:t>
      </w:r>
      <w:r>
        <w:rPr>
          <w:color w:val="000000" w:themeColor="hyperlink"/>
          <w:u w:val="single"/>
        </w:rPr>
        <w:hyperlink r:id="rId209">
          <w:r>
            <w:rPr/>
            <w:t>A/C.3/72/SR.34</w:t>
          </w:r>
        </w:hyperlink>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154">
          <w:r>
            <w:rPr/>
            <w:t>A/C.3/72/SR.40</w:t>
          </w:r>
        </w:hyperlink>
      </w:r>
      <w:r>
        <w:br/>
      </w:r>
    </w:p>
    <w:p>
      <w:pPr>
        <w:pStyle w:val="itshead"/>
        <w:keepNext/>
        <w:keepLines/>
      </w:pPr>
      <w:r>
        <w:t>Brotherson, Moetai (French Polynesia)</w:t>
      </w:r>
    </w:p>
    <w:p>
      <w:pPr>
        <w:pStyle w:val="itssubhead"/>
        <w:keepNext/>
        <w:keepLines/>
        <w:spacing w:after="0"/>
      </w:pPr>
      <w:r>
        <w:t>FRENCH POLYNESIA QUESTION (Agenda Item 62)</w:t>
      </w:r>
    </w:p>
    <w:p>
      <w:pPr>
        <w:pStyle w:val="itsentry"/>
        <w:keepNext/>
        <w:keepLines/>
        <w:spacing w:after="0"/>
      </w:pPr>
      <w:r>
        <w:t xml:space="preserve"> </w:t>
      </w:r>
      <w:r>
        <w:rPr>
          <w:color w:val="000000" w:themeColor="hyperlink"/>
          <w:u w:val="single"/>
        </w:rPr>
        <w:hyperlink r:id="rId244">
          <w:r>
            <w:rPr/>
            <w:t>A/C.4/72/SR.3</w:t>
          </w:r>
        </w:hyperlink>
      </w:r>
      <w:r>
        <w:br/>
      </w:r>
    </w:p>
    <w:p>
      <w:pPr>
        <w:pStyle w:val="itshead"/>
        <w:keepNext/>
        <w:keepLines/>
      </w:pPr>
      <w:r>
        <w:t>Brown, Hector (United States)</w:t>
      </w:r>
    </w:p>
    <w:p>
      <w:pPr>
        <w:pStyle w:val="itssubhead"/>
        <w:keepNext/>
        <w:keepLines/>
        <w:spacing w:after="0"/>
      </w:pPr>
      <w:r>
        <w:t>FOOD SECURITY (Agenda Item 25)</w:t>
      </w:r>
    </w:p>
    <w:p>
      <w:pPr>
        <w:pStyle w:val="itsentry"/>
        <w:keepNext/>
        <w:keepLines/>
        <w:spacing w:after="0"/>
      </w:pPr>
      <w:r>
        <w:t xml:space="preserve"> </w:t>
      </w:r>
      <w:r>
        <w:rPr>
          <w:color w:val="000000" w:themeColor="hyperlink"/>
          <w:u w:val="single"/>
        </w:rPr>
        <w:hyperlink r:id="rId203">
          <w:r>
            <w:rPr/>
            <w:t>A/C.2/72/SR.26</w:t>
          </w:r>
        </w:hyperlink>
      </w:r>
    </w:p>
    <w:p>
      <w:pPr>
        <w:pStyle w:val="itssubhead"/>
        <w:keepNext/>
        <w:keepLines/>
        <w:spacing w:after="0"/>
      </w:pPr>
      <w:r>
        <w:t>LEAST DEVELOPED COUNTRIES--CONFERENCE (4TH : 2011 : ISTANBUL) (Agenda Item 22a)</w:t>
      </w:r>
    </w:p>
    <w:p>
      <w:pPr>
        <w:pStyle w:val="itsentry"/>
        <w:keepNext/>
        <w:keepLines/>
        <w:spacing w:after="0"/>
      </w:pPr>
      <w:r>
        <w:t xml:space="preserve"> </w:t>
      </w:r>
      <w:r>
        <w:rPr>
          <w:color w:val="000000" w:themeColor="hyperlink"/>
          <w:u w:val="single"/>
        </w:rPr>
        <w:hyperlink r:id="rId203">
          <w:r>
            <w:rPr/>
            <w:t>A/C.2/72/SR.26</w:t>
          </w:r>
        </w:hyperlink>
      </w:r>
    </w:p>
    <w:p>
      <w:pPr>
        <w:pStyle w:val="itssubhead"/>
        <w:keepNext/>
        <w:keepLines/>
        <w:spacing w:after="0"/>
      </w:pPr>
      <w:r>
        <w:t>PEACE (Agenda Item 15)</w:t>
      </w:r>
    </w:p>
    <w:p>
      <w:pPr>
        <w:pStyle w:val="itsentry"/>
        <w:keepNext/>
        <w:keepLines/>
        <w:spacing w:after="0"/>
      </w:pPr>
      <w:r>
        <w:t xml:space="preserve"> </w:t>
      </w:r>
      <w:r>
        <w:rPr>
          <w:color w:val="000000" w:themeColor="hyperlink"/>
          <w:u w:val="single"/>
        </w:rPr>
        <w:hyperlink r:id="rId164">
          <w:r>
            <w:rPr/>
            <w:t>A/72/PV.68</w:t>
          </w:r>
        </w:hyperlink>
      </w:r>
      <w:r>
        <w:t xml:space="preserve">; </w:t>
      </w:r>
      <w:r>
        <w:rPr>
          <w:color w:val="000000" w:themeColor="hyperlink"/>
          <w:u w:val="single"/>
        </w:rPr>
        <w:hyperlink r:id="rId269">
          <w:r>
            <w:rPr/>
            <w:t>A/72/PV.71</w:t>
          </w:r>
        </w:hyperlink>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203">
          <w:r>
            <w:rPr/>
            <w:t>A/C.2/72/SR.26</w:t>
          </w:r>
        </w:hyperlink>
      </w:r>
      <w:r>
        <w:br/>
      </w:r>
    </w:p>
    <w:p>
      <w:pPr>
        <w:pStyle w:val="itshead"/>
        <w:keepNext/>
        <w:keepLines/>
      </w:pPr>
      <w:r>
        <w:t>Brown, Lewis G. (Liberia)</w:t>
      </w:r>
    </w:p>
    <w:p>
      <w:pPr>
        <w:pStyle w:val="itssubhead"/>
        <w:keepNext/>
        <w:keepLines/>
        <w:spacing w:after="0"/>
      </w:pPr>
      <w:r>
        <w:t>UN. GENERAL ASSEMBLY (72ND SESS. : 2017-2018)--OFFICERS (Agenda Item 5)</w:t>
      </w:r>
    </w:p>
    <w:p>
      <w:pPr>
        <w:pStyle w:val="itsentry"/>
        <w:keepNext/>
        <w:keepLines/>
        <w:spacing w:after="0"/>
      </w:pPr>
      <w:r>
        <w:t xml:space="preserve"> </w:t>
      </w:r>
      <w:r>
        <w:rPr>
          <w:color w:val="000000" w:themeColor="hyperlink"/>
          <w:u w:val="single"/>
        </w:rPr>
        <w:hyperlink r:id="rId295">
          <w:r>
            <w:rPr/>
            <w:t>A/C.4/72/SR.29</w:t>
          </w:r>
        </w:hyperlink>
      </w:r>
    </w:p>
    <w:p>
      <w:pPr>
        <w:pStyle w:val="itssubhead"/>
        <w:keepNext/>
        <w:keepLines/>
        <w:spacing w:after="0"/>
      </w:pPr>
      <w:r>
        <w:t>UN. PEACEBUILDING COMMISSION--REPORTS (2016-2017) (Agenda Item 30)</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UN. PEACEBUILDING FUND (Agenda Item 111)</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4">
          <w:r>
            <w:rPr/>
            <w:t>A/72/PV.85</w:t>
          </w:r>
        </w:hyperlink>
      </w:r>
      <w:r>
        <w:t xml:space="preserve">; </w:t>
      </w:r>
      <w:r>
        <w:rPr>
          <w:color w:val="000000" w:themeColor="hyperlink"/>
          <w:u w:val="single"/>
        </w:rPr>
        <w:hyperlink r:id="rId217">
          <w:r>
            <w:rPr/>
            <w:t>A/72/PV.90</w:t>
          </w:r>
        </w:hyperlink>
      </w:r>
      <w:r>
        <w:br/>
      </w:r>
    </w:p>
    <w:p>
      <w:pPr>
        <w:pStyle w:val="itshead"/>
        <w:keepNext/>
        <w:keepLines/>
      </w:pPr>
      <w:r>
        <w:t>Brown, Lewis G. (Liberia) (UN. General Assembly. Vice-President)</w:t>
      </w:r>
    </w:p>
    <w:p>
      <w:pPr>
        <w:pStyle w:val="itssubhead"/>
        <w:keepNext/>
        <w:keepLines/>
        <w:spacing w:after="0"/>
      </w:pPr>
      <w:r>
        <w:t>ICJ--MEMBERS (Agenda Item 113c)</w:t>
      </w:r>
    </w:p>
    <w:p>
      <w:pPr>
        <w:pStyle w:val="itsentry"/>
        <w:keepNext/>
        <w:keepLines/>
        <w:spacing w:after="0"/>
      </w:pPr>
      <w:r>
        <w:t xml:space="preserve"> </w:t>
      </w:r>
      <w:r>
        <w:rPr>
          <w:color w:val="000000" w:themeColor="hyperlink"/>
          <w:u w:val="single"/>
        </w:rPr>
        <w:hyperlink r:id="rId296">
          <w:r>
            <w:rPr/>
            <w:t>A/72/PV.97</w:t>
          </w:r>
        </w:hyperlink>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296">
          <w:r>
            <w:rPr/>
            <w:t>A/72/PV.97</w:t>
          </w:r>
        </w:hyperlink>
      </w:r>
      <w:r>
        <w:br/>
      </w:r>
    </w:p>
    <w:p>
      <w:pPr>
        <w:pStyle w:val="itshead"/>
        <w:keepNext/>
        <w:keepLines/>
      </w:pPr>
      <w:r>
        <w:t>Browne, Gaston Alphonso (Antigua and Barbuda. Prime Minister)</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32">
          <w:r>
            <w:rPr/>
            <w:t>A/72/PV.14</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32">
          <w:r>
            <w:rPr/>
            <w:t>A/72/PV.14</w:t>
          </w:r>
        </w:hyperlink>
      </w:r>
      <w:r>
        <w:br/>
      </w:r>
    </w:p>
    <w:p>
      <w:pPr>
        <w:pStyle w:val="itshead"/>
        <w:keepNext/>
        <w:keepLines/>
      </w:pPr>
      <w:r>
        <w:t>Bruun, Jonas (Denmark) (UN. Group of Nordic Countries)</w:t>
      </w:r>
    </w:p>
    <w:p>
      <w:pPr>
        <w:pStyle w:val="itssubhead"/>
        <w:keepNext/>
        <w:keepLines/>
        <w:spacing w:after="0"/>
      </w:pPr>
      <w:r>
        <w:t>RESPONSIBILITY OF INTERNATIONAL ORGANIZATIONS (Agenda Item 87)</w:t>
      </w:r>
    </w:p>
    <w:p>
      <w:pPr>
        <w:pStyle w:val="itsentry"/>
        <w:keepNext/>
        <w:keepLines/>
        <w:spacing w:after="0"/>
      </w:pPr>
      <w:r>
        <w:t xml:space="preserve"> </w:t>
      </w:r>
      <w:r>
        <w:rPr>
          <w:color w:val="000000" w:themeColor="hyperlink"/>
          <w:u w:val="single"/>
        </w:rPr>
        <w:hyperlink r:id="rId109">
          <w:r>
            <w:rPr/>
            <w:t>A/C.6/72/SR.15</w:t>
          </w:r>
        </w:hyperlink>
      </w:r>
      <w:r>
        <w:br/>
      </w:r>
    </w:p>
    <w:p>
      <w:pPr>
        <w:pStyle w:val="itshead"/>
        <w:keepNext/>
        <w:keepLines/>
      </w:pPr>
      <w:r>
        <w:t>Bryan, Jeremy Owen (Canada)</w:t>
      </w:r>
    </w:p>
    <w:p>
      <w:pPr>
        <w:pStyle w:val="itssubhead"/>
        <w:keepNext/>
        <w:keepLines/>
        <w:spacing w:after="0"/>
      </w:pPr>
      <w:r>
        <w:t>RIGHT TO FOOD (Agenda Item 72b)</w:t>
      </w:r>
    </w:p>
    <w:p>
      <w:pPr>
        <w:pStyle w:val="itsentry"/>
        <w:keepNext/>
        <w:keepLines/>
        <w:spacing w:after="0"/>
      </w:pPr>
      <w:r>
        <w:t xml:space="preserve"> </w:t>
      </w:r>
      <w:r>
        <w:rPr>
          <w:color w:val="000000" w:themeColor="hyperlink"/>
          <w:u w:val="single"/>
        </w:rPr>
        <w:hyperlink r:id="rId280">
          <w:r>
            <w:rPr/>
            <w:t>A/C.3/72/SR.48</w:t>
          </w:r>
        </w:hyperlink>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24">
          <w:r>
            <w:rPr/>
            <w:t>A/C.3/72/SR.49</w:t>
          </w:r>
        </w:hyperlink>
      </w:r>
    </w:p>
    <w:p>
      <w:pPr>
        <w:pStyle w:val="itssubhead"/>
        <w:keepNext/>
        <w:keepLines/>
        <w:spacing w:after="0"/>
      </w:pPr>
      <w:r>
        <w:t>DISPLACED PERSONS (Agenda Item 72b)</w:t>
      </w:r>
    </w:p>
    <w:p>
      <w:pPr>
        <w:pStyle w:val="itsentry"/>
        <w:keepNext/>
        <w:keepLines/>
        <w:spacing w:after="0"/>
      </w:pPr>
      <w:r>
        <w:t xml:space="preserve"> </w:t>
      </w:r>
      <w:r>
        <w:rPr>
          <w:color w:val="000000" w:themeColor="hyperlink"/>
          <w:u w:val="single"/>
        </w:rPr>
        <w:hyperlink r:id="rId37">
          <w:r>
            <w:rPr/>
            <w:t>A/C.3/72/SR.50</w:t>
          </w:r>
        </w:hyperlink>
      </w:r>
    </w:p>
    <w:p>
      <w:pPr>
        <w:pStyle w:val="itssubhead"/>
        <w:keepNext/>
        <w:keepLines/>
        <w:spacing w:after="0"/>
      </w:pPr>
      <w:r>
        <w:t>HUMAN RIGHTS ACTIVISTS (Agenda Item 72b)</w:t>
      </w:r>
    </w:p>
    <w:p>
      <w:pPr>
        <w:pStyle w:val="itsentry"/>
        <w:keepNext/>
        <w:keepLines/>
        <w:spacing w:after="0"/>
      </w:pPr>
      <w:r>
        <w:t xml:space="preserve"> </w:t>
      </w:r>
      <w:r>
        <w:rPr>
          <w:color w:val="000000" w:themeColor="hyperlink"/>
          <w:u w:val="single"/>
        </w:rPr>
        <w:hyperlink r:id="rId233">
          <w:r>
            <w:rPr/>
            <w:t>A/C.3/72/SR.30</w:t>
          </w:r>
        </w:hyperlink>
      </w:r>
      <w:r>
        <w:br/>
      </w:r>
    </w:p>
    <w:p>
      <w:pPr>
        <w:pStyle w:val="itshead"/>
        <w:keepNext/>
        <w:keepLines/>
      </w:pPr>
      <w:r>
        <w:t>Brás Gomes, Maria Virgínia (UN. Committee on Economic, Social and Cultural Rights. Chair)</w:t>
      </w:r>
    </w:p>
    <w:p>
      <w:pPr>
        <w:pStyle w:val="itssubhead"/>
        <w:keepNext/>
        <w:keepLines/>
        <w:spacing w:after="0"/>
      </w:pPr>
      <w:r>
        <w:t>HUMAN RIGHTS--TREATIES--IMPLEMENTATION (Agenda Item 72a)</w:t>
      </w:r>
    </w:p>
    <w:p>
      <w:pPr>
        <w:pStyle w:val="itsentry"/>
        <w:keepNext/>
        <w:keepLines/>
        <w:spacing w:after="0"/>
      </w:pPr>
      <w:r>
        <w:t xml:space="preserve"> </w:t>
      </w:r>
      <w:r>
        <w:rPr>
          <w:color w:val="000000" w:themeColor="hyperlink"/>
          <w:u w:val="single"/>
        </w:rPr>
        <w:hyperlink r:id="rId210">
          <w:r>
            <w:rPr/>
            <w:t>A/C.3/72/SR.19</w:t>
          </w:r>
        </w:hyperlink>
      </w:r>
      <w:r>
        <w:br/>
      </w:r>
    </w:p>
    <w:p>
      <w:pPr>
        <w:pStyle w:val="itshead"/>
        <w:keepNext/>
        <w:keepLines/>
      </w:pPr>
      <w:r>
        <w:t>Budhu, Vladamir (Trinidad and Tobago)</w:t>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53">
          <w:r>
            <w:rPr/>
            <w:t>A/C.2/72/SR.22</w:t>
          </w:r>
        </w:hyperlink>
      </w:r>
    </w:p>
    <w:p>
      <w:pPr>
        <w:pStyle w:val="itssubhead"/>
        <w:keepNext/>
        <w:keepLines/>
        <w:spacing w:after="0"/>
      </w:pPr>
      <w:r>
        <w:t>INTER-PARLIAMENTARY UNION--UN (Agenda Item 126)</w:t>
      </w:r>
    </w:p>
    <w:p>
      <w:pPr>
        <w:pStyle w:val="itsentry"/>
        <w:keepNext/>
        <w:keepLines/>
        <w:spacing w:after="0"/>
      </w:pPr>
      <w:r>
        <w:t xml:space="preserve"> </w:t>
      </w:r>
      <w:r>
        <w:rPr>
          <w:color w:val="000000" w:themeColor="hyperlink"/>
          <w:u w:val="single"/>
        </w:rPr>
        <w:hyperlink r:id="rId286">
          <w:r>
            <w:rPr/>
            <w:t>A/72/PV.89</w:t>
          </w:r>
        </w:hyperlink>
      </w:r>
      <w:r>
        <w:br/>
      </w:r>
    </w:p>
    <w:p>
      <w:pPr>
        <w:pStyle w:val="itshead"/>
        <w:keepNext/>
        <w:keepLines/>
      </w:pPr>
      <w:r>
        <w:t>Buhari, Muhammadu (Nigeria. President)</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97">
          <w:r>
            <w:rPr/>
            <w:t>A/72/PV.3</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97">
          <w:r>
            <w:rPr/>
            <w:t>A/72/PV.3</w:t>
          </w:r>
        </w:hyperlink>
      </w:r>
      <w:r>
        <w:br/>
      </w:r>
    </w:p>
    <w:p>
      <w:pPr>
        <w:pStyle w:val="itshead"/>
        <w:keepNext/>
        <w:keepLines/>
      </w:pPr>
      <w:r>
        <w:t>Buist-Catherwood, Emily (New Zealand)</w:t>
      </w:r>
    </w:p>
    <w:p>
      <w:pPr>
        <w:pStyle w:val="itssubhead"/>
        <w:keepNext/>
        <w:keepLines/>
        <w:spacing w:after="0"/>
      </w:pPr>
      <w:r>
        <w:t>RIGHT TO DEVELOPMENT (Agenda Item 72b)</w:t>
      </w:r>
    </w:p>
    <w:p>
      <w:pPr>
        <w:pStyle w:val="itsentry"/>
        <w:keepNext/>
        <w:keepLines/>
        <w:spacing w:after="0"/>
      </w:pPr>
      <w:r>
        <w:t xml:space="preserve"> </w:t>
      </w:r>
      <w:r>
        <w:rPr>
          <w:color w:val="000000" w:themeColor="hyperlink"/>
          <w:u w:val="single"/>
        </w:rPr>
        <w:hyperlink r:id="rId280">
          <w:r>
            <w:rPr/>
            <w:t>A/C.3/72/SR.48</w:t>
          </w:r>
        </w:hyperlink>
      </w:r>
      <w:r>
        <w:br/>
      </w:r>
    </w:p>
    <w:p>
      <w:pPr>
        <w:pStyle w:val="itshead"/>
        <w:keepNext/>
        <w:keepLines/>
      </w:pPr>
      <w:r>
        <w:t>Bukoka, Nobert Mweene (Zambia)</w:t>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0">
          <w:r>
            <w:rPr/>
            <w:t>A/C.3/72/SR.8</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0">
          <w:r>
            <w:rPr/>
            <w:t>A/C.3/72/SR.8</w:t>
          </w:r>
        </w:hyperlink>
      </w:r>
      <w:r>
        <w:br/>
      </w:r>
    </w:p>
    <w:p>
      <w:pPr>
        <w:pStyle w:val="itshead"/>
        <w:keepNext/>
        <w:keepLines/>
      </w:pPr>
      <w:r>
        <w:t>Bukoree, Rishy (Mauritius)</w:t>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49">
          <w:r>
            <w:rPr/>
            <w:t>A/C.6/72/SR.4</w:t>
          </w:r>
        </w:hyperlink>
      </w:r>
    </w:p>
    <w:p>
      <w:pPr>
        <w:pStyle w:val="itssubhead"/>
        <w:keepNext/>
        <w:keepLines/>
        <w:spacing w:after="0"/>
      </w:pPr>
      <w:r>
        <w:t>LAW OF THE SEA (Agenda Item 77a)</w:t>
      </w:r>
    </w:p>
    <w:p>
      <w:pPr>
        <w:pStyle w:val="itsentry"/>
        <w:keepNext/>
        <w:keepLines/>
        <w:spacing w:after="0"/>
      </w:pPr>
      <w:r>
        <w:t xml:space="preserve"> </w:t>
      </w:r>
      <w:r>
        <w:rPr>
          <w:color w:val="000000" w:themeColor="hyperlink"/>
          <w:u w:val="single"/>
        </w:rPr>
        <w:hyperlink r:id="rId211">
          <w:r>
            <w:rPr/>
            <w:t>A/72/PV.64</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7">
          <w:r>
            <w:rPr/>
            <w:t>A/C.6/72/SR.6</w:t>
          </w:r>
        </w:hyperlink>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69">
          <w:r>
            <w:rPr/>
            <w:t>A/72/PV.102</w:t>
          </w:r>
        </w:hyperlink>
      </w:r>
    </w:p>
    <w:p>
      <w:pPr>
        <w:pStyle w:val="itssubhead"/>
        <w:keepNext/>
        <w:keepLines/>
        <w:spacing w:after="0"/>
      </w:pPr>
      <w:r>
        <w:t>STRADDLING FISH STOCKS (Agenda Item 77b)</w:t>
      </w:r>
    </w:p>
    <w:p>
      <w:pPr>
        <w:pStyle w:val="itsentry"/>
        <w:keepNext/>
        <w:keepLines/>
        <w:spacing w:after="0"/>
      </w:pPr>
      <w:r>
        <w:t xml:space="preserve"> </w:t>
      </w:r>
      <w:r>
        <w:rPr>
          <w:color w:val="000000" w:themeColor="hyperlink"/>
          <w:u w:val="single"/>
        </w:rPr>
        <w:hyperlink r:id="rId211">
          <w:r>
            <w:rPr/>
            <w:t>A/72/PV.64</w:t>
          </w:r>
        </w:hyperlink>
      </w:r>
      <w:r>
        <w:br/>
      </w:r>
    </w:p>
    <w:p>
      <w:pPr>
        <w:pStyle w:val="itshead"/>
        <w:keepNext/>
        <w:keepLines/>
      </w:pPr>
      <w:r>
        <w:t>Bultrikov, Ruslan (Kazakhstan)</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21">
          <w:r>
            <w:rPr/>
            <w:t>A/C.3/72/SR.6</w:t>
          </w:r>
        </w:hyperlink>
      </w:r>
    </w:p>
    <w:p>
      <w:pPr>
        <w:pStyle w:val="itssubhead"/>
        <w:keepNext/>
        <w:keepLines/>
        <w:spacing w:after="0"/>
      </w:pPr>
      <w:r>
        <w:t>SOCIAL DEVELOPMENT (Agenda Item 27)</w:t>
      </w:r>
    </w:p>
    <w:p>
      <w:pPr>
        <w:pStyle w:val="itsentry"/>
        <w:keepNext/>
        <w:keepLines/>
        <w:spacing w:after="0"/>
      </w:pPr>
      <w:r>
        <w:t xml:space="preserve"> </w:t>
      </w:r>
      <w:r>
        <w:rPr>
          <w:color w:val="000000" w:themeColor="hyperlink"/>
          <w:u w:val="single"/>
        </w:rPr>
        <w:hyperlink r:id="rId123">
          <w:r>
            <w:rPr/>
            <w:t>A/C.3/72/SR.3</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123">
          <w:r>
            <w:rPr/>
            <w:t>A/C.3/72/SR.3</w:t>
          </w:r>
        </w:hyperlink>
      </w:r>
    </w:p>
    <w:p>
      <w:pPr>
        <w:pStyle w:val="itssubhead"/>
        <w:keepNext/>
        <w:keepLines/>
        <w:spacing w:after="0"/>
      </w:pPr>
      <w:r>
        <w:t>PERSONS WITH DISABILITIES (Agenda Item 27b)</w:t>
      </w:r>
    </w:p>
    <w:p>
      <w:pPr>
        <w:pStyle w:val="itsentry"/>
        <w:keepNext/>
        <w:keepLines/>
        <w:spacing w:after="0"/>
      </w:pPr>
      <w:r>
        <w:t xml:space="preserve"> </w:t>
      </w:r>
      <w:r>
        <w:rPr>
          <w:color w:val="000000" w:themeColor="hyperlink"/>
          <w:u w:val="single"/>
        </w:rPr>
        <w:hyperlink r:id="rId123">
          <w:r>
            <w:rPr/>
            <w:t>A/C.3/72/SR.3</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52">
          <w:r>
            <w:rPr/>
            <w:t>A/C.2/72/SR.5</w:t>
          </w:r>
        </w:hyperlink>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121">
          <w:r>
            <w:rPr/>
            <w:t>A/C.3/72/SR.6</w:t>
          </w:r>
        </w:hyperlink>
      </w:r>
      <w:r>
        <w:br/>
      </w:r>
    </w:p>
    <w:p>
      <w:pPr>
        <w:pStyle w:val="itshead"/>
        <w:keepNext/>
        <w:keepLines/>
      </w:pPr>
      <w:r>
        <w:t>Buquicchio-de Boer, Maud (UN. Human Rights Council. Special Rapporteur on the Sale and Sexual Exploitation of Children, including Child Prostitution, Child Pornography and Other Child Sexual Abuse Material)</w:t>
      </w:r>
    </w:p>
    <w:p>
      <w:pPr>
        <w:pStyle w:val="itssubhead"/>
        <w:keepNext/>
        <w:keepLines/>
        <w:spacing w:after="0"/>
      </w:pPr>
      <w:r>
        <w:t>TRAFFICKING IN PERSONS (Agenda Item 72b)</w:t>
      </w:r>
    </w:p>
    <w:p>
      <w:pPr>
        <w:pStyle w:val="itsentry"/>
        <w:keepNext/>
        <w:keepLines/>
        <w:spacing w:after="0"/>
      </w:pPr>
      <w:r>
        <w:t xml:space="preserve"> </w:t>
      </w:r>
      <w:r>
        <w:rPr>
          <w:color w:val="000000" w:themeColor="hyperlink"/>
          <w:u w:val="single"/>
        </w:rPr>
        <w:hyperlink r:id="rId36">
          <w:r>
            <w:rPr/>
            <w:t>A/C.3/72/SR.12</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6">
          <w:r>
            <w:rPr/>
            <w:t>A/C.3/72/SR.12</w:t>
          </w:r>
        </w:hyperlink>
      </w:r>
      <w:r>
        <w:br/>
      </w:r>
    </w:p>
    <w:p>
      <w:pPr>
        <w:pStyle w:val="itshead"/>
        <w:keepNext/>
        <w:keepLines/>
      </w:pPr>
      <w:r>
        <w:t>Buric, Marija Pejcinovic (Croatia. Deputy Prime Minister)</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49">
          <w:r>
            <w:rPr/>
            <w:t>A/72/PV.83</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49">
          <w:r>
            <w:rPr/>
            <w:t>A/72/PV.83</w:t>
          </w:r>
        </w:hyperlink>
      </w:r>
      <w:r>
        <w:br/>
      </w:r>
    </w:p>
    <w:p>
      <w:pPr>
        <w:pStyle w:val="itshead"/>
        <w:keepNext/>
        <w:keepLines/>
      </w:pPr>
      <w:r>
        <w:t>Burin des Roziers, Laurent (France)</w:t>
      </w:r>
    </w:p>
    <w:p>
      <w:pPr>
        <w:pStyle w:val="itssubhead"/>
        <w:keepNext/>
        <w:keepLines/>
        <w:spacing w:after="0"/>
      </w:pPr>
      <w:r>
        <w:t>FREEDOM OF EXPRESSION (Agenda Item 72b)</w:t>
      </w:r>
    </w:p>
    <w:p>
      <w:pPr>
        <w:pStyle w:val="itsentry"/>
        <w:keepNext/>
        <w:keepLines/>
        <w:spacing w:after="0"/>
      </w:pPr>
      <w:r>
        <w:t xml:space="preserve"> </w:t>
      </w:r>
      <w:r>
        <w:rPr>
          <w:color w:val="000000" w:themeColor="hyperlink"/>
          <w:u w:val="single"/>
        </w:rPr>
        <w:hyperlink r:id="rId153">
          <w:r>
            <w:rPr/>
            <w:t>A/C.3/72/SR.29</w:t>
          </w:r>
        </w:hyperlink>
      </w:r>
    </w:p>
    <w:p>
      <w:pPr>
        <w:pStyle w:val="itssubhead"/>
        <w:keepNext/>
        <w:keepLines/>
        <w:spacing w:after="0"/>
      </w:pPr>
      <w:r>
        <w:t>RIGHT TO CULTURE (Agenda Item 72b)</w:t>
      </w:r>
    </w:p>
    <w:p>
      <w:pPr>
        <w:pStyle w:val="itsentry"/>
        <w:keepNext/>
        <w:keepLines/>
        <w:spacing w:after="0"/>
      </w:pPr>
      <w:r>
        <w:t xml:space="preserve"> </w:t>
      </w:r>
      <w:r>
        <w:rPr>
          <w:color w:val="000000" w:themeColor="hyperlink"/>
          <w:u w:val="single"/>
        </w:rPr>
        <w:hyperlink r:id="rId233">
          <w:r>
            <w:rPr/>
            <w:t>A/C.3/72/SR.30</w:t>
          </w:r>
        </w:hyperlink>
      </w:r>
      <w:r>
        <w:br/>
      </w:r>
    </w:p>
    <w:p>
      <w:pPr>
        <w:pStyle w:val="itshead"/>
        <w:keepNext/>
        <w:keepLines/>
      </w:pPr>
      <w:r>
        <w:t>Burity, Márcio (Angola) (UN. Group of African States)</w:t>
      </w:r>
    </w:p>
    <w:p>
      <w:pPr>
        <w:pStyle w:val="itssubhead"/>
        <w:keepNext/>
        <w:keepLines/>
        <w:spacing w:after="0"/>
      </w:pPr>
      <w:r>
        <w:t>INTERNATIONAL TRIBUNAL--FORMER YUGOSLAVIA--FINANCING (Agenda Item 147)</w:t>
      </w:r>
    </w:p>
    <w:p>
      <w:pPr>
        <w:pStyle w:val="itsentry"/>
        <w:keepNext/>
        <w:keepLines/>
        <w:spacing w:after="0"/>
      </w:pPr>
      <w:r>
        <w:t xml:space="preserve"> </w:t>
      </w:r>
      <w:r>
        <w:rPr>
          <w:color w:val="000000" w:themeColor="hyperlink"/>
          <w:u w:val="single"/>
        </w:rPr>
        <w:hyperlink r:id="rId265">
          <w:r>
            <w:rPr/>
            <w:t>A/C.5/72/SR.27</w:t>
          </w:r>
        </w:hyperlink>
      </w:r>
    </w:p>
    <w:p>
      <w:pPr>
        <w:pStyle w:val="itssubhead"/>
        <w:keepNext/>
        <w:keepLines/>
        <w:spacing w:after="0"/>
      </w:pPr>
      <w:r>
        <w:t>UN--HUMAN RESOURCES MANAGEMENT (Agenda Item 141)</w:t>
      </w:r>
    </w:p>
    <w:p>
      <w:pPr>
        <w:pStyle w:val="itsentry"/>
        <w:keepNext/>
        <w:keepLines/>
        <w:spacing w:after="0"/>
      </w:pPr>
      <w:r>
        <w:t xml:space="preserve"> </w:t>
      </w:r>
      <w:r>
        <w:rPr>
          <w:color w:val="000000" w:themeColor="hyperlink"/>
          <w:u w:val="single"/>
        </w:rPr>
        <w:hyperlink r:id="rId231">
          <w:r>
            <w:rPr/>
            <w:t>A/C.5/72/SR.9</w:t>
          </w:r>
        </w:hyperlink>
      </w:r>
    </w:p>
    <w:p>
      <w:pPr>
        <w:pStyle w:val="itssubhead"/>
        <w:keepNext/>
        <w:keepLines/>
        <w:spacing w:after="0"/>
      </w:pPr>
      <w:r>
        <w:t>UN. GENERAL ASSEMBLY (72ND SESS. : 2017-2018). 5TH COMMITTEE--WORK ORGANIZATION (Agenda Item 7)</w:t>
      </w:r>
    </w:p>
    <w:p>
      <w:pPr>
        <w:pStyle w:val="itsentry"/>
        <w:keepNext/>
        <w:keepLines/>
        <w:spacing w:after="0"/>
      </w:pPr>
      <w:r>
        <w:t xml:space="preserve"> </w:t>
      </w:r>
      <w:r>
        <w:rPr>
          <w:color w:val="000000" w:themeColor="hyperlink"/>
          <w:u w:val="single"/>
        </w:rPr>
        <w:hyperlink r:id="rId248">
          <w:r>
            <w:rPr/>
            <w:t>A/C.5/72/SR.29</w:t>
          </w:r>
        </w:hyperlink>
      </w:r>
      <w:r>
        <w:t xml:space="preserve">; </w:t>
      </w:r>
      <w:r>
        <w:rPr>
          <w:color w:val="000000" w:themeColor="hyperlink"/>
          <w:u w:val="single"/>
        </w:rPr>
        <w:hyperlink r:id="rId116">
          <w:r>
            <w:rPr/>
            <w:t>A/C.5/72/SR.30</w:t>
          </w:r>
        </w:hyperlink>
      </w:r>
      <w:r>
        <w:t xml:space="preserve">; </w:t>
      </w:r>
      <w:r>
        <w:rPr>
          <w:color w:val="000000" w:themeColor="hyperlink"/>
          <w:u w:val="single"/>
        </w:rPr>
        <w:hyperlink r:id="rId111">
          <w:r>
            <w:rPr/>
            <w:t>A/C.5/72/SR.48</w:t>
          </w:r>
        </w:hyperlink>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83">
          <w:r>
            <w:rPr/>
            <w:t>A/C.5/72/SR.43</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275">
          <w:r>
            <w:rPr/>
            <w:t>A/C.5/72/SR.17</w:t>
          </w:r>
        </w:hyperlink>
      </w:r>
      <w:r>
        <w:t xml:space="preserve">; </w:t>
      </w:r>
      <w:r>
        <w:rPr>
          <w:color w:val="000000" w:themeColor="hyperlink"/>
          <w:u w:val="single"/>
        </w:rPr>
        <w:hyperlink r:id="rId298">
          <w:r>
            <w:rPr/>
            <w:t>A/C.5/72/SR.22</w:t>
          </w:r>
        </w:hyperlink>
      </w:r>
      <w:r>
        <w:t xml:space="preserve">; </w:t>
      </w:r>
      <w:r>
        <w:rPr>
          <w:color w:val="000000" w:themeColor="hyperlink"/>
          <w:u w:val="single"/>
        </w:rPr>
        <w:hyperlink r:id="rId199">
          <w:r>
            <w:rPr/>
            <w:t>A/C.5/72/SR.4</w:t>
          </w:r>
        </w:hyperlink>
      </w:r>
    </w:p>
    <w:p>
      <w:pPr>
        <w:pStyle w:val="itssubhead"/>
        <w:keepNext/>
        <w:keepLines/>
        <w:spacing w:after="0"/>
      </w:pPr>
      <w:r>
        <w:t>INTERNATIONAL RESIDUAL MECHANISM FOR CRIMINAL TRIBUNALS--FINANCING (Agenda Item 148)</w:t>
      </w:r>
    </w:p>
    <w:p>
      <w:pPr>
        <w:pStyle w:val="itsentry"/>
        <w:keepNext/>
        <w:keepLines/>
        <w:spacing w:after="0"/>
      </w:pPr>
      <w:r>
        <w:t xml:space="preserve"> </w:t>
      </w:r>
      <w:r>
        <w:rPr>
          <w:color w:val="000000" w:themeColor="hyperlink"/>
          <w:u w:val="single"/>
        </w:rPr>
        <w:hyperlink r:id="rId265">
          <w:r>
            <w:rPr/>
            <w:t>A/C.5/72/SR.27</w:t>
          </w:r>
        </w:hyperlink>
      </w:r>
      <w:r>
        <w:t xml:space="preserve">; </w:t>
      </w:r>
      <w:r>
        <w:rPr>
          <w:color w:val="000000" w:themeColor="hyperlink"/>
          <w:u w:val="single"/>
        </w:rPr>
        <w:hyperlink r:id="rId299">
          <w:r>
            <w:rPr/>
            <w:t>A/C.5/72/SR.42</w:t>
          </w:r>
        </w:hyperlink>
      </w:r>
    </w:p>
    <w:p>
      <w:pPr>
        <w:pStyle w:val="itssubhead"/>
        <w:keepNext/>
        <w:keepLines/>
        <w:spacing w:after="0"/>
      </w:pPr>
      <w:r>
        <w:t>AU-UN HYBRID OPERATION IN DARFUR--FINANCING (Agenda Item 163)</w:t>
      </w:r>
    </w:p>
    <w:p>
      <w:pPr>
        <w:pStyle w:val="itsentry"/>
        <w:keepNext/>
        <w:keepLines/>
        <w:spacing w:after="0"/>
      </w:pPr>
      <w:r>
        <w:t xml:space="preserve"> </w:t>
      </w:r>
      <w:r>
        <w:rPr>
          <w:color w:val="000000" w:themeColor="hyperlink"/>
          <w:u w:val="single"/>
        </w:rPr>
        <w:hyperlink r:id="rId273">
          <w:r>
            <w:rPr/>
            <w:t>A/C.5/72/SR.24</w:t>
          </w:r>
        </w:hyperlink>
      </w:r>
      <w:r>
        <w:br/>
      </w:r>
    </w:p>
    <w:p>
      <w:pPr>
        <w:pStyle w:val="itshead"/>
        <w:keepNext/>
        <w:keepLines/>
      </w:pPr>
      <w:r>
        <w:t>Burri, Fabrice (Switzerland)</w:t>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64">
          <w:r>
            <w:rPr/>
            <w:t>A/C.3/72/SR.7</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64">
          <w:r>
            <w:rPr/>
            <w:t>A/C.3/72/SR.7</w:t>
          </w:r>
        </w:hyperlink>
      </w:r>
      <w:r>
        <w:br/>
      </w:r>
    </w:p>
    <w:p>
      <w:pPr>
        <w:pStyle w:val="itshead"/>
        <w:keepNext/>
        <w:keepLines/>
      </w:pPr>
      <w:r>
        <w:t>Burton, Paige (Australia)</w:t>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97">
          <w:r>
            <w:rPr/>
            <w:t>A/C.3/72/SR.2</w:t>
          </w:r>
        </w:hyperlink>
      </w:r>
      <w:r>
        <w:br/>
      </w:r>
    </w:p>
    <w:p>
      <w:pPr>
        <w:pStyle w:val="itshead"/>
        <w:keepNext/>
        <w:keepLines/>
      </w:pPr>
      <w:r>
        <w:t>Bushati, Ditmir (Albania)</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49">
          <w:r>
            <w:rPr/>
            <w:t>A/72/PV.83</w:t>
          </w:r>
        </w:hyperlink>
      </w:r>
      <w:r>
        <w:br/>
      </w:r>
    </w:p>
    <w:p>
      <w:pPr>
        <w:pStyle w:val="itshead"/>
        <w:keepNext/>
        <w:keepLines/>
      </w:pPr>
      <w:r>
        <w:t>Buttigieg, Richard (Self-Determination for Gibraltar Group)</w:t>
      </w:r>
    </w:p>
    <w:p>
      <w:pPr>
        <w:pStyle w:val="itssubhead"/>
        <w:keepNext/>
        <w:keepLines/>
        <w:spacing w:after="0"/>
      </w:pPr>
      <w:r>
        <w:t>GIBRALTAR QUESTION (Agenda Item 62)</w:t>
      </w:r>
    </w:p>
    <w:p>
      <w:pPr>
        <w:pStyle w:val="itsentry"/>
        <w:keepNext/>
        <w:keepLines/>
        <w:spacing w:after="0"/>
      </w:pPr>
      <w:r>
        <w:t xml:space="preserve"> </w:t>
      </w:r>
      <w:r>
        <w:rPr>
          <w:color w:val="000000" w:themeColor="hyperlink"/>
          <w:u w:val="single"/>
        </w:rPr>
        <w:hyperlink r:id="rId244">
          <w:r>
            <w:rPr/>
            <w:t>A/C.4/72/SR.3</w:t>
          </w:r>
        </w:hyperlink>
      </w:r>
      <w:r>
        <w:br/>
      </w:r>
    </w:p>
    <w:p>
      <w:pPr>
        <w:pStyle w:val="itshead"/>
        <w:keepNext/>
        <w:keepLines/>
      </w:pPr>
      <w:r>
        <w:t>Bylica, Jacek (European Union)</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32">
          <w:r>
            <w:rPr/>
            <w:t>A/C.1/72/PV.2</w:t>
          </w:r>
        </w:hyperlink>
      </w:r>
      <w:r>
        <w:br/>
      </w:r>
    </w:p>
    <w:p>
      <w:pPr>
        <w:pStyle w:val="itshead"/>
        <w:keepNext/>
        <w:keepLines/>
      </w:pPr>
      <w:r>
        <w:t>Cadena, Esteban (Ecuador)</w:t>
      </w:r>
    </w:p>
    <w:p>
      <w:pPr>
        <w:pStyle w:val="itssubhead"/>
        <w:keepNext/>
        <w:keepLines/>
        <w:spacing w:after="0"/>
      </w:pPr>
      <w:r>
        <w:t>UN CONFERENCES (Agenda Item 14)</w:t>
      </w:r>
    </w:p>
    <w:p>
      <w:pPr>
        <w:pStyle w:val="itsentry"/>
        <w:keepNext/>
        <w:keepLines/>
        <w:spacing w:after="0"/>
      </w:pPr>
      <w:r>
        <w:t xml:space="preserve"> </w:t>
      </w:r>
      <w:r>
        <w:rPr>
          <w:color w:val="000000" w:themeColor="hyperlink"/>
          <w:u w:val="single"/>
        </w:rPr>
        <w:hyperlink r:id="rId234">
          <w:r>
            <w:rPr/>
            <w:t>A/72/PV.108</w:t>
          </w:r>
        </w:hyperlink>
      </w:r>
      <w:r>
        <w:br/>
      </w:r>
    </w:p>
    <w:p>
      <w:pPr>
        <w:pStyle w:val="itshead"/>
        <w:keepNext/>
        <w:keepLines/>
      </w:pPr>
      <w:r>
        <w:t>Cadena, Esteban (Ecuador) (Group of 77)</w:t>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30">
          <w:r>
            <w:rPr/>
            <w:t>A/C.2/72/SR.25</w:t>
          </w:r>
        </w:hyperlink>
      </w:r>
    </w:p>
    <w:p>
      <w:pPr>
        <w:pStyle w:val="itssubhead"/>
        <w:keepNext/>
        <w:keepLines/>
        <w:spacing w:after="0"/>
      </w:pPr>
      <w:r>
        <w:t>HUMAN SETTLEMENTS (Agenda Item 20)</w:t>
      </w:r>
    </w:p>
    <w:p>
      <w:pPr>
        <w:pStyle w:val="itsentry"/>
        <w:keepNext/>
        <w:keepLines/>
        <w:spacing w:after="0"/>
      </w:pPr>
      <w:r>
        <w:t xml:space="preserve"> </w:t>
      </w:r>
      <w:r>
        <w:rPr>
          <w:color w:val="000000" w:themeColor="hyperlink"/>
          <w:u w:val="single"/>
        </w:rPr>
        <w:hyperlink r:id="rId155">
          <w:r>
            <w:rPr/>
            <w:t>A/C.2/72/SR.19</w:t>
          </w:r>
        </w:hyperlink>
      </w:r>
    </w:p>
    <w:p>
      <w:pPr>
        <w:pStyle w:val="itssubhead"/>
        <w:keepNext/>
        <w:keepLines/>
        <w:spacing w:after="0"/>
      </w:pPr>
      <w:r>
        <w:t>FOOD SECURITY (Agenda Item 25)</w:t>
      </w:r>
    </w:p>
    <w:p>
      <w:pPr>
        <w:pStyle w:val="itsentry"/>
        <w:keepNext/>
        <w:keepLines/>
        <w:spacing w:after="0"/>
      </w:pPr>
      <w:r>
        <w:t xml:space="preserve"> </w:t>
      </w:r>
      <w:r>
        <w:rPr>
          <w:color w:val="000000" w:themeColor="hyperlink"/>
          <w:u w:val="single"/>
        </w:rPr>
        <w:hyperlink r:id="rId55">
          <w:r>
            <w:rPr/>
            <w:t>A/C.2/72/SR.16</w:t>
          </w:r>
        </w:hyperlink>
      </w:r>
      <w:r>
        <w:br/>
      </w:r>
    </w:p>
    <w:p>
      <w:pPr>
        <w:pStyle w:val="itshead"/>
        <w:keepNext/>
        <w:keepLines/>
      </w:pPr>
      <w:r>
        <w:t>Callamard, Agnes (UN. Human Rights Council. Special Rapporteur on Extrajudicial, Summary or Arbitrary Executions)</w:t>
      </w:r>
    </w:p>
    <w:p>
      <w:pPr>
        <w:pStyle w:val="itssubhead"/>
        <w:keepNext/>
        <w:keepLines/>
        <w:spacing w:after="0"/>
      </w:pPr>
      <w:r>
        <w:t>MIGRANTS--PROTECTION (Agenda Item 72b)</w:t>
      </w:r>
    </w:p>
    <w:p>
      <w:pPr>
        <w:pStyle w:val="itsentry"/>
        <w:keepNext/>
        <w:keepLines/>
        <w:spacing w:after="0"/>
      </w:pPr>
      <w:r>
        <w:t xml:space="preserve"> </w:t>
      </w:r>
      <w:r>
        <w:rPr>
          <w:color w:val="000000" w:themeColor="hyperlink"/>
          <w:u w:val="single"/>
        </w:rPr>
        <w:hyperlink r:id="rId158">
          <w:r>
            <w:rPr/>
            <w:t>A/C.3/72/SR.33</w:t>
          </w:r>
        </w:hyperlink>
      </w:r>
      <w:r>
        <w:br/>
      </w:r>
    </w:p>
    <w:p>
      <w:pPr>
        <w:pStyle w:val="itshead"/>
        <w:keepNext/>
        <w:keepLines/>
      </w:pPr>
      <w:r>
        <w:t>Calza, Larissa Schneider (Brazil)</w:t>
      </w:r>
    </w:p>
    <w:p>
      <w:pPr>
        <w:pStyle w:val="itssubhead"/>
        <w:keepNext/>
        <w:keepLines/>
        <w:spacing w:after="0"/>
      </w:pPr>
      <w:r>
        <w:t>NUCLEAR WEAPONS USE--TREATIES (DRAFT) (Agenda Item 100a)</w:t>
      </w:r>
    </w:p>
    <w:p>
      <w:pPr>
        <w:pStyle w:val="itsentry"/>
        <w:keepNext/>
        <w:keepLines/>
        <w:spacing w:after="0"/>
      </w:pPr>
      <w:r>
        <w:t xml:space="preserve"> </w:t>
      </w:r>
      <w:r>
        <w:rPr>
          <w:color w:val="000000" w:themeColor="hyperlink"/>
          <w:u w:val="single"/>
        </w:rPr>
        <w:hyperlink r:id="rId26">
          <w:r>
            <w:rPr/>
            <w:t>A/C.1/72/PV.24</w:t>
          </w:r>
        </w:hyperlink>
      </w:r>
    </w:p>
    <w:p>
      <w:pPr>
        <w:pStyle w:val="itssubhead"/>
        <w:keepNext/>
        <w:keepLines/>
        <w:spacing w:after="0"/>
      </w:pPr>
      <w:r>
        <w:t>NUCLEAR WEAPON TESTS--TREATY (Agenda Item 105)</w:t>
      </w:r>
    </w:p>
    <w:p>
      <w:pPr>
        <w:pStyle w:val="itsentry"/>
        <w:keepNext/>
        <w:keepLines/>
        <w:spacing w:after="0"/>
      </w:pPr>
      <w:r>
        <w:t xml:space="preserve"> </w:t>
      </w:r>
      <w:r>
        <w:rPr>
          <w:color w:val="000000" w:themeColor="hyperlink"/>
          <w:u w:val="single"/>
        </w:rPr>
        <w:hyperlink r:id="rId26">
          <w:r>
            <w:rPr/>
            <w:t>A/C.1/72/PV.24</w:t>
          </w:r>
        </w:hyperlink>
      </w:r>
    </w:p>
    <w:p>
      <w:pPr>
        <w:pStyle w:val="itssubhead"/>
        <w:keepNext/>
        <w:keepLines/>
        <w:spacing w:after="0"/>
      </w:pPr>
      <w:r>
        <w:t>UN. GENERAL ASSEMBLY (72ND SESS. : 2017-2018). 1ST COMMITTEE--WORK ORGANIZATION (Agenda Item 7)</w:t>
      </w:r>
    </w:p>
    <w:p>
      <w:pPr>
        <w:pStyle w:val="itsentry"/>
        <w:keepNext/>
        <w:keepLines/>
        <w:spacing w:after="0"/>
      </w:pPr>
      <w:r>
        <w:t xml:space="preserve"> </w:t>
      </w:r>
      <w:r>
        <w:rPr>
          <w:color w:val="000000" w:themeColor="hyperlink"/>
          <w:u w:val="single"/>
        </w:rPr>
        <w:hyperlink r:id="rId262">
          <w:r>
            <w:rPr/>
            <w:t>A/C.1/72/PV.1</w:t>
          </w:r>
        </w:hyperlink>
      </w:r>
    </w:p>
    <w:p>
      <w:pPr>
        <w:pStyle w:val="itssubhead"/>
        <w:keepNext/>
        <w:keepLines/>
        <w:spacing w:after="0"/>
      </w:pPr>
      <w:r>
        <w:t>NUCLEAR NON-PROLIFERATION--TREATY COMPLIANCE (Agenda Item 99aa)</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184">
          <w:r>
            <w:rPr/>
            <w:t>A/C.1/72/PV.4</w:t>
          </w:r>
        </w:hyperlink>
      </w:r>
    </w:p>
    <w:p>
      <w:pPr>
        <w:pStyle w:val="itssubhead"/>
        <w:keepNext/>
        <w:keepLines/>
        <w:spacing w:after="0"/>
      </w:pPr>
      <w:r>
        <w:t>INFORMATION--INTERNATIONAL SECURITY (Agenda Item 94)</w:t>
      </w:r>
    </w:p>
    <w:p>
      <w:pPr>
        <w:pStyle w:val="itsentry"/>
        <w:keepNext/>
        <w:keepLines/>
        <w:spacing w:after="0"/>
      </w:pPr>
      <w:r>
        <w:t xml:space="preserve"> </w:t>
      </w:r>
      <w:r>
        <w:rPr>
          <w:color w:val="000000" w:themeColor="hyperlink"/>
          <w:u w:val="single"/>
        </w:rPr>
        <w:hyperlink r:id="rId16">
          <w:r>
            <w:rPr/>
            <w:t>A/C.1/72/PV.19</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22">
          <w:r>
            <w:rPr/>
            <w:t>A/C.4/72/SR.13</w:t>
          </w:r>
        </w:hyperlink>
      </w:r>
    </w:p>
    <w:p>
      <w:pPr>
        <w:pStyle w:val="itssubhead"/>
        <w:keepNext/>
        <w:keepLines/>
        <w:spacing w:after="0"/>
      </w:pPr>
      <w:r>
        <w:t>NON-NUCLEAR-WEAPON STATES--SECURITY (Agenda Item 96)</w:t>
      </w:r>
    </w:p>
    <w:p>
      <w:pPr>
        <w:pStyle w:val="itsentry"/>
        <w:keepNext/>
        <w:keepLines/>
        <w:spacing w:after="0"/>
      </w:pPr>
      <w:r>
        <w:t xml:space="preserve"> </w:t>
      </w:r>
      <w:r>
        <w:rPr>
          <w:color w:val="000000" w:themeColor="hyperlink"/>
          <w:u w:val="single"/>
        </w:rPr>
        <w:hyperlink r:id="rId26">
          <w:r>
            <w:rPr/>
            <w:t>A/C.1/72/PV.24</w:t>
          </w:r>
        </w:hyperlink>
      </w:r>
      <w:r>
        <w:br/>
      </w:r>
    </w:p>
    <w:p>
      <w:pPr>
        <w:pStyle w:val="itshead"/>
        <w:keepNext/>
        <w:keepLines/>
      </w:pPr>
      <w:r>
        <w:t>Camara, Sékou (Guinea)</w:t>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127">
          <w:r>
            <w:rPr/>
            <w:t>A/C.1/72/PV.18</w:t>
          </w:r>
        </w:hyperlink>
      </w:r>
      <w:r>
        <w:br/>
      </w:r>
    </w:p>
    <w:p>
      <w:pPr>
        <w:pStyle w:val="itshead"/>
        <w:keepNext/>
        <w:keepLines/>
      </w:pPr>
      <w:r>
        <w:t>Cameron, Eric (World Action for Refugees (Norway))</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6">
          <w:r>
            <w:rPr/>
            <w:t>A/C.4/72/SR.5</w:t>
          </w:r>
        </w:hyperlink>
      </w:r>
      <w:r>
        <w:br/>
      </w:r>
    </w:p>
    <w:p>
      <w:pPr>
        <w:pStyle w:val="itshead"/>
        <w:keepNext/>
        <w:keepLines/>
      </w:pPr>
      <w:r>
        <w:t>Camp, Donald (United States)</w:t>
      </w:r>
    </w:p>
    <w:p>
      <w:pPr>
        <w:pStyle w:val="itssubhead"/>
        <w:keepNext/>
        <w:keepLines/>
        <w:spacing w:after="0"/>
      </w:pPr>
      <w:r>
        <w:t>AFGHANISTAN SITUATION (Agenda Item 39)</w:t>
      </w:r>
    </w:p>
    <w:p>
      <w:pPr>
        <w:pStyle w:val="itsentry"/>
        <w:keepNext/>
        <w:keepLines/>
        <w:spacing w:after="0"/>
      </w:pPr>
      <w:r>
        <w:t xml:space="preserve"> </w:t>
      </w:r>
      <w:r>
        <w:rPr>
          <w:color w:val="000000" w:themeColor="hyperlink"/>
          <w:u w:val="single"/>
        </w:rPr>
        <w:hyperlink r:id="rId45">
          <w:r>
            <w:rPr/>
            <w:t>A/72/PV.56</w:t>
          </w:r>
        </w:hyperlink>
      </w:r>
      <w:r>
        <w:br/>
      </w:r>
    </w:p>
    <w:p>
      <w:pPr>
        <w:pStyle w:val="itshead"/>
        <w:keepNext/>
        <w:keepLines/>
      </w:pPr>
      <w:r>
        <w:t>Canay, Yigit (Turkey)</w:t>
      </w:r>
    </w:p>
    <w:p>
      <w:pPr>
        <w:pStyle w:val="itssubhead"/>
        <w:keepNext/>
        <w:keepLines/>
        <w:spacing w:after="0"/>
      </w:pPr>
      <w:r>
        <w:t>HUMAN RIGHTS ACTIVISTS (Agenda Item 72b)</w:t>
      </w:r>
    </w:p>
    <w:p>
      <w:pPr>
        <w:pStyle w:val="itsentry"/>
        <w:keepNext/>
        <w:keepLines/>
        <w:spacing w:after="0"/>
      </w:pPr>
      <w:r>
        <w:t xml:space="preserve"> </w:t>
      </w:r>
      <w:r>
        <w:rPr>
          <w:color w:val="000000" w:themeColor="hyperlink"/>
          <w:u w:val="single"/>
        </w:rPr>
        <w:hyperlink r:id="rId129">
          <w:r>
            <w:rPr/>
            <w:t>A/C.3/72/SR.51</w:t>
          </w:r>
        </w:hyperlink>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14">
          <w:r>
            <w:rPr/>
            <w:t>A/C.1/72/PV.15</w:t>
          </w:r>
        </w:hyperlink>
      </w:r>
    </w:p>
    <w:p>
      <w:pPr>
        <w:pStyle w:val="itssubhead"/>
        <w:keepNext/>
        <w:keepLines/>
        <w:spacing w:after="0"/>
      </w:pPr>
      <w:r>
        <w:t>HUMAN RIGHTS--TERRITORIES OCCUPIED BY ISRAEL (Agenda Item 72c)</w:t>
      </w:r>
    </w:p>
    <w:p>
      <w:pPr>
        <w:pStyle w:val="itsentry"/>
        <w:keepNext/>
        <w:keepLines/>
        <w:spacing w:after="0"/>
      </w:pPr>
      <w:r>
        <w:t xml:space="preserve"> </w:t>
      </w:r>
      <w:r>
        <w:rPr>
          <w:color w:val="000000" w:themeColor="hyperlink"/>
          <w:u w:val="single"/>
        </w:rPr>
        <w:hyperlink r:id="rId209">
          <w:r>
            <w:rPr/>
            <w:t>A/C.3/72/SR.34</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95">
          <w:r>
            <w:rPr/>
            <w:t>A/C.1/72/PV.7</w:t>
          </w:r>
        </w:hyperlink>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154">
          <w:r>
            <w:rPr/>
            <w:t>A/C.3/72/SR.40</w:t>
          </w:r>
        </w:hyperlink>
      </w:r>
      <w:r>
        <w:br/>
      </w:r>
    </w:p>
    <w:p>
      <w:pPr>
        <w:pStyle w:val="itshead"/>
        <w:keepNext/>
        <w:keepLines/>
      </w:pPr>
      <w:r>
        <w:t>Candu, Andrian (Republic of Moldova)</w:t>
      </w:r>
    </w:p>
    <w:p>
      <w:pPr>
        <w:pStyle w:val="itssubhead"/>
        <w:keepNext/>
        <w:keepLines/>
        <w:spacing w:after="0"/>
      </w:pPr>
      <w:r>
        <w:t>TRAFFIC SAFETY (Agenda Item 12)</w:t>
      </w:r>
    </w:p>
    <w:p>
      <w:pPr>
        <w:pStyle w:val="itsentry"/>
        <w:keepNext/>
        <w:keepLines/>
        <w:spacing w:after="0"/>
      </w:pPr>
      <w:r>
        <w:t xml:space="preserve"> </w:t>
      </w:r>
      <w:r>
        <w:rPr>
          <w:color w:val="000000" w:themeColor="hyperlink"/>
          <w:u w:val="single"/>
        </w:rPr>
        <w:hyperlink r:id="rId139">
          <w:r>
            <w:rPr/>
            <w:t>A/72/PV.82</w:t>
          </w:r>
        </w:hyperlink>
      </w:r>
      <w:r>
        <w:br/>
      </w:r>
    </w:p>
    <w:p>
      <w:pPr>
        <w:pStyle w:val="itshead"/>
        <w:keepNext/>
        <w:keepLines/>
      </w:pPr>
      <w:r>
        <w:t>Cannataci, Joseph A. (UN. Human Rights Council. Special Rapporteur on the Right to Privacy)</w:t>
      </w:r>
    </w:p>
    <w:p>
      <w:pPr>
        <w:pStyle w:val="itssubhead"/>
        <w:keepNext/>
        <w:keepLines/>
        <w:spacing w:after="0"/>
      </w:pPr>
      <w:r>
        <w:t>RIGHT TO PRIVACY (Agenda Item 72b)</w:t>
      </w:r>
    </w:p>
    <w:p>
      <w:pPr>
        <w:pStyle w:val="itsentry"/>
        <w:keepNext/>
        <w:keepLines/>
        <w:spacing w:after="0"/>
      </w:pPr>
      <w:r>
        <w:t xml:space="preserve"> </w:t>
      </w:r>
      <w:r>
        <w:rPr>
          <w:color w:val="000000" w:themeColor="hyperlink"/>
          <w:u w:val="single"/>
        </w:rPr>
        <w:hyperlink r:id="rId160">
          <w:r>
            <w:rPr/>
            <w:t>A/C.3/72/SR.25</w:t>
          </w:r>
        </w:hyperlink>
      </w:r>
      <w:r>
        <w:br/>
      </w:r>
    </w:p>
    <w:p>
      <w:pPr>
        <w:pStyle w:val="itshead"/>
        <w:keepNext/>
        <w:keepLines/>
      </w:pPr>
      <w:r>
        <w:t>Cantada, Therese Rodriguez (Philippines)</w:t>
      </w:r>
    </w:p>
    <w:p>
      <w:pPr>
        <w:pStyle w:val="itssubhead"/>
        <w:keepNext/>
        <w:keepLines/>
        <w:spacing w:after="0"/>
      </w:pPr>
      <w:r>
        <w:t>INDIGENOUS PEOPLES (Agenda Item 69a)</w:t>
      </w:r>
    </w:p>
    <w:p>
      <w:pPr>
        <w:pStyle w:val="itsentry"/>
        <w:keepNext/>
        <w:keepLines/>
        <w:spacing w:after="0"/>
      </w:pPr>
      <w:r>
        <w:t xml:space="preserve"> </w:t>
      </w:r>
      <w:r>
        <w:rPr>
          <w:color w:val="000000" w:themeColor="hyperlink"/>
          <w:u w:val="single"/>
        </w:rPr>
        <w:hyperlink r:id="rId300">
          <w:r>
            <w:rPr/>
            <w:t>A/C.3/72/SR.17</w:t>
          </w:r>
        </w:hyperlink>
      </w:r>
    </w:p>
    <w:p>
      <w:pPr>
        <w:pStyle w:val="itssubhead"/>
        <w:keepNext/>
        <w:keepLines/>
        <w:spacing w:after="0"/>
      </w:pPr>
      <w:r>
        <w:t>INDIGENOUS PEOPLES--CONFERENCE (2014 : NEW YORK) (Agenda Item 69b)</w:t>
      </w:r>
    </w:p>
    <w:p>
      <w:pPr>
        <w:pStyle w:val="itsentry"/>
        <w:keepNext/>
        <w:keepLines/>
        <w:spacing w:after="0"/>
      </w:pPr>
      <w:r>
        <w:t xml:space="preserve"> </w:t>
      </w:r>
      <w:r>
        <w:rPr>
          <w:color w:val="000000" w:themeColor="hyperlink"/>
          <w:u w:val="single"/>
        </w:rPr>
        <w:hyperlink r:id="rId300">
          <w:r>
            <w:rPr/>
            <w:t>A/C.3/72/SR.17</w:t>
          </w:r>
        </w:hyperlink>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31">
          <w:r>
            <w:rPr/>
            <w:t>A/C.3/72/SR.47</w:t>
          </w:r>
        </w:hyperlink>
      </w:r>
      <w:r>
        <w:br/>
      </w:r>
    </w:p>
    <w:p>
      <w:pPr>
        <w:pStyle w:val="itshead"/>
        <w:keepNext/>
        <w:keepLines/>
      </w:pPr>
      <w:r>
        <w:t>Canuto, Laura (Italy)</w:t>
      </w:r>
    </w:p>
    <w:p>
      <w:pPr>
        <w:pStyle w:val="itssubhead"/>
        <w:keepNext/>
        <w:keepLines/>
        <w:spacing w:after="0"/>
      </w:pPr>
      <w:r>
        <w:t>BIOLOGICAL DIVERSITY--TREATY (1992) (Agenda Item 19f)</w:t>
      </w:r>
    </w:p>
    <w:p>
      <w:pPr>
        <w:pStyle w:val="itsentry"/>
        <w:keepNext/>
        <w:keepLines/>
        <w:spacing w:after="0"/>
      </w:pPr>
      <w:r>
        <w:t xml:space="preserve"> </w:t>
      </w:r>
      <w:r>
        <w:rPr>
          <w:color w:val="000000" w:themeColor="hyperlink"/>
          <w:u w:val="single"/>
        </w:rPr>
        <w:hyperlink r:id="rId203">
          <w:r>
            <w:rPr/>
            <w:t>A/C.2/72/SR.26</w:t>
          </w:r>
        </w:hyperlink>
      </w:r>
      <w:r>
        <w:br/>
      </w:r>
    </w:p>
    <w:p>
      <w:pPr>
        <w:pStyle w:val="itshead"/>
        <w:keepNext/>
        <w:keepLines/>
      </w:pPr>
      <w:r>
        <w:t>Carabali Baquero, Mauricio (Colombia)</w:t>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301">
          <w:r>
            <w:rPr/>
            <w:t>A/C.3/72/SR.37</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301">
          <w:r>
            <w:rPr/>
            <w:t>A/C.3/72/SR.37</w:t>
          </w:r>
        </w:hyperlink>
      </w:r>
    </w:p>
    <w:p>
      <w:pPr>
        <w:pStyle w:val="itssubhead"/>
        <w:keepNext/>
        <w:keepLines/>
        <w:spacing w:after="0"/>
      </w:pPr>
      <w:r>
        <w:t>SEXUAL MINORITIES (Agenda Item 72b)</w:t>
      </w:r>
    </w:p>
    <w:p>
      <w:pPr>
        <w:pStyle w:val="itsentry"/>
        <w:keepNext/>
        <w:keepLines/>
        <w:spacing w:after="0"/>
      </w:pPr>
      <w:r>
        <w:t xml:space="preserve"> </w:t>
      </w:r>
      <w:r>
        <w:rPr>
          <w:color w:val="000000" w:themeColor="hyperlink"/>
          <w:u w:val="single"/>
        </w:rPr>
        <w:hyperlink r:id="rId209">
          <w:r>
            <w:rPr/>
            <w:t>A/C.3/72/SR.34</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84">
          <w:r>
            <w:rPr/>
            <w:t>A/C.3/72/SR.13</w:t>
          </w:r>
        </w:hyperlink>
      </w:r>
      <w:r>
        <w:t xml:space="preserve">; </w:t>
      </w:r>
      <w:r>
        <w:rPr>
          <w:color w:val="000000" w:themeColor="hyperlink"/>
          <w:u w:val="single"/>
        </w:rPr>
        <w:hyperlink r:id="rId38">
          <w:r>
            <w:rPr/>
            <w:t>A/C.3/72/SR.52</w:t>
          </w:r>
        </w:hyperlink>
      </w:r>
    </w:p>
    <w:p>
      <w:pPr>
        <w:pStyle w:val="itssubhead"/>
        <w:keepNext/>
        <w:keepLines/>
        <w:spacing w:after="0"/>
      </w:pPr>
      <w:r>
        <w:t>RIGHT TO THE TRUTH (Agenda Item 72b)</w:t>
      </w:r>
    </w:p>
    <w:p>
      <w:pPr>
        <w:pStyle w:val="itsentry"/>
        <w:keepNext/>
        <w:keepLines/>
        <w:spacing w:after="0"/>
      </w:pPr>
      <w:r>
        <w:t xml:space="preserve"> </w:t>
      </w:r>
      <w:r>
        <w:rPr>
          <w:color w:val="000000" w:themeColor="hyperlink"/>
          <w:u w:val="single"/>
        </w:rPr>
        <w:hyperlink r:id="rId209">
          <w:r>
            <w:rPr/>
            <w:t>A/C.3/72/SR.34</w:t>
          </w:r>
        </w:hyperlink>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39">
          <w:r>
            <w:rPr/>
            <w:t>A/C.3/72/SR.53</w:t>
          </w:r>
        </w:hyperlink>
      </w:r>
      <w:r>
        <w:br/>
      </w:r>
    </w:p>
    <w:p>
      <w:pPr>
        <w:pStyle w:val="itshead"/>
        <w:keepNext/>
        <w:keepLines/>
      </w:pPr>
      <w:r>
        <w:t>Carazo Zeledón, Rodrigo Alberto (Costa Rica)</w:t>
      </w:r>
    </w:p>
    <w:p>
      <w:pPr>
        <w:pStyle w:val="itssubhead"/>
        <w:keepNext/>
        <w:keepLines/>
        <w:spacing w:after="0"/>
      </w:pPr>
      <w:r>
        <w:t>DISARMAMENT--GENERAL AND COMPLETE (Agenda Item 99)</w:t>
      </w:r>
    </w:p>
    <w:p>
      <w:pPr>
        <w:pStyle w:val="itsentry"/>
        <w:keepNext/>
        <w:keepLines/>
        <w:spacing w:after="0"/>
      </w:pPr>
      <w:r>
        <w:t xml:space="preserve"> </w:t>
      </w:r>
      <w:r>
        <w:rPr>
          <w:color w:val="000000" w:themeColor="hyperlink"/>
          <w:u w:val="single"/>
        </w:rPr>
        <w:hyperlink r:id="rId82">
          <w:r>
            <w:rPr/>
            <w:t>A/72/PV.112</w:t>
          </w:r>
        </w:hyperlink>
      </w:r>
      <w:r>
        <w:br/>
      </w:r>
    </w:p>
    <w:p>
      <w:pPr>
        <w:pStyle w:val="itshead"/>
        <w:keepNext/>
        <w:keepLines/>
      </w:pPr>
      <w:r>
        <w:t>Cardi, Sebastiano (Italy)</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156">
          <w:r>
            <w:rPr/>
            <w:t>A/72/PV.86</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67">
          <w:r>
            <w:rPr/>
            <w:t>A/72/PV.25</w:t>
          </w:r>
        </w:hyperlink>
      </w:r>
      <w:r>
        <w:t xml:space="preserve">; </w:t>
      </w:r>
      <w:r>
        <w:rPr>
          <w:color w:val="000000" w:themeColor="hyperlink"/>
          <w:u w:val="single"/>
        </w:rPr>
        <w:hyperlink r:id="rId40">
          <w:r>
            <w:rPr/>
            <w:t>A/C.3/72/SR.5</w:t>
          </w:r>
        </w:hyperlink>
      </w:r>
      <w:r>
        <w:br/>
      </w:r>
    </w:p>
    <w:p>
      <w:pPr>
        <w:pStyle w:val="itshead"/>
        <w:keepNext/>
        <w:keepLines/>
      </w:pPr>
      <w:r>
        <w:t>Carey, Patrick (UN. Department of Management. Office of Central Support Services. Facilities and Commercial Services Division. Director)</w:t>
      </w:r>
    </w:p>
    <w:p>
      <w:pPr>
        <w:pStyle w:val="itssubhead"/>
        <w:keepNext/>
        <w:keepLines/>
        <w:spacing w:after="0"/>
      </w:pPr>
      <w:r>
        <w:t>UN STABILIZATION MISSION IN HAITI--FINANCING (Agenda Item 156)</w:t>
      </w:r>
    </w:p>
    <w:p>
      <w:pPr>
        <w:pStyle w:val="itsentry"/>
        <w:keepNext/>
        <w:keepLines/>
        <w:spacing w:after="0"/>
      </w:pPr>
      <w:r>
        <w:t xml:space="preserve"> </w:t>
      </w:r>
      <w:r>
        <w:rPr>
          <w:color w:val="000000" w:themeColor="hyperlink"/>
          <w:u w:val="single"/>
        </w:rPr>
        <w:hyperlink r:id="rId239">
          <w:r>
            <w:rPr/>
            <w:t>A/C.5/72/SR.10</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264">
          <w:r>
            <w:rPr/>
            <w:t>A/C.5/72/SR.20</w:t>
          </w:r>
        </w:hyperlink>
      </w:r>
      <w:r>
        <w:t xml:space="preserve">; </w:t>
      </w:r>
      <w:r>
        <w:rPr>
          <w:color w:val="000000" w:themeColor="hyperlink"/>
          <w:u w:val="single"/>
        </w:rPr>
        <w:hyperlink r:id="rId298">
          <w:r>
            <w:rPr/>
            <w:t>A/C.5/72/SR.22</w:t>
          </w:r>
        </w:hyperlink>
      </w:r>
    </w:p>
    <w:p>
      <w:pPr>
        <w:pStyle w:val="itssubhead"/>
        <w:keepNext/>
        <w:keepLines/>
        <w:spacing w:after="0"/>
      </w:pPr>
      <w:r>
        <w:t>UN--BUDGET (2016-2017) (Agenda Item 135)</w:t>
      </w:r>
    </w:p>
    <w:p>
      <w:pPr>
        <w:pStyle w:val="itsentry"/>
        <w:keepNext/>
        <w:keepLines/>
        <w:spacing w:after="0"/>
      </w:pPr>
      <w:r>
        <w:t xml:space="preserve"> </w:t>
      </w:r>
      <w:r>
        <w:rPr>
          <w:color w:val="000000" w:themeColor="hyperlink"/>
          <w:u w:val="single"/>
        </w:rPr>
        <w:hyperlink r:id="rId266">
          <w:r>
            <w:rPr/>
            <w:t>A/C.5/72/SR.7</w:t>
          </w:r>
        </w:hyperlink>
      </w:r>
    </w:p>
    <w:p>
      <w:pPr>
        <w:pStyle w:val="itssubhead"/>
        <w:keepNext/>
        <w:keepLines/>
        <w:spacing w:after="0"/>
      </w:pPr>
      <w:r>
        <w:t>CLIMATE (Agenda Item 19d)</w:t>
      </w:r>
    </w:p>
    <w:p>
      <w:pPr>
        <w:pStyle w:val="itsentry"/>
        <w:keepNext/>
        <w:keepLines/>
        <w:spacing w:after="0"/>
      </w:pPr>
      <w:r>
        <w:t xml:space="preserve"> </w:t>
      </w:r>
      <w:r>
        <w:rPr>
          <w:color w:val="000000" w:themeColor="hyperlink"/>
          <w:u w:val="single"/>
        </w:rPr>
        <w:hyperlink r:id="rId125">
          <w:r>
            <w:rPr/>
            <w:t>A/C.2/72/SR.8</w:t>
          </w:r>
        </w:hyperlink>
      </w:r>
      <w:r>
        <w:br/>
      </w:r>
    </w:p>
    <w:p>
      <w:pPr>
        <w:pStyle w:val="itshead"/>
        <w:keepNext/>
        <w:keepLines/>
      </w:pPr>
      <w:r>
        <w:t>Carey, Sheila (Bahamas)</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67">
          <w:r>
            <w:rPr/>
            <w:t>A/72/PV.25</w:t>
          </w:r>
        </w:hyperlink>
      </w:r>
      <w:r>
        <w:br/>
      </w:r>
    </w:p>
    <w:p>
      <w:pPr>
        <w:pStyle w:val="itshead"/>
        <w:keepNext/>
        <w:keepLines/>
      </w:pPr>
      <w:r>
        <w:t>Carey, Sheila (Bahamas) (Caribbean Community)</w:t>
      </w:r>
    </w:p>
    <w:p>
      <w:pPr>
        <w:pStyle w:val="itssubhead"/>
        <w:keepNext/>
        <w:keepLines/>
        <w:spacing w:after="0"/>
      </w:pPr>
      <w:r>
        <w:t>PEACE--REGIONAL CENTRE--LATIN AMERICA AND THE CARIBBEAN (Agenda Item 100c)</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UN. DISARMAMENT COMMISSION--REPORTS (2017) (Agenda Item 101b)</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DISARMAMENT--UN. GENERAL ASSEMBLY (10TH SPECIAL SESS. : 1978) (Agenda Item 101)</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CONFIDENCE-BUILDING MEASURES (Agenda Item 99t)</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UN. CONFERENCE ON DISARMAMENT--REPORTS (2017) (Agenda Item 101a)</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301">
          <w:r>
            <w:rPr/>
            <w:t>A/C.3/72/SR.37</w:t>
          </w:r>
        </w:hyperlink>
      </w:r>
      <w:r>
        <w:br/>
      </w:r>
    </w:p>
    <w:p>
      <w:pPr>
        <w:pStyle w:val="itshead"/>
        <w:keepNext/>
        <w:keepLines/>
      </w:pPr>
      <w:r>
        <w:t>Carli, Sabina (Slovenia)</w:t>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41">
          <w:r>
            <w:rPr/>
            <w:t>A/C.3/72/SR.1</w:t>
          </w:r>
        </w:hyperlink>
      </w:r>
      <w:r>
        <w:br/>
      </w:r>
    </w:p>
    <w:p>
      <w:pPr>
        <w:pStyle w:val="itshead"/>
        <w:keepNext/>
        <w:keepLines/>
      </w:pPr>
      <w:r>
        <w:t>Carlucci, Eugenio (Italy)</w:t>
      </w:r>
    </w:p>
    <w:p>
      <w:pPr>
        <w:pStyle w:val="itssubhead"/>
        <w:keepNext/>
        <w:keepLines/>
        <w:spacing w:after="0"/>
      </w:pPr>
      <w:r>
        <w:t>AFGHANISTAN SITUATION (Agenda Item 39)</w:t>
      </w:r>
    </w:p>
    <w:p>
      <w:pPr>
        <w:pStyle w:val="itsentry"/>
        <w:keepNext/>
        <w:keepLines/>
        <w:spacing w:after="0"/>
      </w:pPr>
      <w:r>
        <w:t xml:space="preserve"> </w:t>
      </w:r>
      <w:r>
        <w:rPr>
          <w:color w:val="000000" w:themeColor="hyperlink"/>
          <w:u w:val="single"/>
        </w:rPr>
        <w:hyperlink r:id="rId45">
          <w:r>
            <w:rPr/>
            <w:t>A/72/PV.56</w:t>
          </w:r>
        </w:hyperlink>
      </w:r>
      <w:r>
        <w:br/>
      </w:r>
    </w:p>
    <w:p>
      <w:pPr>
        <w:pStyle w:val="itshead"/>
        <w:keepNext/>
        <w:keepLines/>
      </w:pPr>
      <w:r>
        <w:t>Carnal, Damaris (Switzerland)</w:t>
      </w:r>
    </w:p>
    <w:p>
      <w:pPr>
        <w:pStyle w:val="itssubhead"/>
        <w:keepNext/>
        <w:keepLines/>
        <w:spacing w:after="0"/>
      </w:pPr>
      <w:r>
        <w:t>ADMINISTRATION OF JUSTICE (Agenda Item 146)</w:t>
      </w:r>
    </w:p>
    <w:p>
      <w:pPr>
        <w:pStyle w:val="itsentry"/>
        <w:keepNext/>
        <w:keepLines/>
        <w:spacing w:after="0"/>
      </w:pPr>
      <w:r>
        <w:t xml:space="preserve"> </w:t>
      </w:r>
      <w:r>
        <w:rPr>
          <w:color w:val="000000" w:themeColor="hyperlink"/>
          <w:u w:val="single"/>
        </w:rPr>
        <w:hyperlink r:id="rId293">
          <w:r>
            <w:rPr/>
            <w:t>A/C.6/72/SR.11</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73">
          <w:r>
            <w:rPr/>
            <w:t>A/C.6/72/SR.1</w:t>
          </w:r>
        </w:hyperlink>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207">
          <w:r>
            <w:rPr/>
            <w:t>A/C.6/72/SR.18</w:t>
          </w:r>
        </w:hyperlink>
      </w:r>
      <w:r>
        <w:t xml:space="preserve">; </w:t>
      </w:r>
      <w:r>
        <w:rPr>
          <w:color w:val="000000" w:themeColor="hyperlink"/>
          <w:u w:val="single"/>
        </w:rPr>
        <w:hyperlink r:id="rId108">
          <w:r>
            <w:rPr/>
            <w:t>A/C.6/72/SR.22</w:t>
          </w:r>
        </w:hyperlink>
      </w:r>
    </w:p>
    <w:p>
      <w:pPr>
        <w:pStyle w:val="itssubhead"/>
        <w:keepNext/>
        <w:keepLines/>
        <w:spacing w:after="0"/>
      </w:pPr>
      <w:r>
        <w:t>PEACEKEEPING OPERATIONS--CRIMINAL LIABILITY (Agenda Item 78)</w:t>
      </w:r>
    </w:p>
    <w:p>
      <w:pPr>
        <w:pStyle w:val="itsentry"/>
        <w:keepNext/>
        <w:keepLines/>
        <w:spacing w:after="0"/>
      </w:pPr>
      <w:r>
        <w:t xml:space="preserve"> </w:t>
      </w:r>
      <w:r>
        <w:rPr>
          <w:color w:val="000000" w:themeColor="hyperlink"/>
          <w:u w:val="single"/>
        </w:rPr>
        <w:hyperlink r:id="rId74">
          <w:r>
            <w:rPr/>
            <w:t>A/C.6/72/SR.8</w:t>
          </w:r>
        </w:hyperlink>
      </w:r>
    </w:p>
    <w:p>
      <w:pPr>
        <w:pStyle w:val="itssubhead"/>
        <w:keepNext/>
        <w:keepLines/>
        <w:spacing w:after="0"/>
      </w:pPr>
      <w:r>
        <w:t>INTERNATIONAL CRIMINAL COURT--REPORTS (Agenda Item 76)</w:t>
      </w:r>
    </w:p>
    <w:p>
      <w:pPr>
        <w:pStyle w:val="itsentry"/>
        <w:keepNext/>
        <w:keepLines/>
        <w:spacing w:after="0"/>
      </w:pPr>
      <w:r>
        <w:t xml:space="preserve"> </w:t>
      </w:r>
      <w:r>
        <w:rPr>
          <w:color w:val="000000" w:themeColor="hyperlink"/>
          <w:u w:val="single"/>
        </w:rPr>
        <w:hyperlink r:id="rId89">
          <w:r>
            <w:rPr/>
            <w:t>A/72/PV.37</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06">
          <w:r>
            <w:rPr/>
            <w:t>A/C.6/72/SR.5</w:t>
          </w:r>
        </w:hyperlink>
      </w:r>
      <w:r>
        <w:br/>
      </w:r>
    </w:p>
    <w:p>
      <w:pPr>
        <w:pStyle w:val="itshead"/>
        <w:keepNext/>
        <w:keepLines/>
      </w:pPr>
      <w:r>
        <w:t>Caroni, Andrea (Inter-Parliamentary Union)</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6">
          <w:r>
            <w:rPr/>
            <w:t>A/72/PV.87</w:t>
          </w:r>
        </w:hyperlink>
      </w:r>
      <w:r>
        <w:br/>
      </w:r>
    </w:p>
    <w:p>
      <w:pPr>
        <w:pStyle w:val="itshead"/>
        <w:keepNext/>
        <w:keepLines/>
      </w:pPr>
      <w:r>
        <w:t>Carpentier, Chantal Line (UNCTAD)</w:t>
      </w:r>
    </w:p>
    <w:p>
      <w:pPr>
        <w:pStyle w:val="itssubhead"/>
        <w:keepNext/>
        <w:keepLines/>
        <w:spacing w:after="0"/>
      </w:pPr>
      <w:r>
        <w:t>DEVELOPMENT FINANCE--CONFERENCES (Agenda Item 18)</w:t>
      </w:r>
    </w:p>
    <w:p>
      <w:pPr>
        <w:pStyle w:val="itsentry"/>
        <w:keepNext/>
        <w:keepLines/>
        <w:spacing w:after="0"/>
      </w:pPr>
      <w:r>
        <w:t xml:space="preserve"> </w:t>
      </w:r>
      <w:r>
        <w:rPr>
          <w:color w:val="000000" w:themeColor="hyperlink"/>
          <w:u w:val="single"/>
        </w:rPr>
        <w:hyperlink r:id="rId257">
          <w:r>
            <w:rPr/>
            <w:t>A/C.2/72/SR.29</w:t>
          </w:r>
        </w:hyperlink>
      </w:r>
      <w:r>
        <w:br/>
      </w:r>
    </w:p>
    <w:p>
      <w:pPr>
        <w:pStyle w:val="itshead"/>
        <w:keepNext/>
        <w:keepLines/>
      </w:pPr>
      <w:r>
        <w:t>Carrasco Alurralde, Inés Valeria (Bolivia (Plurinational State of))</w:t>
      </w:r>
    </w:p>
    <w:p>
      <w:pPr>
        <w:pStyle w:val="itssubhead"/>
        <w:keepNext/>
        <w:keepLines/>
        <w:spacing w:after="0"/>
      </w:pPr>
      <w:r>
        <w:t>INDIGENOUS PEOPLES (Agenda Item 69a)</w:t>
      </w:r>
    </w:p>
    <w:p>
      <w:pPr>
        <w:pStyle w:val="itsentry"/>
        <w:keepNext/>
        <w:keepLines/>
        <w:spacing w:after="0"/>
      </w:pPr>
      <w:r>
        <w:t xml:space="preserve"> </w:t>
      </w:r>
      <w:r>
        <w:rPr>
          <w:color w:val="000000" w:themeColor="hyperlink"/>
          <w:u w:val="single"/>
        </w:rPr>
        <w:hyperlink r:id="rId37">
          <w:r>
            <w:rPr/>
            <w:t>A/C.3/72/SR.50</w:t>
          </w:r>
        </w:hyperlink>
      </w:r>
      <w:r>
        <w:br/>
      </w:r>
    </w:p>
    <w:p>
      <w:pPr>
        <w:pStyle w:val="itshead"/>
        <w:keepNext/>
        <w:keepLines/>
      </w:pPr>
      <w:r>
        <w:t>Carrillo Gómez, Enrique José María (Paraguay)</w:t>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OUTER SPACE--CONFIDENCE-BUILDING MEASURES (Agenda Item 99v)</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ARMS RACE--OUTER SPACE (Agenda Item 97a)</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MILITARY EXPENDITURES (Agenda Item 90b)</w:t>
      </w:r>
    </w:p>
    <w:p>
      <w:pPr>
        <w:pStyle w:val="itsentry"/>
        <w:keepNext/>
        <w:keepLines/>
        <w:spacing w:after="0"/>
      </w:pPr>
      <w:r>
        <w:t xml:space="preserve"> </w:t>
      </w:r>
      <w:r>
        <w:rPr>
          <w:color w:val="000000" w:themeColor="hyperlink"/>
          <w:u w:val="single"/>
        </w:rPr>
        <w:hyperlink r:id="rId165">
          <w:r>
            <w:rPr/>
            <w:t>A/C.1/72/PV.20</w:t>
          </w:r>
        </w:hyperlink>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14">
          <w:r>
            <w:rPr/>
            <w:t>A/C.1/72/PV.15</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IAEA--REPORTS (2016) (Agenda Item 89)</w:t>
      </w:r>
    </w:p>
    <w:p>
      <w:pPr>
        <w:pStyle w:val="itsentry"/>
        <w:keepNext/>
        <w:keepLines/>
        <w:spacing w:after="0"/>
      </w:pPr>
      <w:r>
        <w:t xml:space="preserve"> </w:t>
      </w:r>
      <w:r>
        <w:rPr>
          <w:color w:val="000000" w:themeColor="hyperlink"/>
          <w:u w:val="single"/>
        </w:rPr>
        <w:hyperlink r:id="rId237">
          <w:r>
            <w:rPr/>
            <w:t>A/72/PV.47</w:t>
          </w:r>
        </w:hyperlink>
      </w:r>
    </w:p>
    <w:p>
      <w:pPr>
        <w:pStyle w:val="itssubhead"/>
        <w:keepNext/>
        <w:keepLines/>
        <w:spacing w:after="0"/>
      </w:pPr>
      <w:r>
        <w:t>INFORMATION--INTERNATIONAL SECURITY (Agenda Item 94)</w:t>
      </w:r>
    </w:p>
    <w:p>
      <w:pPr>
        <w:pStyle w:val="itsentry"/>
        <w:keepNext/>
        <w:keepLines/>
        <w:spacing w:after="0"/>
      </w:pPr>
      <w:r>
        <w:t xml:space="preserve"> </w:t>
      </w:r>
      <w:r>
        <w:rPr>
          <w:color w:val="000000" w:themeColor="hyperlink"/>
          <w:u w:val="single"/>
        </w:rPr>
        <w:hyperlink r:id="rId16">
          <w:r>
            <w:rPr/>
            <w:t>A/C.1/72/PV.19</w:t>
          </w:r>
        </w:hyperlink>
      </w:r>
    </w:p>
    <w:p>
      <w:pPr>
        <w:pStyle w:val="itssubhead"/>
        <w:keepNext/>
        <w:keepLines/>
        <w:spacing w:after="0"/>
      </w:pPr>
      <w:r>
        <w:t>BIOLOGICAL WEAPONS--TREATY (1972) (Agenda Item 106)</w:t>
      </w:r>
    </w:p>
    <w:p>
      <w:pPr>
        <w:pStyle w:val="itsentry"/>
        <w:keepNext/>
        <w:keepLines/>
        <w:spacing w:after="0"/>
      </w:pPr>
      <w:r>
        <w:t xml:space="preserve"> </w:t>
      </w:r>
      <w:r>
        <w:rPr>
          <w:color w:val="000000" w:themeColor="hyperlink"/>
          <w:u w:val="single"/>
        </w:rPr>
        <w:hyperlink r:id="rId14">
          <w:r>
            <w:rPr/>
            <w:t>A/C.1/72/PV.15</w:t>
          </w:r>
        </w:hyperlink>
      </w:r>
    </w:p>
    <w:p>
      <w:pPr>
        <w:pStyle w:val="itssubhead"/>
        <w:keepNext/>
        <w:keepLines/>
        <w:spacing w:after="0"/>
      </w:pPr>
      <w:r>
        <w:t>PEACE--REGIONAL CENTRE--LATIN AMERICA AND THE CARIBBEAN (Agenda Item 100c)</w:t>
      </w:r>
    </w:p>
    <w:p>
      <w:pPr>
        <w:pStyle w:val="itsentry"/>
        <w:keepNext/>
        <w:keepLines/>
        <w:spacing w:after="0"/>
      </w:pPr>
      <w:r>
        <w:t xml:space="preserve"> </w:t>
      </w:r>
      <w:r>
        <w:rPr>
          <w:color w:val="000000" w:themeColor="hyperlink"/>
          <w:u w:val="single"/>
        </w:rPr>
        <w:hyperlink r:id="rId165">
          <w:r>
            <w:rPr/>
            <w:t>A/C.1/72/PV.20</w:t>
          </w:r>
        </w:hyperlink>
      </w:r>
    </w:p>
    <w:p>
      <w:pPr>
        <w:pStyle w:val="itssubhead"/>
        <w:keepNext/>
        <w:keepLines/>
        <w:spacing w:after="0"/>
      </w:pPr>
      <w:r>
        <w:t>DISARMAMENT--UN. GENERAL ASSEMBLY (10TH SPECIAL SESS. : 1978) (Agenda Item 101)</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SCIENCE AND TECHNOLOGY--INTERNATIONAL SECURITY (Agenda Item 98)</w:t>
      </w:r>
    </w:p>
    <w:p>
      <w:pPr>
        <w:pStyle w:val="itsentry"/>
        <w:keepNext/>
        <w:keepLines/>
        <w:spacing w:after="0"/>
      </w:pPr>
      <w:r>
        <w:t xml:space="preserve"> </w:t>
      </w:r>
      <w:r>
        <w:rPr>
          <w:color w:val="000000" w:themeColor="hyperlink"/>
          <w:u w:val="single"/>
        </w:rPr>
        <w:hyperlink r:id="rId16">
          <w:r>
            <w:rPr/>
            <w:t>A/C.1/72/PV.19</w:t>
          </w:r>
        </w:hyperlink>
      </w:r>
    </w:p>
    <w:p>
      <w:pPr>
        <w:pStyle w:val="itssubhead"/>
        <w:keepNext/>
        <w:keepLines/>
        <w:spacing w:after="0"/>
      </w:pPr>
      <w:r>
        <w:t>CONVENTIONAL WEAPONS--TREATY (1980) (Agenda Item 103)</w:t>
      </w:r>
    </w:p>
    <w:p>
      <w:pPr>
        <w:pStyle w:val="itsentry"/>
        <w:keepNext/>
        <w:keepLines/>
        <w:spacing w:after="0"/>
      </w:pPr>
      <w:r>
        <w:t xml:space="preserve"> </w:t>
      </w:r>
      <w:r>
        <w:rPr>
          <w:color w:val="000000" w:themeColor="hyperlink"/>
          <w:u w:val="single"/>
        </w:rPr>
        <w:hyperlink r:id="rId236">
          <w:r>
            <w:rPr/>
            <w:t>A/C.1/72/PV.17</w:t>
          </w:r>
        </w:hyperlink>
      </w:r>
      <w:r>
        <w:br/>
      </w:r>
    </w:p>
    <w:p>
      <w:pPr>
        <w:pStyle w:val="itshead"/>
        <w:keepNext/>
        <w:keepLines/>
      </w:pPr>
      <w:r>
        <w:t>Carrión, Cristina (Uruguay)</w:t>
      </w:r>
    </w:p>
    <w:p>
      <w:pPr>
        <w:pStyle w:val="itssubhead"/>
        <w:keepNext/>
        <w:keepLines/>
        <w:spacing w:after="0"/>
      </w:pPr>
      <w:r>
        <w:t>CUBA--UNITED STATES (Agenda Item 42)</w:t>
      </w:r>
    </w:p>
    <w:p>
      <w:pPr>
        <w:pStyle w:val="itsentry"/>
        <w:keepNext/>
        <w:keepLines/>
        <w:spacing w:after="0"/>
      </w:pPr>
      <w:r>
        <w:t xml:space="preserve"> </w:t>
      </w:r>
      <w:r>
        <w:rPr>
          <w:color w:val="000000" w:themeColor="hyperlink"/>
          <w:u w:val="single"/>
        </w:rPr>
        <w:hyperlink r:id="rId302">
          <w:r>
            <w:rPr/>
            <w:t>A/72/PV.39</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85">
          <w:r>
            <w:rPr/>
            <w:t>A/72/PV.26</w:t>
          </w:r>
        </w:hyperlink>
      </w:r>
    </w:p>
    <w:p>
      <w:pPr>
        <w:pStyle w:val="itssubhead"/>
        <w:keepNext/>
        <w:keepLines/>
        <w:spacing w:after="0"/>
      </w:pPr>
      <w:r>
        <w:t>INTERNATIONAL CRIMINAL COURT--REPORTS (Agenda Item 76)</w:t>
      </w:r>
    </w:p>
    <w:p>
      <w:pPr>
        <w:pStyle w:val="itsentry"/>
        <w:keepNext/>
        <w:keepLines/>
        <w:spacing w:after="0"/>
      </w:pPr>
      <w:r>
        <w:t xml:space="preserve"> </w:t>
      </w:r>
      <w:r>
        <w:rPr>
          <w:color w:val="000000" w:themeColor="hyperlink"/>
          <w:u w:val="single"/>
        </w:rPr>
        <w:hyperlink r:id="rId89">
          <w:r>
            <w:rPr/>
            <w:t>A/72/PV.37</w:t>
          </w:r>
        </w:hyperlink>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103">
          <w:r>
            <w:rPr/>
            <w:t>A/BUR/72/SR.1</w:t>
          </w:r>
        </w:hyperlink>
      </w:r>
      <w:r>
        <w:br/>
      </w:r>
    </w:p>
    <w:p>
      <w:pPr>
        <w:pStyle w:val="itshead"/>
        <w:keepNext/>
        <w:keepLines/>
      </w:pPr>
      <w:r>
        <w:t>Cartes Jara, Horacio Manuel (Paraguay. President)</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16">
          <w:r>
            <w:rPr/>
            <w:t>A/72/PV.7</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16">
          <w:r>
            <w:rPr/>
            <w:t>A/72/PV.7</w:t>
          </w:r>
        </w:hyperlink>
      </w:r>
      <w:r>
        <w:br/>
      </w:r>
    </w:p>
    <w:p>
      <w:pPr>
        <w:pStyle w:val="itshead"/>
        <w:keepNext/>
        <w:keepLines/>
      </w:pPr>
      <w:r>
        <w:t>Carvalho, Evaristo do Espírito Santo (Sao Tome and Principe. President)</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43">
          <w:r>
            <w:rPr/>
            <w:t>A/72/PV.13</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43">
          <w:r>
            <w:rPr/>
            <w:t>A/72/PV.13</w:t>
          </w:r>
        </w:hyperlink>
      </w:r>
      <w:r>
        <w:br/>
      </w:r>
    </w:p>
    <w:p>
      <w:pPr>
        <w:pStyle w:val="itshead"/>
        <w:keepNext/>
        <w:keepLines/>
      </w:pPr>
      <w:r>
        <w:t>Caso, Luis Videgaray (Mexico)</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303">
          <w:r>
            <w:rPr/>
            <w:t>A/72/PV.12</w:t>
          </w:r>
        </w:hyperlink>
      </w:r>
      <w:r>
        <w:t xml:space="preserve">; </w:t>
      </w:r>
      <w:r>
        <w:rPr>
          <w:color w:val="000000" w:themeColor="hyperlink"/>
          <w:u w:val="single"/>
        </w:rPr>
        <w:hyperlink r:id="rId216">
          <w:r>
            <w:rPr/>
            <w:t>A/72/PV.7</w:t>
          </w:r>
        </w:hyperlink>
      </w:r>
      <w:r>
        <w:br/>
      </w:r>
    </w:p>
    <w:p>
      <w:pPr>
        <w:pStyle w:val="itshead"/>
        <w:keepNext/>
        <w:keepLines/>
      </w:pPr>
      <w:r>
        <w:t>Cassidy, Kevin (ILO)</w:t>
      </w:r>
    </w:p>
    <w:p>
      <w:pPr>
        <w:pStyle w:val="itssubhead"/>
        <w:keepNext/>
        <w:keepLines/>
        <w:spacing w:after="0"/>
      </w:pPr>
      <w:r>
        <w:t>INDIGENOUS PEOPLES--CONFERENCE (2014 : NEW YORK) (Agenda Item 69b)</w:t>
      </w:r>
    </w:p>
    <w:p>
      <w:pPr>
        <w:pStyle w:val="itsentry"/>
        <w:keepNext/>
        <w:keepLines/>
        <w:spacing w:after="0"/>
      </w:pPr>
      <w:r>
        <w:t xml:space="preserve"> </w:t>
      </w:r>
      <w:r>
        <w:rPr>
          <w:color w:val="000000" w:themeColor="hyperlink"/>
          <w:u w:val="single"/>
        </w:rPr>
        <w:hyperlink r:id="rId300">
          <w:r>
            <w:rPr/>
            <w:t>A/C.3/72/SR.17</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220">
          <w:r>
            <w:rPr/>
            <w:t>A/C.3/72/SR.4</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INDIGENOUS PEOPLES (Agenda Item 69a)</w:t>
      </w:r>
    </w:p>
    <w:p>
      <w:pPr>
        <w:pStyle w:val="itsentry"/>
        <w:keepNext/>
        <w:keepLines/>
        <w:spacing w:after="0"/>
      </w:pPr>
      <w:r>
        <w:t xml:space="preserve"> </w:t>
      </w:r>
      <w:r>
        <w:rPr>
          <w:color w:val="000000" w:themeColor="hyperlink"/>
          <w:u w:val="single"/>
        </w:rPr>
        <w:hyperlink r:id="rId300">
          <w:r>
            <w:rPr/>
            <w:t>A/C.3/72/SR.17</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119">
          <w:r>
            <w:rPr/>
            <w:t>A/C.3/72/SR.15</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119">
          <w:r>
            <w:rPr/>
            <w:t>A/C.3/72/SR.15</w:t>
          </w:r>
        </w:hyperlink>
      </w:r>
      <w:r>
        <w:br/>
      </w:r>
    </w:p>
    <w:p>
      <w:pPr>
        <w:pStyle w:val="itshead"/>
        <w:keepNext/>
        <w:keepLines/>
      </w:pPr>
      <w:r>
        <w:t>Castan, Theodora (Ireland)</w:t>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92">
          <w:r>
            <w:rPr/>
            <w:t>A/C.3/72/SR.31</w:t>
          </w:r>
        </w:hyperlink>
      </w:r>
      <w:r>
        <w:br/>
      </w:r>
    </w:p>
    <w:p>
      <w:pPr>
        <w:pStyle w:val="itshead"/>
        <w:keepNext/>
        <w:keepLines/>
      </w:pPr>
      <w:r>
        <w:t>Castañeda Solares, Omar (Guatemala)</w:t>
      </w:r>
    </w:p>
    <w:p>
      <w:pPr>
        <w:pStyle w:val="itssubhead"/>
        <w:keepNext/>
        <w:keepLines/>
        <w:spacing w:after="0"/>
      </w:pPr>
      <w:r>
        <w:t>UN. GENERAL ASSEMBLY--WORK PROGRAMME (Agenda Item 121)</w:t>
      </w:r>
    </w:p>
    <w:p>
      <w:pPr>
        <w:pStyle w:val="itsentry"/>
        <w:keepNext/>
        <w:keepLines/>
        <w:spacing w:after="0"/>
      </w:pPr>
      <w:r>
        <w:t xml:space="preserve"> </w:t>
      </w:r>
      <w:r>
        <w:rPr>
          <w:color w:val="000000" w:themeColor="hyperlink"/>
          <w:u w:val="single"/>
        </w:rPr>
        <w:hyperlink r:id="rId304">
          <w:r>
            <w:rPr/>
            <w:t>A/72/PV.54</w:t>
          </w:r>
        </w:hyperlink>
      </w:r>
    </w:p>
    <w:p>
      <w:pPr>
        <w:pStyle w:val="itssubhead"/>
        <w:keepNext/>
        <w:keepLines/>
        <w:spacing w:after="0"/>
      </w:pPr>
      <w:r>
        <w:t>UN RESOLUTIONS--IMPLEMENTATION (Agenda Item 120)</w:t>
      </w:r>
    </w:p>
    <w:p>
      <w:pPr>
        <w:pStyle w:val="itsentry"/>
        <w:keepNext/>
        <w:keepLines/>
        <w:spacing w:after="0"/>
      </w:pPr>
      <w:r>
        <w:t xml:space="preserve"> </w:t>
      </w:r>
      <w:r>
        <w:rPr>
          <w:color w:val="000000" w:themeColor="hyperlink"/>
          <w:u w:val="single"/>
        </w:rPr>
        <w:hyperlink r:id="rId304">
          <w:r>
            <w:rPr/>
            <w:t>A/72/PV.54</w:t>
          </w:r>
        </w:hyperlink>
      </w:r>
    </w:p>
    <w:p>
      <w:pPr>
        <w:pStyle w:val="itssubhead"/>
        <w:keepNext/>
        <w:keepLines/>
        <w:spacing w:after="0"/>
      </w:pPr>
      <w:r>
        <w:t>SPECIAL POLITICAL MISSIONS (Agenda Item 56)</w:t>
      </w:r>
    </w:p>
    <w:p>
      <w:pPr>
        <w:pStyle w:val="itsentry"/>
        <w:keepNext/>
        <w:keepLines/>
        <w:spacing w:after="0"/>
      </w:pPr>
      <w:r>
        <w:t xml:space="preserve"> </w:t>
      </w:r>
      <w:r>
        <w:rPr>
          <w:color w:val="000000" w:themeColor="hyperlink"/>
          <w:u w:val="single"/>
        </w:rPr>
        <w:hyperlink r:id="rId213">
          <w:r>
            <w:rPr/>
            <w:t>A/C.4/72/SR.21</w:t>
          </w:r>
        </w:hyperlink>
      </w:r>
    </w:p>
    <w:p>
      <w:pPr>
        <w:pStyle w:val="itssubhead"/>
        <w:keepNext/>
        <w:keepLines/>
        <w:spacing w:after="0"/>
      </w:pPr>
      <w:r>
        <w:t>INFORMATION (Agenda Item 57)</w:t>
      </w:r>
    </w:p>
    <w:p>
      <w:pPr>
        <w:pStyle w:val="itsentry"/>
        <w:keepNext/>
        <w:keepLines/>
        <w:spacing w:after="0"/>
      </w:pPr>
      <w:r>
        <w:t xml:space="preserve"> </w:t>
      </w:r>
      <w:r>
        <w:rPr>
          <w:color w:val="000000" w:themeColor="hyperlink"/>
          <w:u w:val="single"/>
        </w:rPr>
        <w:hyperlink r:id="rId141">
          <w:r>
            <w:rPr/>
            <w:t>A/C.4/72/SR.14</w:t>
          </w:r>
        </w:hyperlink>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305">
          <w:r>
            <w:rPr/>
            <w:t>A/BUR/72/SR.2</w:t>
          </w:r>
        </w:hyperlink>
      </w:r>
      <w:r>
        <w:t xml:space="preserve">; </w:t>
      </w:r>
      <w:r>
        <w:rPr>
          <w:color w:val="000000" w:themeColor="hyperlink"/>
          <w:u w:val="single"/>
        </w:rPr>
        <w:hyperlink r:id="rId218">
          <w:r>
            <w:rPr/>
            <w:t>A/BUR/72/SR.3</w:t>
          </w:r>
        </w:hyperlink>
      </w:r>
    </w:p>
    <w:p>
      <w:pPr>
        <w:pStyle w:val="itssubhead"/>
        <w:keepNext/>
        <w:keepLines/>
        <w:spacing w:after="0"/>
      </w:pPr>
      <w:r>
        <w:t>UN CONFERENCES (Agenda Item 14)</w:t>
      </w:r>
    </w:p>
    <w:p>
      <w:pPr>
        <w:pStyle w:val="itsentry"/>
        <w:keepNext/>
        <w:keepLines/>
        <w:spacing w:after="0"/>
      </w:pPr>
      <w:r>
        <w:t xml:space="preserve"> </w:t>
      </w:r>
      <w:r>
        <w:rPr>
          <w:color w:val="000000" w:themeColor="hyperlink"/>
          <w:u w:val="single"/>
        </w:rPr>
        <w:hyperlink r:id="rId137">
          <w:r>
            <w:rPr/>
            <w:t>A/72/PV.95</w:t>
          </w:r>
        </w:hyperlink>
      </w:r>
    </w:p>
    <w:p>
      <w:pPr>
        <w:pStyle w:val="itssubhead"/>
        <w:keepNext/>
        <w:keepLines/>
        <w:spacing w:after="0"/>
      </w:pPr>
      <w:r>
        <w:t>FUND FOR THE DEVELOPMENT OF THE INDIGENOUS PEOPLES OF LATIN AMERICA AND THE CARIBBEAN--OBSERVER STATUS (Agenda Item 175)</w:t>
      </w:r>
    </w:p>
    <w:p>
      <w:pPr>
        <w:pStyle w:val="itsentry"/>
        <w:keepNext/>
        <w:keepLines/>
        <w:spacing w:after="0"/>
      </w:pPr>
      <w:r>
        <w:t xml:space="preserve"> </w:t>
      </w:r>
      <w:r>
        <w:rPr>
          <w:color w:val="000000" w:themeColor="hyperlink"/>
          <w:u w:val="single"/>
        </w:rPr>
        <w:hyperlink r:id="rId306">
          <w:r>
            <w:rPr/>
            <w:t>A/C.6/72/SR.28</w:t>
          </w:r>
        </w:hyperlink>
      </w:r>
      <w:r>
        <w:br/>
      </w:r>
    </w:p>
    <w:p>
      <w:pPr>
        <w:pStyle w:val="itshead"/>
        <w:keepNext/>
        <w:keepLines/>
      </w:pPr>
      <w:r>
        <w:t>Castillo Santana, Angel Alejandro (Cuba)</w:t>
      </w:r>
    </w:p>
    <w:p>
      <w:pPr>
        <w:pStyle w:val="itssubhead"/>
        <w:keepNext/>
        <w:keepLines/>
        <w:spacing w:after="0"/>
      </w:pPr>
      <w:r>
        <w:t>HUMAN RIGHTS--BELARUS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RIGHT TO DEVELOPMENT (Agenda Item 72b)</w:t>
      </w:r>
    </w:p>
    <w:p>
      <w:pPr>
        <w:pStyle w:val="itsentry"/>
        <w:keepNext/>
        <w:keepLines/>
        <w:spacing w:after="0"/>
      </w:pPr>
      <w:r>
        <w:t xml:space="preserve"> </w:t>
      </w:r>
      <w:r>
        <w:rPr>
          <w:color w:val="000000" w:themeColor="hyperlink"/>
          <w:u w:val="single"/>
        </w:rPr>
        <w:hyperlink r:id="rId143">
          <w:r>
            <w:rPr/>
            <w:t>A/C.3/72/SR.22</w:t>
          </w:r>
        </w:hyperlink>
      </w:r>
    </w:p>
    <w:p>
      <w:pPr>
        <w:pStyle w:val="itssubhead"/>
        <w:keepNext/>
        <w:keepLines/>
        <w:spacing w:after="0"/>
      </w:pPr>
      <w:r>
        <w:t>HUMAN RIGHTS--TERRITORIES OCCUPIED BY ISRAEL (Agenda Item 72c)</w:t>
      </w:r>
    </w:p>
    <w:p>
      <w:pPr>
        <w:pStyle w:val="itsentry"/>
        <w:keepNext/>
        <w:keepLines/>
        <w:spacing w:after="0"/>
      </w:pPr>
      <w:r>
        <w:t xml:space="preserve"> </w:t>
      </w:r>
      <w:r>
        <w:rPr>
          <w:color w:val="000000" w:themeColor="hyperlink"/>
          <w:u w:val="single"/>
        </w:rPr>
        <w:hyperlink r:id="rId209">
          <w:r>
            <w:rPr/>
            <w:t>A/C.3/72/SR.34</w:t>
          </w:r>
        </w:hyperlink>
      </w:r>
    </w:p>
    <w:p>
      <w:pPr>
        <w:pStyle w:val="itssubhead"/>
        <w:keepNext/>
        <w:keepLines/>
        <w:spacing w:after="0"/>
      </w:pPr>
      <w:r>
        <w:t>HUMAN RIGHTS--IRAN (ISLAMIC REPUBLIC OF) (Agenda Item 72c)</w:t>
      </w:r>
    </w:p>
    <w:p>
      <w:pPr>
        <w:pStyle w:val="itsentry"/>
        <w:keepNext/>
        <w:keepLines/>
        <w:spacing w:after="0"/>
      </w:pPr>
      <w:r>
        <w:t xml:space="preserve"> </w:t>
      </w:r>
      <w:r>
        <w:rPr>
          <w:color w:val="000000" w:themeColor="hyperlink"/>
          <w:u w:val="single"/>
        </w:rPr>
        <w:hyperlink r:id="rId192">
          <w:r>
            <w:rPr/>
            <w:t>A/C.3/72/SR.31</w:t>
          </w:r>
        </w:hyperlink>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92">
          <w:r>
            <w:rPr/>
            <w:t>A/C.3/72/SR.31</w:t>
          </w:r>
        </w:hyperlink>
      </w:r>
    </w:p>
    <w:p>
      <w:pPr>
        <w:pStyle w:val="itssubhead"/>
        <w:keepNext/>
        <w:keepLines/>
        <w:spacing w:after="0"/>
      </w:pPr>
      <w:r>
        <w:t>HUMAN RIGHTS--DEMOCRATIC PEOPLE'S REPUBLIC OF KOREA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POVERTY--HUMAN RIGHTS (Agenda Item 72b)</w:t>
      </w:r>
    </w:p>
    <w:p>
      <w:pPr>
        <w:pStyle w:val="itsentry"/>
        <w:keepNext/>
        <w:keepLines/>
        <w:spacing w:after="0"/>
      </w:pPr>
      <w:r>
        <w:t xml:space="preserve"> </w:t>
      </w:r>
      <w:r>
        <w:rPr>
          <w:color w:val="000000" w:themeColor="hyperlink"/>
          <w:u w:val="single"/>
        </w:rPr>
        <w:hyperlink r:id="rId159">
          <w:r>
            <w:rPr/>
            <w:t>A/C.3/72/SR.26</w:t>
          </w:r>
        </w:hyperlink>
      </w:r>
    </w:p>
    <w:p>
      <w:pPr>
        <w:pStyle w:val="itssubhead"/>
        <w:keepNext/>
        <w:keepLines/>
        <w:spacing w:after="0"/>
      </w:pPr>
      <w:r>
        <w:t>DEMOCRACY (Agenda Item 72b)</w:t>
      </w:r>
    </w:p>
    <w:p>
      <w:pPr>
        <w:pStyle w:val="itsentry"/>
        <w:keepNext/>
        <w:keepLines/>
        <w:spacing w:after="0"/>
      </w:pPr>
      <w:r>
        <w:t xml:space="preserve"> </w:t>
      </w:r>
      <w:r>
        <w:rPr>
          <w:color w:val="000000" w:themeColor="hyperlink"/>
          <w:u w:val="single"/>
        </w:rPr>
        <w:hyperlink r:id="rId143">
          <w:r>
            <w:rPr/>
            <w:t>A/C.3/72/SR.22</w:t>
          </w:r>
        </w:hyperlink>
      </w:r>
    </w:p>
    <w:p>
      <w:pPr>
        <w:pStyle w:val="itssubhead"/>
        <w:keepNext/>
        <w:keepLines/>
        <w:spacing w:after="0"/>
      </w:pPr>
      <w:r>
        <w:t>HUMAN RIGHTS ACTIVISTS (Agenda Item 72b)</w:t>
      </w:r>
    </w:p>
    <w:p>
      <w:pPr>
        <w:pStyle w:val="itsentry"/>
        <w:keepNext/>
        <w:keepLines/>
        <w:spacing w:after="0"/>
      </w:pPr>
      <w:r>
        <w:t xml:space="preserve"> </w:t>
      </w:r>
      <w:r>
        <w:rPr>
          <w:color w:val="000000" w:themeColor="hyperlink"/>
          <w:u w:val="single"/>
        </w:rPr>
        <w:hyperlink r:id="rId233">
          <w:r>
            <w:rPr/>
            <w:t>A/C.3/72/SR.30</w:t>
          </w:r>
        </w:hyperlink>
      </w:r>
    </w:p>
    <w:p>
      <w:pPr>
        <w:pStyle w:val="itssubhead"/>
        <w:keepNext/>
        <w:keepLines/>
        <w:spacing w:after="0"/>
      </w:pPr>
      <w:r>
        <w:t>FREEDOM OF EXPRESSION (Agenda Item 72b)</w:t>
      </w:r>
    </w:p>
    <w:p>
      <w:pPr>
        <w:pStyle w:val="itsentry"/>
        <w:keepNext/>
        <w:keepLines/>
        <w:spacing w:after="0"/>
      </w:pPr>
      <w:r>
        <w:t xml:space="preserve"> </w:t>
      </w:r>
      <w:r>
        <w:rPr>
          <w:color w:val="000000" w:themeColor="hyperlink"/>
          <w:u w:val="single"/>
        </w:rPr>
        <w:hyperlink r:id="rId153">
          <w:r>
            <w:rPr/>
            <w:t>A/C.3/72/SR.29</w:t>
          </w:r>
        </w:hyperlink>
      </w:r>
    </w:p>
    <w:p>
      <w:pPr>
        <w:pStyle w:val="itssubhead"/>
        <w:keepNext/>
        <w:keepLines/>
        <w:spacing w:after="0"/>
      </w:pPr>
      <w:r>
        <w:t>SANCTIONS--INTERNATIONAL RELATIONS (Agenda Item 72b)</w:t>
      </w:r>
    </w:p>
    <w:p>
      <w:pPr>
        <w:pStyle w:val="itsentry"/>
        <w:keepNext/>
        <w:keepLines/>
        <w:spacing w:after="0"/>
      </w:pPr>
      <w:r>
        <w:t xml:space="preserve"> </w:t>
      </w:r>
      <w:r>
        <w:rPr>
          <w:color w:val="000000" w:themeColor="hyperlink"/>
          <w:u w:val="single"/>
        </w:rPr>
        <w:hyperlink r:id="rId152">
          <w:r>
            <w:rPr/>
            <w:t>A/C.3/72/SR.23</w:t>
          </w:r>
        </w:hyperlink>
      </w:r>
    </w:p>
    <w:p>
      <w:pPr>
        <w:pStyle w:val="itssubhead"/>
        <w:keepNext/>
        <w:keepLines/>
        <w:spacing w:after="0"/>
      </w:pPr>
      <w:r>
        <w:t>RIGHT TO FOOD (Agenda Item 72b)</w:t>
      </w:r>
    </w:p>
    <w:p>
      <w:pPr>
        <w:pStyle w:val="itsentry"/>
        <w:keepNext/>
        <w:keepLines/>
        <w:spacing w:after="0"/>
      </w:pPr>
      <w:r>
        <w:t xml:space="preserve"> </w:t>
      </w:r>
      <w:r>
        <w:rPr>
          <w:color w:val="000000" w:themeColor="hyperlink"/>
          <w:u w:val="single"/>
        </w:rPr>
        <w:hyperlink r:id="rId159">
          <w:r>
            <w:rPr/>
            <w:t>A/C.3/72/SR.26</w:t>
          </w:r>
        </w:hyperlink>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48">
          <w:r>
            <w:rPr/>
            <w:t>A/C.3/72/SR.42</w:t>
          </w:r>
        </w:hyperlink>
      </w:r>
    </w:p>
    <w:p>
      <w:pPr>
        <w:pStyle w:val="itssubhead"/>
        <w:keepNext/>
        <w:keepLines/>
        <w:spacing w:after="0"/>
      </w:pPr>
      <w:r>
        <w:t>HUMAN RIGHTS--ERITREA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HUMAN RIGHTS--REPORTS (Agenda Item 72c)</w:t>
      </w:r>
    </w:p>
    <w:p>
      <w:pPr>
        <w:pStyle w:val="itsentry"/>
        <w:keepNext/>
        <w:keepLines/>
        <w:spacing w:after="0"/>
      </w:pPr>
      <w:r>
        <w:t xml:space="preserve"> </w:t>
      </w:r>
      <w:r>
        <w:rPr>
          <w:color w:val="000000" w:themeColor="hyperlink"/>
          <w:u w:val="single"/>
        </w:rPr>
        <w:hyperlink r:id="rId158">
          <w:r>
            <w:rPr/>
            <w:t>A/C.3/72/SR.33</w:t>
          </w:r>
        </w:hyperlink>
      </w:r>
      <w:r>
        <w:br/>
      </w:r>
    </w:p>
    <w:p>
      <w:pPr>
        <w:pStyle w:val="itshead"/>
        <w:keepNext/>
        <w:keepLines/>
      </w:pPr>
      <w:r>
        <w:t>Castro Córdoba, Rolando (Costa Rica)</w:t>
      </w:r>
    </w:p>
    <w:p>
      <w:pPr>
        <w:pStyle w:val="itssubhead"/>
        <w:keepNext/>
        <w:keepLines/>
        <w:spacing w:after="0"/>
      </w:pPr>
      <w:r>
        <w:t>ICJ--REPORTS (2016-2017) (Agenda Item 74)</w:t>
      </w:r>
    </w:p>
    <w:p>
      <w:pPr>
        <w:pStyle w:val="itsentry"/>
        <w:keepNext/>
        <w:keepLines/>
        <w:spacing w:after="0"/>
      </w:pPr>
      <w:r>
        <w:t xml:space="preserve"> </w:t>
      </w:r>
      <w:r>
        <w:rPr>
          <w:color w:val="000000" w:themeColor="hyperlink"/>
          <w:u w:val="single"/>
        </w:rPr>
        <w:hyperlink r:id="rId68">
          <w:r>
            <w:rPr/>
            <w:t>A/72/PV.34</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53">
          <w:r>
            <w:rPr/>
            <w:t>A/C.2/72/SR.22</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7">
          <w:r>
            <w:rPr/>
            <w:t>A/C.4/72/SR.18</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INTERNATIONAL CRIMINAL COURT--REPORTS (Agenda Item 76)</w:t>
      </w:r>
    </w:p>
    <w:p>
      <w:pPr>
        <w:pStyle w:val="itsentry"/>
        <w:keepNext/>
        <w:keepLines/>
        <w:spacing w:after="0"/>
      </w:pPr>
      <w:r>
        <w:t xml:space="preserve"> </w:t>
      </w:r>
      <w:r>
        <w:rPr>
          <w:color w:val="000000" w:themeColor="hyperlink"/>
          <w:u w:val="single"/>
        </w:rPr>
        <w:hyperlink r:id="rId251">
          <w:r>
            <w:rPr/>
            <w:t>A/72/PV.36</w:t>
          </w:r>
        </w:hyperlink>
      </w:r>
    </w:p>
    <w:p>
      <w:pPr>
        <w:pStyle w:val="itssubhead"/>
        <w:keepNext/>
        <w:keepLines/>
        <w:spacing w:after="0"/>
      </w:pPr>
      <w:r>
        <w:t>DEVELOPMENT COOPERATION--MIDDLE-INCOME COUNTRIES (Agenda Item 21d)</w:t>
      </w:r>
    </w:p>
    <w:p>
      <w:pPr>
        <w:pStyle w:val="itsentry"/>
        <w:keepNext/>
        <w:keepLines/>
        <w:spacing w:after="0"/>
      </w:pPr>
      <w:r>
        <w:t xml:space="preserve"> </w:t>
      </w:r>
      <w:r>
        <w:rPr>
          <w:color w:val="000000" w:themeColor="hyperlink"/>
          <w:u w:val="single"/>
        </w:rPr>
        <w:hyperlink r:id="rId54">
          <w:r>
            <w:rPr/>
            <w:t>A/C.2/72/SR.14</w:t>
          </w:r>
        </w:hyperlink>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247">
          <w:r>
            <w:rPr/>
            <w:t>A/C.3/72/SR.28</w:t>
          </w:r>
        </w:hyperlink>
      </w:r>
    </w:p>
    <w:p>
      <w:pPr>
        <w:pStyle w:val="itssubhead"/>
        <w:keepNext/>
        <w:keepLines/>
        <w:spacing w:after="0"/>
      </w:pPr>
      <w:r>
        <w:t>FOOD SECURITY (Agenda Item 25)</w:t>
      </w:r>
    </w:p>
    <w:p>
      <w:pPr>
        <w:pStyle w:val="itsentry"/>
        <w:keepNext/>
        <w:keepLines/>
        <w:spacing w:after="0"/>
      </w:pPr>
      <w:r>
        <w:t xml:space="preserve"> </w:t>
      </w:r>
      <w:r>
        <w:rPr>
          <w:color w:val="000000" w:themeColor="hyperlink"/>
          <w:u w:val="single"/>
        </w:rPr>
        <w:hyperlink r:id="rId55">
          <w:r>
            <w:rPr/>
            <w:t>A/C.2/72/SR.16</w:t>
          </w:r>
        </w:hyperlink>
      </w:r>
    </w:p>
    <w:p>
      <w:pPr>
        <w:pStyle w:val="itssubhead"/>
        <w:keepNext/>
        <w:keepLines/>
        <w:spacing w:after="0"/>
      </w:pPr>
      <w:r>
        <w:t>CUBA--UNITED STATES (Agenda Item 42)</w:t>
      </w:r>
    </w:p>
    <w:p>
      <w:pPr>
        <w:pStyle w:val="itsentry"/>
        <w:keepNext/>
        <w:keepLines/>
        <w:spacing w:after="0"/>
      </w:pPr>
      <w:r>
        <w:t xml:space="preserve"> </w:t>
      </w:r>
      <w:r>
        <w:rPr>
          <w:color w:val="000000" w:themeColor="hyperlink"/>
          <w:u w:val="single"/>
        </w:rPr>
        <w:hyperlink r:id="rId302">
          <w:r>
            <w:rPr/>
            <w:t>A/72/PV.39</w:t>
          </w:r>
        </w:hyperlink>
      </w:r>
    </w:p>
    <w:p>
      <w:pPr>
        <w:pStyle w:val="itssubhead"/>
        <w:keepNext/>
        <w:keepLines/>
        <w:spacing w:after="0"/>
      </w:pPr>
      <w:r>
        <w:t>GLOBALIZATION--INTERDEPENDENCE (Agenda Item 21)</w:t>
      </w:r>
    </w:p>
    <w:p>
      <w:pPr>
        <w:pStyle w:val="itsentry"/>
        <w:keepNext/>
        <w:keepLines/>
        <w:spacing w:after="0"/>
      </w:pPr>
      <w:r>
        <w:t xml:space="preserve"> </w:t>
      </w:r>
      <w:r>
        <w:rPr>
          <w:color w:val="000000" w:themeColor="hyperlink"/>
          <w:u w:val="single"/>
        </w:rPr>
        <w:hyperlink r:id="rId54">
          <w:r>
            <w:rPr/>
            <w:t>A/C.2/72/SR.14</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156">
          <w:r>
            <w:rPr/>
            <w:t>A/72/PV.86</w:t>
          </w:r>
        </w:hyperlink>
      </w:r>
      <w:r>
        <w:br/>
      </w:r>
    </w:p>
    <w:p>
      <w:pPr>
        <w:pStyle w:val="itshead"/>
        <w:keepNext/>
        <w:keepLines/>
      </w:pPr>
      <w:r>
        <w:t>Castro Loredo, Yailin (Cuba)</w:t>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7">
          <w:r>
            <w:rPr/>
            <w:t>A/C.4/72/SR.18</w:t>
          </w:r>
        </w:hyperlink>
      </w:r>
      <w:r>
        <w:br/>
      </w:r>
    </w:p>
    <w:p>
      <w:pPr>
        <w:pStyle w:val="itshead"/>
        <w:keepNext/>
        <w:keepLines/>
      </w:pPr>
      <w:r>
        <w:t>Castro López, Ildefonso (Spain)</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99">
          <w:r>
            <w:rPr/>
            <w:t>A/72/PV.84</w:t>
          </w:r>
        </w:hyperlink>
      </w:r>
      <w:r>
        <w:br/>
      </w:r>
    </w:p>
    <w:p>
      <w:pPr>
        <w:pStyle w:val="itshead"/>
        <w:keepNext/>
        <w:keepLines/>
      </w:pPr>
      <w:r>
        <w:t>Catapang, Reynaldo (Philippines)</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67">
          <w:r>
            <w:rPr/>
            <w:t>A/72/PV.25</w:t>
          </w:r>
        </w:hyperlink>
      </w:r>
      <w:r>
        <w:br/>
      </w:r>
    </w:p>
    <w:p>
      <w:pPr>
        <w:pStyle w:val="itshead"/>
        <w:keepNext/>
        <w:keepLines/>
      </w:pPr>
      <w:r>
        <w:t>Cayetano, Alan Peter S. (Philippines)</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81">
          <w:r>
            <w:rPr/>
            <w:t>A/72/PV.20</w:t>
          </w:r>
        </w:hyperlink>
      </w:r>
      <w:r>
        <w:br/>
      </w:r>
    </w:p>
    <w:p>
      <w:pPr>
        <w:pStyle w:val="itshead"/>
        <w:keepNext/>
        <w:keepLines/>
      </w:pPr>
      <w:r>
        <w:t>Cedano, Joan Margarita (Dominican Republic)</w:t>
      </w:r>
    </w:p>
    <w:p>
      <w:pPr>
        <w:pStyle w:val="itssubhead"/>
        <w:keepNext/>
        <w:keepLines/>
        <w:spacing w:after="0"/>
      </w:pPr>
      <w:r>
        <w:t>SUSTAINABLE DEVELOPMENT--DEVELOPING ISLAND COUNTRIES (Agenda Item 19b)</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DISASTER PREVENTION (Agenda Item 19c)</w:t>
      </w:r>
    </w:p>
    <w:p>
      <w:pPr>
        <w:pStyle w:val="itsentry"/>
        <w:keepNext/>
        <w:keepLines/>
        <w:spacing w:after="0"/>
      </w:pPr>
      <w:r>
        <w:t xml:space="preserve"> </w:t>
      </w:r>
      <w:r>
        <w:rPr>
          <w:color w:val="000000" w:themeColor="hyperlink"/>
          <w:u w:val="single"/>
        </w:rPr>
        <w:hyperlink r:id="rId51">
          <w:r>
            <w:rPr/>
            <w:t>A/C.2/72/SR.9</w:t>
          </w:r>
        </w:hyperlink>
      </w:r>
      <w:r>
        <w:br/>
      </w:r>
    </w:p>
    <w:p>
      <w:pPr>
        <w:pStyle w:val="itshead"/>
        <w:keepNext/>
        <w:keepLines/>
      </w:pPr>
      <w:r>
        <w:t>Cedeño Rengifo, Desirée del Carmen (Panama)</w:t>
      </w:r>
    </w:p>
    <w:p>
      <w:pPr>
        <w:pStyle w:val="itssubhead"/>
        <w:keepNext/>
        <w:keepLines/>
        <w:spacing w:after="0"/>
      </w:pPr>
      <w:r>
        <w:t>HUMAN RIGHTS ACTIVISTS (Agenda Item 72b)</w:t>
      </w:r>
    </w:p>
    <w:p>
      <w:pPr>
        <w:pStyle w:val="itsentry"/>
        <w:keepNext/>
        <w:keepLines/>
        <w:spacing w:after="0"/>
      </w:pPr>
      <w:r>
        <w:t xml:space="preserve"> </w:t>
      </w:r>
      <w:r>
        <w:rPr>
          <w:color w:val="000000" w:themeColor="hyperlink"/>
          <w:u w:val="single"/>
        </w:rPr>
        <w:hyperlink r:id="rId233">
          <w:r>
            <w:rPr/>
            <w:t>A/C.3/72/SR.30</w:t>
          </w:r>
        </w:hyperlink>
      </w:r>
    </w:p>
    <w:p>
      <w:pPr>
        <w:pStyle w:val="itssubhead"/>
        <w:keepNext/>
        <w:keepLines/>
        <w:spacing w:after="0"/>
      </w:pPr>
      <w:r>
        <w:t>ALBINISM (Agenda Item 72b)</w:t>
      </w:r>
    </w:p>
    <w:p>
      <w:pPr>
        <w:pStyle w:val="itsentry"/>
        <w:keepNext/>
        <w:keepLines/>
        <w:spacing w:after="0"/>
      </w:pPr>
      <w:r>
        <w:t xml:space="preserve"> </w:t>
      </w:r>
      <w:r>
        <w:rPr>
          <w:color w:val="000000" w:themeColor="hyperlink"/>
          <w:u w:val="single"/>
        </w:rPr>
        <w:hyperlink r:id="rId247">
          <w:r>
            <w:rPr/>
            <w:t>A/C.3/72/SR.28</w:t>
          </w:r>
        </w:hyperlink>
      </w:r>
      <w:r>
        <w:br/>
      </w:r>
    </w:p>
    <w:p>
      <w:pPr>
        <w:pStyle w:val="itshead"/>
        <w:keepNext/>
        <w:keepLines/>
      </w:pPr>
      <w:r>
        <w:t>Celarie Landaverde, Hector Enrique (El Salvador) (Community of Latin American and Caribbean States)</w:t>
      </w:r>
    </w:p>
    <w:p>
      <w:pPr>
        <w:pStyle w:val="itssubhead"/>
        <w:keepNext/>
        <w:keepLines/>
        <w:spacing w:after="0"/>
      </w:pPr>
      <w:r>
        <w:t>INTERNATIONAL LAW--TRAINING PROGRAMMES (Agenda Item 80)</w:t>
      </w:r>
    </w:p>
    <w:p>
      <w:pPr>
        <w:pStyle w:val="itsentry"/>
        <w:keepNext/>
        <w:keepLines/>
        <w:spacing w:after="0"/>
      </w:pPr>
      <w:r>
        <w:t xml:space="preserve"> </w:t>
      </w:r>
      <w:r>
        <w:rPr>
          <w:color w:val="000000" w:themeColor="hyperlink"/>
          <w:u w:val="single"/>
        </w:rPr>
        <w:hyperlink r:id="rId102">
          <w:r>
            <w:rPr/>
            <w:t>A/C.6/72/SR.16</w:t>
          </w:r>
        </w:hyperlink>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207">
          <w:r>
            <w:rPr/>
            <w:t>A/C.6/72/SR.18</w:t>
          </w:r>
        </w:hyperlink>
      </w:r>
    </w:p>
    <w:p>
      <w:pPr>
        <w:pStyle w:val="itssubhead"/>
        <w:keepNext/>
        <w:keepLines/>
        <w:spacing w:after="0"/>
      </w:pPr>
      <w:r>
        <w:t>ADMINISTRATION OF JUSTICE (Agenda Item 146)</w:t>
      </w:r>
    </w:p>
    <w:p>
      <w:pPr>
        <w:pStyle w:val="itsentry"/>
        <w:keepNext/>
        <w:keepLines/>
        <w:spacing w:after="0"/>
      </w:pPr>
      <w:r>
        <w:t xml:space="preserve"> </w:t>
      </w:r>
      <w:r>
        <w:rPr>
          <w:color w:val="000000" w:themeColor="hyperlink"/>
          <w:u w:val="single"/>
        </w:rPr>
        <w:hyperlink r:id="rId293">
          <w:r>
            <w:rPr/>
            <w:t>A/C.6/72/SR.11</w:t>
          </w:r>
        </w:hyperlink>
      </w:r>
    </w:p>
    <w:p>
      <w:pPr>
        <w:pStyle w:val="itssubhead"/>
        <w:keepNext/>
        <w:keepLines/>
        <w:spacing w:after="0"/>
      </w:pPr>
      <w:r>
        <w:t>UN--CHARTER (Agenda Item 83)</w:t>
      </w:r>
    </w:p>
    <w:p>
      <w:pPr>
        <w:pStyle w:val="itsentry"/>
        <w:keepNext/>
        <w:keepLines/>
        <w:spacing w:after="0"/>
      </w:pPr>
      <w:r>
        <w:t xml:space="preserve"> </w:t>
      </w:r>
      <w:r>
        <w:rPr>
          <w:color w:val="000000" w:themeColor="hyperlink"/>
          <w:u w:val="single"/>
        </w:rPr>
        <w:hyperlink r:id="rId101">
          <w:r>
            <w:rPr/>
            <w:t>A/C.6/72/SR.12</w:t>
          </w:r>
        </w:hyperlink>
      </w:r>
      <w:r>
        <w:br/>
      </w:r>
    </w:p>
    <w:p>
      <w:pPr>
        <w:pStyle w:val="itshead"/>
        <w:keepNext/>
        <w:keepLines/>
      </w:pPr>
      <w:r>
        <w:t>Celarié Landaverde, Héctor Enrique (El Salvador)</w:t>
      </w:r>
    </w:p>
    <w:p>
      <w:pPr>
        <w:pStyle w:val="itssubhead"/>
        <w:keepNext/>
        <w:keepLines/>
        <w:spacing w:after="0"/>
      </w:pPr>
      <w:r>
        <w:t>RESPONSIBILITY OF INTERNATIONAL ORGANIZATIONS (Agenda Item 87)</w:t>
      </w:r>
    </w:p>
    <w:p>
      <w:pPr>
        <w:pStyle w:val="itsentry"/>
        <w:keepNext/>
        <w:keepLines/>
        <w:spacing w:after="0"/>
      </w:pPr>
      <w:r>
        <w:t xml:space="preserve"> </w:t>
      </w:r>
      <w:r>
        <w:rPr>
          <w:color w:val="000000" w:themeColor="hyperlink"/>
          <w:u w:val="single"/>
        </w:rPr>
        <w:hyperlink r:id="rId109">
          <w:r>
            <w:rPr/>
            <w:t>A/C.6/72/SR.15</w:t>
          </w:r>
        </w:hyperlink>
      </w:r>
    </w:p>
    <w:p>
      <w:pPr>
        <w:pStyle w:val="itssubhead"/>
        <w:keepNext/>
        <w:keepLines/>
        <w:spacing w:after="0"/>
      </w:pPr>
      <w:r>
        <w:t>NON-CITIZENS--DEPORTATION (Agenda Item 82)</w:t>
      </w:r>
    </w:p>
    <w:p>
      <w:pPr>
        <w:pStyle w:val="itsentry"/>
        <w:keepNext/>
        <w:keepLines/>
        <w:spacing w:after="0"/>
      </w:pPr>
      <w:r>
        <w:t xml:space="preserve"> </w:t>
      </w:r>
      <w:r>
        <w:rPr>
          <w:color w:val="000000" w:themeColor="hyperlink"/>
          <w:u w:val="single"/>
        </w:rPr>
        <w:hyperlink r:id="rId94">
          <w:r>
            <w:rPr/>
            <w:t>A/C.6/72/SR.14</w:t>
          </w:r>
        </w:hyperlink>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307">
          <w:r>
            <w:rPr/>
            <w:t>A/C.6/72/SR.19</w:t>
          </w:r>
        </w:hyperlink>
      </w:r>
      <w:r>
        <w:t xml:space="preserve">; </w:t>
      </w:r>
      <w:r>
        <w:rPr>
          <w:color w:val="000000" w:themeColor="hyperlink"/>
          <w:u w:val="single"/>
        </w:rPr>
        <w:hyperlink r:id="rId75">
          <w:r>
            <w:rPr/>
            <w:t>A/C.6/72/SR.25</w:t>
          </w:r>
        </w:hyperlink>
      </w:r>
      <w:r>
        <w:t xml:space="preserve">; </w:t>
      </w:r>
      <w:r>
        <w:rPr>
          <w:color w:val="000000" w:themeColor="hyperlink"/>
          <w:u w:val="single"/>
        </w:rPr>
        <w:hyperlink r:id="rId93">
          <w:r>
            <w:rPr/>
            <w:t>A/C.6/72/SR.26</w:t>
          </w:r>
        </w:hyperlink>
      </w:r>
    </w:p>
    <w:p>
      <w:pPr>
        <w:pStyle w:val="itssubhead"/>
        <w:keepNext/>
        <w:keepLines/>
        <w:spacing w:after="0"/>
      </w:pPr>
      <w:r>
        <w:t>STRADDLING FISH STOCKS (Agenda Item 77b)</w:t>
      </w:r>
    </w:p>
    <w:p>
      <w:pPr>
        <w:pStyle w:val="itsentry"/>
        <w:keepNext/>
        <w:keepLines/>
        <w:spacing w:after="0"/>
      </w:pPr>
      <w:r>
        <w:t xml:space="preserve"> </w:t>
      </w:r>
      <w:r>
        <w:rPr>
          <w:color w:val="000000" w:themeColor="hyperlink"/>
          <w:u w:val="single"/>
        </w:rPr>
        <w:hyperlink r:id="rId211">
          <w:r>
            <w:rPr/>
            <w:t>A/72/PV.64</w:t>
          </w:r>
        </w:hyperlink>
      </w:r>
    </w:p>
    <w:p>
      <w:pPr>
        <w:pStyle w:val="itssubhead"/>
        <w:keepNext/>
        <w:keepLines/>
        <w:spacing w:after="0"/>
      </w:pPr>
      <w:r>
        <w:t>INTERNATIONAL JURISDICTION (Agenda Item 85)</w:t>
      </w:r>
    </w:p>
    <w:p>
      <w:pPr>
        <w:pStyle w:val="itsentry"/>
        <w:keepNext/>
        <w:keepLines/>
        <w:spacing w:after="0"/>
      </w:pPr>
      <w:r>
        <w:t xml:space="preserve"> </w:t>
      </w:r>
      <w:r>
        <w:rPr>
          <w:color w:val="000000" w:themeColor="hyperlink"/>
          <w:u w:val="single"/>
        </w:rPr>
        <w:hyperlink r:id="rId50">
          <w:r>
            <w:rPr/>
            <w:t>A/C.6/72/SR.13</w:t>
          </w:r>
        </w:hyperlink>
      </w:r>
    </w:p>
    <w:p>
      <w:pPr>
        <w:pStyle w:val="itssubhead"/>
        <w:keepNext/>
        <w:keepLines/>
        <w:spacing w:after="0"/>
      </w:pPr>
      <w:r>
        <w:t>ICJ--REPORTS (2016-2017) (Agenda Item 74)</w:t>
      </w:r>
    </w:p>
    <w:p>
      <w:pPr>
        <w:pStyle w:val="itsentry"/>
        <w:keepNext/>
        <w:keepLines/>
        <w:spacing w:after="0"/>
      </w:pPr>
      <w:r>
        <w:t xml:space="preserve"> </w:t>
      </w:r>
      <w:r>
        <w:rPr>
          <w:color w:val="000000" w:themeColor="hyperlink"/>
          <w:u w:val="single"/>
        </w:rPr>
        <w:hyperlink r:id="rId267">
          <w:r>
            <w:rPr/>
            <w:t>A/72/PV.35</w:t>
          </w:r>
        </w:hyperlink>
      </w:r>
    </w:p>
    <w:p>
      <w:pPr>
        <w:pStyle w:val="itssubhead"/>
        <w:keepNext/>
        <w:keepLines/>
        <w:spacing w:after="0"/>
      </w:pPr>
      <w:r>
        <w:t>ARMED CONFLICTS--TREATIES (Agenda Item 86)</w:t>
      </w:r>
    </w:p>
    <w:p>
      <w:pPr>
        <w:pStyle w:val="itsentry"/>
        <w:keepNext/>
        <w:keepLines/>
        <w:spacing w:after="0"/>
      </w:pPr>
      <w:r>
        <w:t xml:space="preserve"> </w:t>
      </w:r>
      <w:r>
        <w:rPr>
          <w:color w:val="000000" w:themeColor="hyperlink"/>
          <w:u w:val="single"/>
        </w:rPr>
        <w:hyperlink r:id="rId91">
          <w:r>
            <w:rPr/>
            <w:t>A/C.6/72/SR.17</w:t>
          </w:r>
        </w:hyperlink>
      </w:r>
    </w:p>
    <w:p>
      <w:pPr>
        <w:pStyle w:val="itssubhead"/>
        <w:keepNext/>
        <w:keepLines/>
        <w:spacing w:after="0"/>
      </w:pPr>
      <w:r>
        <w:t>INTERNATIONAL LAW--TRAINING PROGRAMMES (Agenda Item 80)</w:t>
      </w:r>
    </w:p>
    <w:p>
      <w:pPr>
        <w:pStyle w:val="itsentry"/>
        <w:keepNext/>
        <w:keepLines/>
        <w:spacing w:after="0"/>
      </w:pPr>
      <w:r>
        <w:t xml:space="preserve"> </w:t>
      </w:r>
      <w:r>
        <w:rPr>
          <w:color w:val="000000" w:themeColor="hyperlink"/>
          <w:u w:val="single"/>
        </w:rPr>
        <w:hyperlink r:id="rId102">
          <w:r>
            <w:rPr/>
            <w:t>A/C.6/72/SR.16</w:t>
          </w:r>
        </w:hyperlink>
      </w:r>
    </w:p>
    <w:p>
      <w:pPr>
        <w:pStyle w:val="itssubhead"/>
        <w:keepNext/>
        <w:keepLines/>
        <w:spacing w:after="0"/>
      </w:pPr>
      <w:r>
        <w:t>PEACEKEEPING OPERATIONS--CRIMINAL LIABILITY (Agenda Item 78)</w:t>
      </w:r>
    </w:p>
    <w:p>
      <w:pPr>
        <w:pStyle w:val="itsentry"/>
        <w:keepNext/>
        <w:keepLines/>
        <w:spacing w:after="0"/>
      </w:pPr>
      <w:r>
        <w:t xml:space="preserve"> </w:t>
      </w:r>
      <w:r>
        <w:rPr>
          <w:color w:val="000000" w:themeColor="hyperlink"/>
          <w:u w:val="single"/>
        </w:rPr>
        <w:hyperlink r:id="rId104">
          <w:r>
            <w:rPr/>
            <w:t>A/C.6/72/SR.9</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06">
          <w:r>
            <w:rPr/>
            <w:t>A/C.6/72/SR.5</w:t>
          </w:r>
        </w:hyperlink>
      </w:r>
    </w:p>
    <w:p>
      <w:pPr>
        <w:pStyle w:val="itssubhead"/>
        <w:keepNext/>
        <w:keepLines/>
        <w:spacing w:after="0"/>
      </w:pPr>
      <w:r>
        <w:t>LAW OF THE SEA (Agenda Item 77a)</w:t>
      </w:r>
    </w:p>
    <w:p>
      <w:pPr>
        <w:pStyle w:val="itsentry"/>
        <w:keepNext/>
        <w:keepLines/>
        <w:spacing w:after="0"/>
      </w:pPr>
      <w:r>
        <w:t xml:space="preserve"> </w:t>
      </w:r>
      <w:r>
        <w:rPr>
          <w:color w:val="000000" w:themeColor="hyperlink"/>
          <w:u w:val="single"/>
        </w:rPr>
        <w:hyperlink r:id="rId211">
          <w:r>
            <w:rPr/>
            <w:t>A/72/PV.64</w:t>
          </w:r>
        </w:hyperlink>
      </w:r>
      <w:r>
        <w:br/>
      </w:r>
    </w:p>
    <w:p>
      <w:pPr>
        <w:pStyle w:val="itshead"/>
        <w:keepNext/>
        <w:keepLines/>
      </w:pPr>
      <w:r>
        <w:t>Cepero Aguilar, Jorge Luis (Cuba)</w:t>
      </w:r>
    </w:p>
    <w:p>
      <w:pPr>
        <w:pStyle w:val="itssubhead"/>
        <w:keepNext/>
        <w:keepLines/>
        <w:spacing w:after="0"/>
      </w:pPr>
      <w:r>
        <w:t>HUMAN RIGHTS--DEMOCRATIC PEOPLE'S REPUBLIC OF KOREA (Agenda Item 72c)</w:t>
      </w:r>
    </w:p>
    <w:p>
      <w:pPr>
        <w:pStyle w:val="itsentry"/>
        <w:keepNext/>
        <w:keepLines/>
        <w:spacing w:after="0"/>
      </w:pPr>
      <w:r>
        <w:t xml:space="preserve"> </w:t>
      </w:r>
      <w:r>
        <w:rPr>
          <w:color w:val="000000" w:themeColor="hyperlink"/>
          <w:u w:val="single"/>
        </w:rPr>
        <w:hyperlink r:id="rId206">
          <w:r>
            <w:rPr/>
            <w:t>A/72/PV.73</w:t>
          </w:r>
        </w:hyperlink>
      </w:r>
    </w:p>
    <w:p>
      <w:pPr>
        <w:pStyle w:val="itssubhead"/>
        <w:keepNext/>
        <w:keepLines/>
        <w:spacing w:after="0"/>
      </w:pPr>
      <w:r>
        <w:t>TRAFFICKING IN PERSONS (Agenda Item 72b)</w:t>
      </w:r>
    </w:p>
    <w:p>
      <w:pPr>
        <w:pStyle w:val="itsentry"/>
        <w:keepNext/>
        <w:keepLines/>
        <w:spacing w:after="0"/>
      </w:pPr>
      <w:r>
        <w:t xml:space="preserve"> </w:t>
      </w:r>
      <w:r>
        <w:rPr>
          <w:color w:val="000000" w:themeColor="hyperlink"/>
          <w:u w:val="single"/>
        </w:rPr>
        <w:hyperlink r:id="rId36">
          <w:r>
            <w:rPr/>
            <w:t>A/C.3/72/SR.12</w:t>
          </w:r>
        </w:hyperlink>
      </w:r>
    </w:p>
    <w:p>
      <w:pPr>
        <w:pStyle w:val="itssubhead"/>
        <w:keepNext/>
        <w:keepLines/>
        <w:spacing w:after="0"/>
      </w:pPr>
      <w:r>
        <w:t>INDIGENOUS PEOPLES (Agenda Item 69a)</w:t>
      </w:r>
    </w:p>
    <w:p>
      <w:pPr>
        <w:pStyle w:val="itsentry"/>
        <w:keepNext/>
        <w:keepLines/>
        <w:spacing w:after="0"/>
      </w:pPr>
      <w:r>
        <w:t xml:space="preserve"> </w:t>
      </w:r>
      <w:r>
        <w:rPr>
          <w:color w:val="000000" w:themeColor="hyperlink"/>
          <w:u w:val="single"/>
        </w:rPr>
        <w:hyperlink r:id="rId279">
          <w:r>
            <w:rPr/>
            <w:t>A/C.3/72/SR.16</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6">
          <w:r>
            <w:rPr/>
            <w:t>A/C.3/72/SR.12</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80">
          <w:r>
            <w:rPr/>
            <w:t>A/C.3/72/SR.20</w:t>
          </w:r>
        </w:hyperlink>
      </w:r>
      <w:r>
        <w:br/>
      </w:r>
    </w:p>
    <w:p>
      <w:pPr>
        <w:pStyle w:val="itshead"/>
        <w:keepNext/>
        <w:keepLines/>
      </w:pPr>
      <w:r>
        <w:t>Cerar, Miro (Slovenia. Prime Minister)</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303">
          <w:r>
            <w:rPr/>
            <w:t>A/72/PV.12</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303">
          <w:r>
            <w:rPr/>
            <w:t>A/72/PV.12</w:t>
          </w:r>
        </w:hyperlink>
      </w:r>
      <w:r>
        <w:br/>
      </w:r>
    </w:p>
    <w:p>
      <w:pPr>
        <w:pStyle w:val="itshead"/>
        <w:keepNext/>
        <w:keepLines/>
      </w:pPr>
      <w:r>
        <w:t>Cerrato, Yolannie (Honduras)</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85">
          <w:r>
            <w:rPr/>
            <w:t>A/72/PV.26</w:t>
          </w:r>
        </w:hyperlink>
      </w:r>
    </w:p>
    <w:p>
      <w:pPr>
        <w:pStyle w:val="itssubhead"/>
        <w:keepNext/>
        <w:keepLines/>
        <w:spacing w:after="0"/>
      </w:pPr>
      <w:r>
        <w:t>ECONOMIC COOPERATION AMONG DEVELOPING COUNTRIES (Agenda Item 24b)</w:t>
      </w:r>
    </w:p>
    <w:p>
      <w:pPr>
        <w:pStyle w:val="itsentry"/>
        <w:keepNext/>
        <w:keepLines/>
        <w:spacing w:after="0"/>
      </w:pPr>
      <w:r>
        <w:t xml:space="preserve"> </w:t>
      </w:r>
      <w:r>
        <w:rPr>
          <w:color w:val="000000" w:themeColor="hyperlink"/>
          <w:u w:val="single"/>
        </w:rPr>
        <w:hyperlink r:id="rId53">
          <w:r>
            <w:rPr/>
            <w:t>A/C.2/72/SR.22</w:t>
          </w:r>
        </w:hyperlink>
      </w:r>
    </w:p>
    <w:p>
      <w:pPr>
        <w:pStyle w:val="itssubhead"/>
        <w:keepNext/>
        <w:keepLines/>
        <w:spacing w:after="0"/>
      </w:pPr>
      <w:r>
        <w:t>INTERNATIONAL TRADE LAW (Agenda Item 79)</w:t>
      </w:r>
    </w:p>
    <w:p>
      <w:pPr>
        <w:pStyle w:val="itsentry"/>
        <w:keepNext/>
        <w:keepLines/>
        <w:spacing w:after="0"/>
      </w:pPr>
      <w:r>
        <w:t xml:space="preserve"> </w:t>
      </w:r>
      <w:r>
        <w:rPr>
          <w:color w:val="000000" w:themeColor="hyperlink"/>
          <w:u w:val="single"/>
        </w:rPr>
        <w:hyperlink r:id="rId212">
          <w:r>
            <w:rPr/>
            <w:t>A/C.6/72/SR.10</w:t>
          </w:r>
        </w:hyperlink>
      </w:r>
    </w:p>
    <w:p>
      <w:pPr>
        <w:pStyle w:val="itssubhead"/>
        <w:keepNext/>
        <w:keepLines/>
        <w:spacing w:after="0"/>
      </w:pPr>
      <w:r>
        <w:t>DEVELOPMENT COOPERATION--MIDDLE-INCOME COUNTRIES (Agenda Item 21d)</w:t>
      </w:r>
    </w:p>
    <w:p>
      <w:pPr>
        <w:pStyle w:val="itsentry"/>
        <w:keepNext/>
        <w:keepLines/>
        <w:spacing w:after="0"/>
      </w:pPr>
      <w:r>
        <w:t xml:space="preserve"> </w:t>
      </w:r>
      <w:r>
        <w:rPr>
          <w:color w:val="000000" w:themeColor="hyperlink"/>
          <w:u w:val="single"/>
        </w:rPr>
        <w:hyperlink r:id="rId54">
          <w:r>
            <w:rPr/>
            <w:t>A/C.2/72/SR.14</w:t>
          </w:r>
        </w:hyperlink>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132">
          <w:r>
            <w:rPr/>
            <w:t>A/C.4/72/SR.19</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4">
          <w:r>
            <w:rPr/>
            <w:t>A/72/PV.85</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182">
          <w:r>
            <w:rPr/>
            <w:t>A/C.6/72/SR.3</w:t>
          </w:r>
        </w:hyperlink>
      </w:r>
    </w:p>
    <w:p>
      <w:pPr>
        <w:pStyle w:val="itssubhead"/>
        <w:keepNext/>
        <w:keepLines/>
        <w:spacing w:after="0"/>
      </w:pPr>
      <w:r>
        <w:t>FALKLAND ISLANDS (MALVINAS) QUESTION (Agenda Item 46)</w:t>
      </w:r>
    </w:p>
    <w:p>
      <w:pPr>
        <w:pStyle w:val="itsentry"/>
        <w:keepNext/>
        <w:keepLines/>
        <w:spacing w:after="0"/>
      </w:pPr>
      <w:r>
        <w:t xml:space="preserve"> </w:t>
      </w:r>
      <w:r>
        <w:rPr>
          <w:color w:val="000000" w:themeColor="hyperlink"/>
          <w:u w:val="single"/>
        </w:rPr>
        <w:hyperlink r:id="rId46">
          <w:r>
            <w:rPr/>
            <w:t>A/C.4/72/SR.6</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52">
          <w:r>
            <w:rPr/>
            <w:t>A/72/PV.105</w:t>
          </w:r>
        </w:hyperlink>
      </w:r>
    </w:p>
    <w:p>
      <w:pPr>
        <w:pStyle w:val="itssubhead"/>
        <w:keepNext/>
        <w:keepLines/>
        <w:spacing w:after="0"/>
      </w:pPr>
      <w:r>
        <w:t>GLOBALIZATION--INTERDEPENDENCE (Agenda Item 21)</w:t>
      </w:r>
    </w:p>
    <w:p>
      <w:pPr>
        <w:pStyle w:val="itsentry"/>
        <w:keepNext/>
        <w:keepLines/>
        <w:spacing w:after="0"/>
      </w:pPr>
      <w:r>
        <w:t xml:space="preserve"> </w:t>
      </w:r>
      <w:r>
        <w:rPr>
          <w:color w:val="000000" w:themeColor="hyperlink"/>
          <w:u w:val="single"/>
        </w:rPr>
        <w:hyperlink r:id="rId54">
          <w:r>
            <w:rPr/>
            <w:t>A/C.2/72/SR.14</w:t>
          </w:r>
        </w:hyperlink>
      </w:r>
      <w:r>
        <w:br/>
      </w:r>
    </w:p>
    <w:p>
      <w:pPr>
        <w:pStyle w:val="itshead"/>
        <w:keepNext/>
        <w:keepLines/>
      </w:pPr>
      <w:r>
        <w:t>Cerutti, Gilles (Switzerland)</w:t>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154">
          <w:r>
            <w:rPr/>
            <w:t>A/C.3/72/SR.40</w:t>
          </w:r>
        </w:hyperlink>
      </w:r>
      <w:r>
        <w:t xml:space="preserve">; </w:t>
      </w:r>
      <w:r>
        <w:rPr>
          <w:color w:val="000000" w:themeColor="hyperlink"/>
          <w:u w:val="single"/>
        </w:rPr>
        <w:hyperlink r:id="rId198">
          <w:r>
            <w:rPr/>
            <w:t>A/C.3/72/SR.44</w:t>
          </w:r>
        </w:hyperlink>
      </w:r>
    </w:p>
    <w:p>
      <w:pPr>
        <w:pStyle w:val="itssubhead"/>
        <w:keepNext/>
        <w:keepLines/>
        <w:spacing w:after="0"/>
      </w:pPr>
      <w:r>
        <w:t>DISPLACED PERSONS (Agenda Item 72b)</w:t>
      </w:r>
    </w:p>
    <w:p>
      <w:pPr>
        <w:pStyle w:val="itsentry"/>
        <w:keepNext/>
        <w:keepLines/>
        <w:spacing w:after="0"/>
      </w:pPr>
      <w:r>
        <w:t xml:space="preserve"> </w:t>
      </w:r>
      <w:r>
        <w:rPr>
          <w:color w:val="000000" w:themeColor="hyperlink"/>
          <w:u w:val="single"/>
        </w:rPr>
        <w:hyperlink r:id="rId191">
          <w:r>
            <w:rPr/>
            <w:t>A/C.3/72/SR.24</w:t>
          </w:r>
        </w:hyperlink>
      </w:r>
      <w:r>
        <w:br/>
      </w:r>
    </w:p>
    <w:p>
      <w:pPr>
        <w:pStyle w:val="itshead"/>
        <w:keepNext/>
        <w:keepLines/>
      </w:pPr>
      <w:r>
        <w:t>Ceylan, Burc (Turkey)</w:t>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132">
          <w:r>
            <w:rPr/>
            <w:t>A/C.4/72/SR.19</w:t>
          </w:r>
        </w:hyperlink>
      </w:r>
      <w:r>
        <w:br/>
      </w:r>
    </w:p>
    <w:p>
      <w:pPr>
        <w:pStyle w:val="itshead"/>
        <w:keepNext/>
        <w:keepLines/>
      </w:pPr>
      <w:r>
        <w:t>Chaboureau, Eric (European Union)</w:t>
      </w:r>
    </w:p>
    <w:p>
      <w:pPr>
        <w:pStyle w:val="itssubhead"/>
        <w:keepNext/>
        <w:keepLines/>
        <w:spacing w:after="0"/>
      </w:pPr>
      <w:r>
        <w:t>INTERNATIONAL CRIMINAL COURT--REPORTS (Agenda Item 76)</w:t>
      </w:r>
    </w:p>
    <w:p>
      <w:pPr>
        <w:pStyle w:val="itsentry"/>
        <w:keepNext/>
        <w:keepLines/>
        <w:spacing w:after="0"/>
      </w:pPr>
      <w:r>
        <w:t xml:space="preserve"> </w:t>
      </w:r>
      <w:r>
        <w:rPr>
          <w:color w:val="000000" w:themeColor="hyperlink"/>
          <w:u w:val="single"/>
        </w:rPr>
        <w:hyperlink r:id="rId251">
          <w:r>
            <w:rPr/>
            <w:t>A/72/PV.36</w:t>
          </w:r>
        </w:hyperlink>
      </w:r>
    </w:p>
    <w:p>
      <w:pPr>
        <w:pStyle w:val="itssubhead"/>
        <w:keepNext/>
        <w:keepLines/>
        <w:spacing w:after="0"/>
      </w:pPr>
      <w:r>
        <w:t>INTERNATIONAL RESIDUAL MECHANISM FOR CRIMINAL TRIBUNALS (Agenda Item 129)</w:t>
      </w:r>
    </w:p>
    <w:p>
      <w:pPr>
        <w:pStyle w:val="itsentry"/>
        <w:keepNext/>
        <w:keepLines/>
        <w:spacing w:after="0"/>
      </w:pPr>
      <w:r>
        <w:t xml:space="preserve"> </w:t>
      </w:r>
      <w:r>
        <w:rPr>
          <w:color w:val="000000" w:themeColor="hyperlink"/>
          <w:u w:val="single"/>
        </w:rPr>
        <w:hyperlink r:id="rId86">
          <w:r>
            <w:rPr/>
            <w:t>A/72/PV.32</w:t>
          </w:r>
        </w:hyperlink>
      </w:r>
    </w:p>
    <w:p>
      <w:pPr>
        <w:pStyle w:val="itssubhead"/>
        <w:keepNext/>
        <w:keepLines/>
        <w:spacing w:after="0"/>
      </w:pPr>
      <w:r>
        <w:t>AFRICA--DEVELOPMENT (Agenda Item 66b)</w:t>
      </w:r>
    </w:p>
    <w:p>
      <w:pPr>
        <w:pStyle w:val="itsentry"/>
        <w:keepNext/>
        <w:keepLines/>
        <w:spacing w:after="0"/>
      </w:pPr>
      <w:r>
        <w:t xml:space="preserve"> </w:t>
      </w:r>
      <w:r>
        <w:rPr>
          <w:color w:val="000000" w:themeColor="hyperlink"/>
          <w:u w:val="single"/>
        </w:rPr>
        <w:hyperlink r:id="rId308">
          <w:r>
            <w:rPr/>
            <w:t>A/72/PV.77</w:t>
          </w:r>
        </w:hyperlink>
      </w:r>
    </w:p>
    <w:p>
      <w:pPr>
        <w:pStyle w:val="itssubhead"/>
        <w:keepNext/>
        <w:keepLines/>
        <w:spacing w:after="0"/>
      </w:pPr>
      <w:r>
        <w:t>INTERNATIONAL TRIBUNAL--FORMER YUGOSLAVIA--REPORTS (Agenda Item 75)</w:t>
      </w:r>
    </w:p>
    <w:p>
      <w:pPr>
        <w:pStyle w:val="itsentry"/>
        <w:keepNext/>
        <w:keepLines/>
        <w:spacing w:after="0"/>
      </w:pPr>
      <w:r>
        <w:t xml:space="preserve"> </w:t>
      </w:r>
      <w:r>
        <w:rPr>
          <w:color w:val="000000" w:themeColor="hyperlink"/>
          <w:u w:val="single"/>
        </w:rPr>
        <w:hyperlink r:id="rId86">
          <w:r>
            <w:rPr/>
            <w:t>A/72/PV.32</w:t>
          </w:r>
        </w:hyperlink>
      </w:r>
    </w:p>
    <w:p>
      <w:pPr>
        <w:pStyle w:val="itssubhead"/>
        <w:keepNext/>
        <w:keepLines/>
        <w:spacing w:after="0"/>
      </w:pPr>
      <w:r>
        <w:t>UN--HOST COUNTRY RELATIONS (Agenda Item 166)</w:t>
      </w:r>
    </w:p>
    <w:p>
      <w:pPr>
        <w:pStyle w:val="itsentry"/>
        <w:keepNext/>
        <w:keepLines/>
        <w:spacing w:after="0"/>
      </w:pPr>
      <w:r>
        <w:t xml:space="preserve"> </w:t>
      </w:r>
      <w:r>
        <w:rPr>
          <w:color w:val="000000" w:themeColor="hyperlink"/>
          <w:u w:val="single"/>
        </w:rPr>
        <w:hyperlink r:id="rId107">
          <w:r>
            <w:rPr/>
            <w:t>A/C.6/72/SR.27</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05">
          <w:r>
            <w:rPr/>
            <w:t>A/C.6/72/SR.30</w:t>
          </w:r>
        </w:hyperlink>
      </w:r>
    </w:p>
    <w:p>
      <w:pPr>
        <w:pStyle w:val="itssubhead"/>
        <w:keepNext/>
        <w:keepLines/>
        <w:spacing w:after="0"/>
      </w:pPr>
      <w:r>
        <w:t>UN--CHARTER (Agenda Item 83)</w:t>
      </w:r>
    </w:p>
    <w:p>
      <w:pPr>
        <w:pStyle w:val="itsentry"/>
        <w:keepNext/>
        <w:keepLines/>
        <w:spacing w:after="0"/>
      </w:pPr>
      <w:r>
        <w:t xml:space="preserve"> </w:t>
      </w:r>
      <w:r>
        <w:rPr>
          <w:color w:val="000000" w:themeColor="hyperlink"/>
          <w:u w:val="single"/>
        </w:rPr>
        <w:hyperlink r:id="rId101">
          <w:r>
            <w:rPr/>
            <w:t>A/C.6/72/SR.12</w:t>
          </w:r>
        </w:hyperlink>
      </w:r>
    </w:p>
    <w:p>
      <w:pPr>
        <w:pStyle w:val="itssubhead"/>
        <w:keepNext/>
        <w:keepLines/>
        <w:spacing w:after="0"/>
      </w:pPr>
      <w:r>
        <w:t>INTERNATIONAL LAW--TRAINING PROGRAMMES (Agenda Item 80)</w:t>
      </w:r>
    </w:p>
    <w:p>
      <w:pPr>
        <w:pStyle w:val="itsentry"/>
        <w:keepNext/>
        <w:keepLines/>
        <w:spacing w:after="0"/>
      </w:pPr>
      <w:r>
        <w:t xml:space="preserve"> </w:t>
      </w:r>
      <w:r>
        <w:rPr>
          <w:color w:val="000000" w:themeColor="hyperlink"/>
          <w:u w:val="single"/>
        </w:rPr>
        <w:hyperlink r:id="rId102">
          <w:r>
            <w:rPr/>
            <w:t>A/C.6/72/SR.16</w:t>
          </w:r>
        </w:hyperlink>
      </w:r>
      <w:r>
        <w:br/>
      </w:r>
    </w:p>
    <w:p>
      <w:pPr>
        <w:pStyle w:val="itshead"/>
        <w:keepNext/>
        <w:keepLines/>
      </w:pPr>
      <w:r>
        <w:t>Chailloux, Steve  (University of French Polynesia)</w:t>
      </w:r>
    </w:p>
    <w:p>
      <w:pPr>
        <w:pStyle w:val="itssubhead"/>
        <w:keepNext/>
        <w:keepLines/>
        <w:spacing w:after="0"/>
      </w:pPr>
      <w:r>
        <w:t>FRENCH POLYNESIA QUESTION (Agenda Item 62)</w:t>
      </w:r>
    </w:p>
    <w:p>
      <w:pPr>
        <w:pStyle w:val="itsentry"/>
        <w:keepNext/>
        <w:keepLines/>
        <w:spacing w:after="0"/>
      </w:pPr>
      <w:r>
        <w:t xml:space="preserve"> </w:t>
      </w:r>
      <w:r>
        <w:rPr>
          <w:color w:val="000000" w:themeColor="hyperlink"/>
          <w:u w:val="single"/>
        </w:rPr>
        <w:hyperlink r:id="rId244">
          <w:r>
            <w:rPr/>
            <w:t>A/C.4/72/SR.3</w:t>
          </w:r>
        </w:hyperlink>
      </w:r>
      <w:r>
        <w:br/>
      </w:r>
    </w:p>
    <w:p>
      <w:pPr>
        <w:pStyle w:val="itshead"/>
        <w:keepNext/>
        <w:keepLines/>
      </w:pPr>
      <w:r>
        <w:t>Chakarov, Danail  (Bulgaria)</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108">
          <w:r>
            <w:rPr/>
            <w:t>A/C.6/72/SR.22</w:t>
          </w:r>
        </w:hyperlink>
      </w:r>
      <w:r>
        <w:br/>
      </w:r>
    </w:p>
    <w:p>
      <w:pPr>
        <w:pStyle w:val="itshead"/>
        <w:keepNext/>
        <w:keepLines/>
      </w:pPr>
      <w:r>
        <w:t>Chalet, Cherith A. Norman (United States)</w:t>
      </w:r>
    </w:p>
    <w:p>
      <w:pPr>
        <w:pStyle w:val="itssubhead"/>
        <w:keepNext/>
        <w:keepLines/>
        <w:spacing w:after="0"/>
      </w:pPr>
      <w:r>
        <w:t>UN. GENERAL ASSEMBLY (72ND SESS. : 2017-2018). 5TH COMMITTEE--WORK ORGANIZATION (Agenda Item 7)</w:t>
      </w:r>
    </w:p>
    <w:p>
      <w:pPr>
        <w:pStyle w:val="itsentry"/>
        <w:keepNext/>
        <w:keepLines/>
        <w:spacing w:after="0"/>
      </w:pPr>
      <w:r>
        <w:t xml:space="preserve"> </w:t>
      </w:r>
      <w:r>
        <w:rPr>
          <w:color w:val="000000" w:themeColor="hyperlink"/>
          <w:u w:val="single"/>
        </w:rPr>
        <w:hyperlink r:id="rId219">
          <w:r>
            <w:rPr/>
            <w:t>A/C.5/72/SR.1</w:t>
          </w:r>
        </w:hyperlink>
      </w:r>
      <w:r>
        <w:t xml:space="preserve">; </w:t>
      </w:r>
      <w:r>
        <w:rPr>
          <w:color w:val="000000" w:themeColor="hyperlink"/>
          <w:u w:val="single"/>
        </w:rPr>
        <w:hyperlink r:id="rId248">
          <w:r>
            <w:rPr/>
            <w:t>A/C.5/72/SR.29</w:t>
          </w:r>
        </w:hyperlink>
      </w:r>
      <w:r>
        <w:t xml:space="preserve">; </w:t>
      </w:r>
      <w:r>
        <w:rPr>
          <w:color w:val="000000" w:themeColor="hyperlink"/>
          <w:u w:val="single"/>
        </w:rPr>
        <w:hyperlink r:id="rId116">
          <w:r>
            <w:rPr/>
            <w:t>A/C.5/72/SR.30</w:t>
          </w:r>
        </w:hyperlink>
      </w:r>
      <w:r>
        <w:t xml:space="preserve">; </w:t>
      </w:r>
      <w:r>
        <w:rPr>
          <w:color w:val="000000" w:themeColor="hyperlink"/>
          <w:u w:val="single"/>
        </w:rPr>
        <w:hyperlink r:id="rId115">
          <w:r>
            <w:rPr/>
            <w:t>A/C.5/72/SR.34</w:t>
          </w:r>
        </w:hyperlink>
      </w:r>
      <w:r>
        <w:t xml:space="preserve">; </w:t>
      </w:r>
      <w:r>
        <w:rPr>
          <w:color w:val="000000" w:themeColor="hyperlink"/>
          <w:u w:val="single"/>
        </w:rPr>
        <w:hyperlink r:id="rId214">
          <w:r>
            <w:rPr/>
            <w:t>A/C.5/72/SR.35</w:t>
          </w:r>
        </w:hyperlink>
      </w:r>
      <w:r>
        <w:t xml:space="preserve">; </w:t>
      </w:r>
      <w:r>
        <w:rPr>
          <w:color w:val="000000" w:themeColor="hyperlink"/>
          <w:u w:val="single"/>
        </w:rPr>
        <w:hyperlink r:id="rId111">
          <w:r>
            <w:rPr/>
            <w:t>A/C.5/72/SR.48</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77">
          <w:r>
            <w:rPr/>
            <w:t>A/C.5/72/SR.18</w:t>
          </w:r>
        </w:hyperlink>
      </w:r>
      <w:r>
        <w:t xml:space="preserve">; </w:t>
      </w:r>
      <w:r>
        <w:rPr>
          <w:color w:val="000000" w:themeColor="hyperlink"/>
          <w:u w:val="single"/>
        </w:rPr>
        <w:hyperlink r:id="rId264">
          <w:r>
            <w:rPr/>
            <w:t>A/C.5/72/SR.20</w:t>
          </w:r>
        </w:hyperlink>
      </w:r>
      <w:r>
        <w:t xml:space="preserve">; </w:t>
      </w:r>
      <w:r>
        <w:rPr>
          <w:color w:val="000000" w:themeColor="hyperlink"/>
          <w:u w:val="single"/>
        </w:rPr>
        <w:hyperlink r:id="rId265">
          <w:r>
            <w:rPr/>
            <w:t>A/C.5/72/SR.27</w:t>
          </w:r>
        </w:hyperlink>
      </w:r>
      <w:r>
        <w:t xml:space="preserve">; </w:t>
      </w:r>
      <w:r>
        <w:rPr>
          <w:color w:val="000000" w:themeColor="hyperlink"/>
          <w:u w:val="single"/>
        </w:rPr>
        <w:hyperlink r:id="rId112">
          <w:r>
            <w:rPr/>
            <w:t>A/C.5/72/SR.31</w:t>
          </w:r>
        </w:hyperlink>
      </w:r>
      <w:r>
        <w:t xml:space="preserve">; </w:t>
      </w:r>
      <w:r>
        <w:rPr>
          <w:color w:val="000000" w:themeColor="hyperlink"/>
          <w:u w:val="single"/>
        </w:rPr>
        <w:hyperlink r:id="rId228">
          <w:r>
            <w:rPr/>
            <w:t>A/C.5/72/SR.32</w:t>
          </w:r>
        </w:hyperlink>
      </w:r>
      <w:r>
        <w:t xml:space="preserve">; </w:t>
      </w:r>
      <w:r>
        <w:rPr>
          <w:color w:val="000000" w:themeColor="hyperlink"/>
          <w:u w:val="single"/>
        </w:rPr>
        <w:hyperlink r:id="rId114">
          <w:r>
            <w:rPr/>
            <w:t>A/C.5/72/SR.46</w:t>
          </w:r>
        </w:hyperlink>
      </w:r>
    </w:p>
    <w:p>
      <w:pPr>
        <w:pStyle w:val="itssubhead"/>
        <w:keepNext/>
        <w:keepLines/>
        <w:spacing w:after="0"/>
      </w:pPr>
      <w:r>
        <w:t>UN PEACEKEEPING OPERATIONS--ACCOUNTS (Agenda Item 133b)</w:t>
      </w:r>
    </w:p>
    <w:p>
      <w:pPr>
        <w:pStyle w:val="itsentry"/>
        <w:keepNext/>
        <w:keepLines/>
        <w:spacing w:after="0"/>
      </w:pPr>
      <w:r>
        <w:t xml:space="preserve"> </w:t>
      </w:r>
      <w:r>
        <w:rPr>
          <w:color w:val="000000" w:themeColor="hyperlink"/>
          <w:u w:val="single"/>
        </w:rPr>
        <w:hyperlink r:id="rId80">
          <w:r>
            <w:rPr/>
            <w:t>A/C.5/72/SR.39</w:t>
          </w:r>
        </w:hyperlink>
      </w:r>
    </w:p>
    <w:p>
      <w:pPr>
        <w:pStyle w:val="itssubhead"/>
        <w:keepNext/>
        <w:keepLines/>
        <w:spacing w:after="0"/>
      </w:pPr>
      <w:r>
        <w:t>ADMINISTRATION OF JUSTICE (Agenda Item 146)</w:t>
      </w:r>
    </w:p>
    <w:p>
      <w:pPr>
        <w:pStyle w:val="itsentry"/>
        <w:keepNext/>
        <w:keepLines/>
        <w:spacing w:after="0"/>
      </w:pPr>
      <w:r>
        <w:t xml:space="preserve"> </w:t>
      </w:r>
      <w:r>
        <w:rPr>
          <w:color w:val="000000" w:themeColor="hyperlink"/>
          <w:u w:val="single"/>
        </w:rPr>
        <w:hyperlink r:id="rId268">
          <w:r>
            <w:rPr/>
            <w:t>A/C.5/72/SR.14</w:t>
          </w:r>
        </w:hyperlink>
      </w:r>
    </w:p>
    <w:p>
      <w:pPr>
        <w:pStyle w:val="itssubhead"/>
        <w:keepNext/>
        <w:keepLines/>
        <w:spacing w:after="0"/>
      </w:pPr>
      <w:r>
        <w:t>PEACEKEEPING OPERATIONS--FINANCING (Agenda Item 149)</w:t>
      </w:r>
    </w:p>
    <w:p>
      <w:pPr>
        <w:pStyle w:val="itsentry"/>
        <w:keepNext/>
        <w:keepLines/>
        <w:spacing w:after="0"/>
      </w:pPr>
      <w:r>
        <w:t xml:space="preserve"> </w:t>
      </w:r>
      <w:r>
        <w:rPr>
          <w:color w:val="000000" w:themeColor="hyperlink"/>
          <w:u w:val="single"/>
        </w:rPr>
        <w:hyperlink r:id="rId113">
          <w:r>
            <w:rPr/>
            <w:t>A/C.5/72/SR.33</w:t>
          </w:r>
        </w:hyperlink>
      </w:r>
      <w:r>
        <w:t xml:space="preserve">; </w:t>
      </w:r>
      <w:r>
        <w:rPr>
          <w:color w:val="000000" w:themeColor="hyperlink"/>
          <w:u w:val="single"/>
        </w:rPr>
        <w:hyperlink r:id="rId117">
          <w:r>
            <w:rPr/>
            <w:t>A/C.5/72/SR.40</w:t>
          </w:r>
        </w:hyperlink>
      </w:r>
    </w:p>
    <w:p>
      <w:pPr>
        <w:pStyle w:val="itssubhead"/>
        <w:keepNext/>
        <w:keepLines/>
        <w:spacing w:after="0"/>
      </w:pPr>
      <w:r>
        <w:t>UN. OFFICE OF INTERNAL OVERSIGHT SERVICES--ACTIVITIES (Agenda Item 145)</w:t>
      </w:r>
    </w:p>
    <w:p>
      <w:pPr>
        <w:pStyle w:val="itsentry"/>
        <w:keepNext/>
        <w:keepLines/>
        <w:spacing w:after="0"/>
      </w:pPr>
      <w:r>
        <w:t xml:space="preserve"> </w:t>
      </w:r>
      <w:r>
        <w:rPr>
          <w:color w:val="000000" w:themeColor="hyperlink"/>
          <w:u w:val="single"/>
        </w:rPr>
        <w:hyperlink r:id="rId292">
          <w:r>
            <w:rPr/>
            <w:t>A/C.5/72/SR.2</w:t>
          </w:r>
        </w:hyperlink>
      </w:r>
    </w:p>
    <w:p>
      <w:pPr>
        <w:pStyle w:val="itssubhead"/>
        <w:keepNext/>
        <w:keepLines/>
        <w:spacing w:after="0"/>
      </w:pPr>
      <w:r>
        <w:t>UN--FINANCIAL REPORTS (Agenda Item 133)</w:t>
      </w:r>
    </w:p>
    <w:p>
      <w:pPr>
        <w:pStyle w:val="itsentry"/>
        <w:keepNext/>
        <w:keepLines/>
        <w:spacing w:after="0"/>
      </w:pPr>
      <w:r>
        <w:t xml:space="preserve"> </w:t>
      </w:r>
      <w:r>
        <w:rPr>
          <w:color w:val="000000" w:themeColor="hyperlink"/>
          <w:u w:val="single"/>
        </w:rPr>
        <w:hyperlink r:id="rId263">
          <w:r>
            <w:rPr/>
            <w:t>A/C.5/72/SR.8</w:t>
          </w:r>
        </w:hyperlink>
      </w:r>
    </w:p>
    <w:p>
      <w:pPr>
        <w:pStyle w:val="itssubhead"/>
        <w:keepNext/>
        <w:keepLines/>
        <w:spacing w:after="0"/>
      </w:pPr>
      <w:r>
        <w:t>PERSONNEL QUESTIONS--UN SYSTEM (Agenda Item 143)</w:t>
      </w:r>
    </w:p>
    <w:p>
      <w:pPr>
        <w:pStyle w:val="itsentry"/>
        <w:keepNext/>
        <w:keepLines/>
        <w:spacing w:after="0"/>
      </w:pPr>
      <w:r>
        <w:t xml:space="preserve"> </w:t>
      </w:r>
      <w:r>
        <w:rPr>
          <w:color w:val="000000" w:themeColor="hyperlink"/>
          <w:u w:val="single"/>
        </w:rPr>
        <w:hyperlink r:id="rId309">
          <w:r>
            <w:rPr/>
            <w:t>A/C.5/72/SR.15</w:t>
          </w:r>
        </w:hyperlink>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83">
          <w:r>
            <w:rPr/>
            <w:t>A/C.5/72/SR.43</w:t>
          </w:r>
        </w:hyperlink>
      </w:r>
    </w:p>
    <w:p>
      <w:pPr>
        <w:pStyle w:val="itssubhead"/>
        <w:keepNext/>
        <w:keepLines/>
        <w:spacing w:after="0"/>
      </w:pPr>
      <w:r>
        <w:t>UN DISENGAGEMENT OBSERVER FORCE--FINANCING (Agenda Item 160a)</w:t>
      </w:r>
    </w:p>
    <w:p>
      <w:pPr>
        <w:pStyle w:val="itsentry"/>
        <w:keepNext/>
        <w:keepLines/>
        <w:spacing w:after="0"/>
      </w:pPr>
      <w:r>
        <w:t xml:space="preserve"> </w:t>
      </w:r>
      <w:r>
        <w:rPr>
          <w:color w:val="000000" w:themeColor="hyperlink"/>
          <w:u w:val="single"/>
        </w:rPr>
        <w:hyperlink r:id="rId111">
          <w:r>
            <w:rPr/>
            <w:t>A/C.5/72/SR.48</w:t>
          </w:r>
        </w:hyperlink>
      </w:r>
    </w:p>
    <w:p>
      <w:pPr>
        <w:pStyle w:val="itssubhead"/>
        <w:keepNext/>
        <w:keepLines/>
        <w:spacing w:after="0"/>
      </w:pPr>
      <w:r>
        <w:t>UN INTERIM FORCE IN LEBANON--FINANCING (Agenda Item 160b)</w:t>
      </w:r>
    </w:p>
    <w:p>
      <w:pPr>
        <w:pStyle w:val="itsentry"/>
        <w:keepNext/>
        <w:keepLines/>
        <w:spacing w:after="0"/>
      </w:pPr>
      <w:r>
        <w:t xml:space="preserve"> </w:t>
      </w:r>
      <w:r>
        <w:rPr>
          <w:color w:val="000000" w:themeColor="hyperlink"/>
          <w:u w:val="single"/>
        </w:rPr>
        <w:hyperlink r:id="rId111">
          <w:r>
            <w:rPr/>
            <w:t>A/C.5/72/SR.48</w:t>
          </w:r>
        </w:hyperlink>
      </w:r>
    </w:p>
    <w:p>
      <w:pPr>
        <w:pStyle w:val="itssubhead"/>
        <w:keepNext/>
        <w:keepLines/>
        <w:spacing w:after="0"/>
      </w:pPr>
      <w:r>
        <w:t>LAW OF THE SEA (Agenda Item 77a)</w:t>
      </w:r>
    </w:p>
    <w:p>
      <w:pPr>
        <w:pStyle w:val="itsentry"/>
        <w:keepNext/>
        <w:keepLines/>
        <w:spacing w:after="0"/>
      </w:pPr>
      <w:r>
        <w:t xml:space="preserve"> </w:t>
      </w:r>
      <w:r>
        <w:rPr>
          <w:color w:val="000000" w:themeColor="hyperlink"/>
          <w:u w:val="single"/>
        </w:rPr>
        <w:hyperlink r:id="rId120">
          <w:r>
            <w:rPr/>
            <w:t>A/72/PV.76</w:t>
          </w:r>
        </w:hyperlink>
      </w:r>
    </w:p>
    <w:p>
      <w:pPr>
        <w:pStyle w:val="itssubhead"/>
        <w:keepNext/>
        <w:keepLines/>
        <w:spacing w:after="0"/>
      </w:pPr>
      <w:r>
        <w:t>JOINT INSPECTION UNIT (Agenda Item 142)</w:t>
      </w:r>
    </w:p>
    <w:p>
      <w:pPr>
        <w:pStyle w:val="itsentry"/>
        <w:keepNext/>
        <w:keepLines/>
        <w:spacing w:after="0"/>
      </w:pPr>
      <w:r>
        <w:t xml:space="preserve"> </w:t>
      </w:r>
      <w:r>
        <w:rPr>
          <w:color w:val="000000" w:themeColor="hyperlink"/>
          <w:u w:val="single"/>
        </w:rPr>
        <w:hyperlink r:id="rId116">
          <w:r>
            <w:rPr/>
            <w:t>A/C.5/72/SR.30</w:t>
          </w:r>
        </w:hyperlink>
      </w:r>
      <w:r>
        <w:t xml:space="preserve">; </w:t>
      </w:r>
      <w:r>
        <w:rPr>
          <w:color w:val="000000" w:themeColor="hyperlink"/>
          <w:u w:val="single"/>
        </w:rPr>
        <w:hyperlink r:id="rId112">
          <w:r>
            <w:rPr/>
            <w:t>A/C.5/72/SR.31</w:t>
          </w:r>
        </w:hyperlink>
      </w:r>
      <w:r>
        <w:br/>
      </w:r>
    </w:p>
    <w:p>
      <w:pPr>
        <w:pStyle w:val="itshead"/>
        <w:keepNext/>
        <w:keepLines/>
      </w:pPr>
      <w:r>
        <w:t>Challenger, Asha (Antigua and Barbuda)</w:t>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177">
          <w:r>
            <w:rPr/>
            <w:t>A/C.4/72/SR.8</w:t>
          </w:r>
        </w:hyperlink>
      </w:r>
    </w:p>
    <w:p>
      <w:pPr>
        <w:pStyle w:val="itssubhead"/>
        <w:keepNext/>
        <w:keepLines/>
        <w:spacing w:after="0"/>
      </w:pPr>
      <w:r>
        <w:t>FALKLAND ISLANDS (MALVINAS) QUESTION (Agenda Item 46)</w:t>
      </w:r>
    </w:p>
    <w:p>
      <w:pPr>
        <w:pStyle w:val="itsentry"/>
        <w:keepNext/>
        <w:keepLines/>
        <w:spacing w:after="0"/>
      </w:pPr>
      <w:r>
        <w:t xml:space="preserve"> </w:t>
      </w:r>
      <w:r>
        <w:rPr>
          <w:color w:val="000000" w:themeColor="hyperlink"/>
          <w:u w:val="single"/>
        </w:rPr>
        <w:hyperlink r:id="rId177">
          <w:r>
            <w:rPr/>
            <w:t>A/C.4/72/SR.8</w:t>
          </w:r>
        </w:hyperlink>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77">
          <w:r>
            <w:rPr/>
            <w:t>A/C.4/72/SR.8</w:t>
          </w:r>
        </w:hyperlink>
      </w:r>
      <w:r>
        <w:br/>
      </w:r>
    </w:p>
    <w:p>
      <w:pPr>
        <w:pStyle w:val="itshead"/>
        <w:keepNext/>
        <w:keepLines/>
      </w:pPr>
      <w:r>
        <w:t>Challenger, Asha (Antigua and Barbuda) (Caribbean Community)</w:t>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16">
          <w:r>
            <w:rPr/>
            <w:t>A/C.1/72/PV.19</w:t>
          </w:r>
        </w:hyperlink>
      </w:r>
      <w:r>
        <w:br/>
      </w:r>
    </w:p>
    <w:p>
      <w:pPr>
        <w:pStyle w:val="itshead"/>
        <w:keepNext/>
        <w:keepLines/>
      </w:pPr>
      <w:r>
        <w:t>Chan Shum, Sau Ming (Venezuela (Bolivarian Republic of))</w:t>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NUCLEAR NON-PROLIFERATION--TREATY COMPLIANCE (Agenda Item 99aa)</w:t>
      </w:r>
    </w:p>
    <w:p>
      <w:pPr>
        <w:pStyle w:val="itsentry"/>
        <w:keepNext/>
        <w:keepLines/>
        <w:spacing w:after="0"/>
      </w:pPr>
      <w:r>
        <w:t xml:space="preserve"> </w:t>
      </w:r>
      <w:r>
        <w:rPr>
          <w:color w:val="000000" w:themeColor="hyperlink"/>
          <w:u w:val="single"/>
        </w:rPr>
        <w:hyperlink r:id="rId172">
          <w:r>
            <w:rPr/>
            <w:t>A/C.1/72/PV.26</w:t>
          </w:r>
        </w:hyperlink>
      </w:r>
      <w:r>
        <w:br/>
      </w:r>
    </w:p>
    <w:p>
      <w:pPr>
        <w:pStyle w:val="itshead"/>
        <w:keepNext/>
        <w:keepLines/>
      </w:pPr>
      <w:r>
        <w:t>Chan, Kimberly (Canada)</w:t>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21">
          <w:r>
            <w:rPr/>
            <w:t>A/C.4/72/SR.12</w:t>
          </w:r>
        </w:hyperlink>
      </w:r>
      <w:r>
        <w:br/>
      </w:r>
    </w:p>
    <w:p>
      <w:pPr>
        <w:pStyle w:val="itshead"/>
        <w:keepNext/>
        <w:keepLines/>
      </w:pPr>
      <w:r>
        <w:t>Chan, Maxime (Association Te Rau Atiati)</w:t>
      </w:r>
    </w:p>
    <w:p>
      <w:pPr>
        <w:pStyle w:val="itssubhead"/>
        <w:keepNext/>
        <w:keepLines/>
        <w:spacing w:after="0"/>
      </w:pPr>
      <w:r>
        <w:t>FRENCH POLYNESIA QUESTION (Agenda Item 62)</w:t>
      </w:r>
    </w:p>
    <w:p>
      <w:pPr>
        <w:pStyle w:val="itsentry"/>
        <w:keepNext/>
        <w:keepLines/>
        <w:spacing w:after="0"/>
      </w:pPr>
      <w:r>
        <w:t xml:space="preserve"> </w:t>
      </w:r>
      <w:r>
        <w:rPr>
          <w:color w:val="000000" w:themeColor="hyperlink"/>
          <w:u w:val="single"/>
        </w:rPr>
        <w:hyperlink r:id="rId244">
          <w:r>
            <w:rPr/>
            <w:t>A/C.4/72/SR.3</w:t>
          </w:r>
        </w:hyperlink>
      </w:r>
      <w:r>
        <w:br/>
      </w:r>
    </w:p>
    <w:p>
      <w:pPr>
        <w:pStyle w:val="itshead"/>
        <w:keepNext/>
        <w:keepLines/>
      </w:pPr>
      <w:r>
        <w:t>Chanda, Theresah Chipulu Luswili  (Zambia)</w:t>
      </w:r>
    </w:p>
    <w:p>
      <w:pPr>
        <w:pStyle w:val="itssubhead"/>
        <w:keepNext/>
        <w:keepLines/>
        <w:spacing w:after="0"/>
      </w:pPr>
      <w:r>
        <w:t>HUMAN SETTLEMENTS (Agenda Item 20)</w:t>
      </w:r>
    </w:p>
    <w:p>
      <w:pPr>
        <w:pStyle w:val="itsentry"/>
        <w:keepNext/>
        <w:keepLines/>
        <w:spacing w:after="0"/>
      </w:pPr>
      <w:r>
        <w:t xml:space="preserve"> </w:t>
      </w:r>
      <w:r>
        <w:rPr>
          <w:color w:val="000000" w:themeColor="hyperlink"/>
          <w:u w:val="single"/>
        </w:rPr>
        <w:hyperlink r:id="rId205">
          <w:r>
            <w:rPr/>
            <w:t>A/C.2/72/SR.27</w:t>
          </w:r>
        </w:hyperlink>
      </w:r>
      <w:r>
        <w:br/>
      </w:r>
    </w:p>
    <w:p>
      <w:pPr>
        <w:pStyle w:val="itshead"/>
        <w:keepNext/>
        <w:keepLines/>
      </w:pPr>
      <w:r>
        <w:t>Chanda, Theresah Chipulu Luswili (Zambia) (UN. General Assembly. 2nd Committee. Rapporteur)</w:t>
      </w:r>
    </w:p>
    <w:p>
      <w:pPr>
        <w:pStyle w:val="itssubhead"/>
        <w:keepNext/>
        <w:keepLines/>
        <w:spacing w:after="0"/>
      </w:pPr>
      <w:r>
        <w:t>DESERTIFICATION--TREATY (1994) (Agenda Item 19e)</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NATURE (Agenda Item 19h)</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MACROECONOMIC POLICY (Agenda Item 17)</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WOMEN IN DEVELOPMENT (Agenda Item 23b)</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SUSTAINABLE ENERGY (Agenda Item 19i)</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DEVELOPMENT FINANCE (Agenda Item 17b)</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CULTURE--DEVELOPMENT (Agenda Item 21c)</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POVERTY MITIGATION (Agenda Item 23)</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TERRITORIES OCCUPIED BY ISRAEL--NATURAL RESOURCES (Agenda Item 63)</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FOOD SECURITY (Agenda Item 25)</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SCIENCE AND TECHNOLOGY--DEVELOPMENT (Agenda Item 21b)</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INTERNATIONAL TRADE (Agenda Item 17a)</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PARTNERSHIPS (Agenda Item 26)</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DEVELOPMENT EDUCATION (Agenda Item 19g)</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DISASTER PREVENTION (Agenda Item 19c)</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EXTERNAL DEBT (Agenda Item 17c)</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UN. GENERAL ASSEMBLY--WORK PROGRAMME (Agenda Item 121)</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ECONOMIC COOPERATION AMONG DEVELOPING COUNTRIES (Agenda Item 24b)</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CLIMATE (Agenda Item 19d)</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COMMODITIES (Agenda Item 17d)</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DEVELOPMENT FINANCE--CONFERENCES (Agenda Item 18)</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STORMS (Agenda Item 19j)</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HUMAN RESOURCES DEVELOPMENT (Agenda Item 23c)</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UN--PROGRAMME PLANNING (Agenda Item 137)</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LEAST DEVELOPED COUNTRIES--CONFERENCE (4TH : 2011 : ISTANBUL) (Agenda Item 22a)</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FINANCIAL FLOWS (Agenda Item 17f)</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BIOLOGICAL DIVERSITY--TREATY (1992) (Agenda Item 19f)</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INFORMATION TECHNOLOGY--DEVELOPMENT (Agenda Item 16)</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FINANCIAL INCLUSION (Agenda Item 17e)</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GLOBALIZATION--INTERDEPENDENCE (Agenda Item 21)</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OPERATIONAL ACTIVITIES--DEVELOPMENT (Agenda Item 24)</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SUSTAINABLE DEVELOPMENT--DEVELOPING ISLAND COUNTRIES (Agenda Item 19b)</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LANDLOCKED DEVELOPING COUNTRIES--CONFERENCE (2ND : 2014 : VIENNA) (Agenda Item 22b)</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HUMAN SETTLEMENTS (Agenda Item 20)</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DEVELOPMENT COOPERATION--MIDDLE-INCOME COUNTRIES (Agenda Item 21d)</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GLOBALIZATION--UN (Agenda Item 21a)</w:t>
      </w:r>
    </w:p>
    <w:p>
      <w:pPr>
        <w:pStyle w:val="itsentry"/>
        <w:keepNext/>
        <w:keepLines/>
        <w:spacing w:after="0"/>
      </w:pPr>
      <w:r>
        <w:t xml:space="preserve"> </w:t>
      </w:r>
      <w:r>
        <w:rPr>
          <w:color w:val="000000" w:themeColor="hyperlink"/>
          <w:u w:val="single"/>
        </w:rPr>
        <w:hyperlink r:id="rId11">
          <w:r>
            <w:rPr/>
            <w:t>A/72/PV.74</w:t>
          </w:r>
        </w:hyperlink>
      </w:r>
      <w:r>
        <w:br/>
      </w:r>
    </w:p>
    <w:p>
      <w:pPr>
        <w:pStyle w:val="itshead"/>
        <w:keepNext/>
        <w:keepLines/>
      </w:pPr>
      <w:r>
        <w:t>Chandrtri, Nontawat  (Thailand) (ASEAN)</w:t>
      </w:r>
    </w:p>
    <w:p>
      <w:pPr>
        <w:pStyle w:val="itssubhead"/>
        <w:keepNext/>
        <w:keepLines/>
        <w:spacing w:after="0"/>
      </w:pPr>
      <w:r>
        <w:t>INFORMATION TECHNOLOGY--DEVELOPMENT (Agenda Item 16)</w:t>
      </w:r>
    </w:p>
    <w:p>
      <w:pPr>
        <w:pStyle w:val="itsentry"/>
        <w:keepNext/>
        <w:keepLines/>
        <w:spacing w:after="0"/>
      </w:pPr>
      <w:r>
        <w:t xml:space="preserve"> </w:t>
      </w:r>
      <w:r>
        <w:rPr>
          <w:color w:val="000000" w:themeColor="hyperlink"/>
          <w:u w:val="single"/>
        </w:rPr>
        <w:hyperlink r:id="rId150">
          <w:r>
            <w:rPr/>
            <w:t>A/C.2/72/SR.15</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64">
          <w:r>
            <w:rPr/>
            <w:t>A/C.3/72/SR.7</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64">
          <w:r>
            <w:rPr/>
            <w:t>A/C.3/72/SR.7</w:t>
          </w:r>
        </w:hyperlink>
      </w:r>
      <w:r>
        <w:br/>
      </w:r>
    </w:p>
    <w:p>
      <w:pPr>
        <w:pStyle w:val="itshead"/>
        <w:keepNext/>
        <w:keepLines/>
      </w:pPr>
      <w:r>
        <w:t>Chandrtri, Nontawat (Thailand)</w:t>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92">
          <w:r>
            <w:rPr/>
            <w:t>A/C.3/72/SR.31</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97">
          <w:r>
            <w:rPr/>
            <w:t>A/C.6/72/SR.2</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4">
          <w:r>
            <w:rPr/>
            <w:t>A/72/PV.85</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184">
          <w:r>
            <w:rPr/>
            <w:t>A/C.1/72/PV.4</w:t>
          </w:r>
        </w:hyperlink>
      </w:r>
    </w:p>
    <w:p>
      <w:pPr>
        <w:pStyle w:val="itssubhead"/>
        <w:keepNext/>
        <w:keepLines/>
        <w:spacing w:after="0"/>
      </w:pPr>
      <w:r>
        <w:t>NUCLEAR WEAPONS--ELIMINATION (Agenda Item 99z)</w:t>
      </w:r>
    </w:p>
    <w:p>
      <w:pPr>
        <w:pStyle w:val="itsentry"/>
        <w:keepNext/>
        <w:keepLines/>
        <w:spacing w:after="0"/>
      </w:pPr>
      <w:r>
        <w:t xml:space="preserve"> </w:t>
      </w:r>
      <w:r>
        <w:rPr>
          <w:color w:val="000000" w:themeColor="hyperlink"/>
          <w:u w:val="single"/>
        </w:rPr>
        <w:hyperlink r:id="rId138">
          <w:r>
            <w:rPr/>
            <w:t>A/C.1/72/PV.25</w:t>
          </w:r>
        </w:hyperlink>
      </w:r>
      <w:r>
        <w:br/>
      </w:r>
    </w:p>
    <w:p>
      <w:pPr>
        <w:pStyle w:val="itshead"/>
        <w:keepNext/>
        <w:keepLines/>
      </w:pPr>
      <w:r>
        <w:t>Chang, Wook-jin (Republic of Korea)</w:t>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222">
          <w:r>
            <w:rPr/>
            <w:t>A/C.5/72/SR.19</w:t>
          </w:r>
        </w:hyperlink>
      </w:r>
      <w:r>
        <w:br/>
      </w:r>
    </w:p>
    <w:p>
      <w:pPr>
        <w:pStyle w:val="itshead"/>
        <w:keepNext/>
        <w:keepLines/>
      </w:pPr>
      <w:r>
        <w:t>Chang, Zi Kai Mark  (Singapore)</w:t>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18">
          <w:r>
            <w:rPr/>
            <w:t>A/C.3/72/SR.36</w:t>
          </w:r>
        </w:hyperlink>
      </w:r>
    </w:p>
    <w:p>
      <w:pPr>
        <w:pStyle w:val="itssubhead"/>
        <w:keepNext/>
        <w:keepLines/>
        <w:spacing w:after="0"/>
      </w:pPr>
      <w:r>
        <w:t>ELECTION VERIFICATION--UN (Agenda Item 72b)</w:t>
      </w:r>
    </w:p>
    <w:p>
      <w:pPr>
        <w:pStyle w:val="itsentry"/>
        <w:keepNext/>
        <w:keepLines/>
        <w:spacing w:after="0"/>
      </w:pPr>
      <w:r>
        <w:t xml:space="preserve"> </w:t>
      </w:r>
      <w:r>
        <w:rPr>
          <w:color w:val="000000" w:themeColor="hyperlink"/>
          <w:u w:val="single"/>
        </w:rPr>
        <w:hyperlink r:id="rId198">
          <w:r>
            <w:rPr/>
            <w:t>A/C.3/72/SR.44</w:t>
          </w:r>
        </w:hyperlink>
      </w:r>
      <w:r>
        <w:br/>
      </w:r>
    </w:p>
    <w:p>
      <w:pPr>
        <w:pStyle w:val="itshead"/>
        <w:keepNext/>
        <w:keepLines/>
      </w:pPr>
      <w:r>
        <w:t>Chanthaphim, Keopaseuth (Lao People's Democratic Republic)</w:t>
      </w:r>
    </w:p>
    <w:p>
      <w:pPr>
        <w:pStyle w:val="itssubhead"/>
        <w:keepNext/>
        <w:keepLines/>
        <w:spacing w:after="0"/>
      </w:pPr>
      <w:r>
        <w:t>PARTNERSHIPS (Agenda Item 26)</w:t>
      </w:r>
    </w:p>
    <w:p>
      <w:pPr>
        <w:pStyle w:val="itsentry"/>
        <w:keepNext/>
        <w:keepLines/>
        <w:spacing w:after="0"/>
      </w:pPr>
      <w:r>
        <w:t xml:space="preserve"> </w:t>
      </w:r>
      <w:r>
        <w:rPr>
          <w:color w:val="000000" w:themeColor="hyperlink"/>
          <w:u w:val="single"/>
        </w:rPr>
        <w:hyperlink r:id="rId187">
          <w:r>
            <w:rPr/>
            <w:t>A/C.2/72/SR.20</w:t>
          </w:r>
        </w:hyperlink>
      </w:r>
      <w:r>
        <w:br/>
      </w:r>
    </w:p>
    <w:p>
      <w:pPr>
        <w:pStyle w:val="itshead"/>
        <w:keepNext/>
        <w:keepLines/>
      </w:pPr>
      <w:r>
        <w:t>Chapman, Alexander   (Australia)</w:t>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48">
          <w:r>
            <w:rPr/>
            <w:t>A/C.3/72/SR.42</w:t>
          </w:r>
        </w:hyperlink>
      </w:r>
      <w:r>
        <w:br/>
      </w:r>
    </w:p>
    <w:p>
      <w:pPr>
        <w:pStyle w:val="itshead"/>
        <w:keepNext/>
        <w:keepLines/>
      </w:pPr>
      <w:r>
        <w:t>Charrier, Marie-Laure (France)</w:t>
      </w:r>
    </w:p>
    <w:p>
      <w:pPr>
        <w:pStyle w:val="itssubhead"/>
        <w:keepNext/>
        <w:keepLines/>
        <w:spacing w:after="0"/>
      </w:pPr>
      <w:r>
        <w:t>SEXUAL MINORITIES (Agenda Item 72b)</w:t>
      </w:r>
    </w:p>
    <w:p>
      <w:pPr>
        <w:pStyle w:val="itsentry"/>
        <w:keepNext/>
        <w:keepLines/>
        <w:spacing w:after="0"/>
      </w:pPr>
      <w:r>
        <w:t xml:space="preserve"> </w:t>
      </w:r>
      <w:r>
        <w:rPr>
          <w:color w:val="000000" w:themeColor="hyperlink"/>
          <w:u w:val="single"/>
        </w:rPr>
        <w:hyperlink r:id="rId209">
          <w:r>
            <w:rPr/>
            <w:t>A/C.3/72/SR.34</w:t>
          </w:r>
        </w:hyperlink>
      </w:r>
    </w:p>
    <w:p>
      <w:pPr>
        <w:pStyle w:val="itssubhead"/>
        <w:keepNext/>
        <w:keepLines/>
        <w:spacing w:after="0"/>
      </w:pPr>
      <w:r>
        <w:t>MIGRANTS--PROTECTION (Agenda Item 72b)</w:t>
      </w:r>
    </w:p>
    <w:p>
      <w:pPr>
        <w:pStyle w:val="itsentry"/>
        <w:keepNext/>
        <w:keepLines/>
        <w:spacing w:after="0"/>
      </w:pPr>
      <w:r>
        <w:t xml:space="preserve"> </w:t>
      </w:r>
      <w:r>
        <w:rPr>
          <w:color w:val="000000" w:themeColor="hyperlink"/>
          <w:u w:val="single"/>
        </w:rPr>
        <w:hyperlink r:id="rId158">
          <w:r>
            <w:rPr/>
            <w:t>A/C.3/72/SR.33</w:t>
          </w:r>
        </w:hyperlink>
      </w:r>
    </w:p>
    <w:p>
      <w:pPr>
        <w:pStyle w:val="itssubhead"/>
        <w:keepNext/>
        <w:keepLines/>
        <w:spacing w:after="0"/>
      </w:pPr>
      <w:r>
        <w:t>TORTURE AND OTHER CRUEL TREATMENT (Agenda Item 72a)</w:t>
      </w:r>
    </w:p>
    <w:p>
      <w:pPr>
        <w:pStyle w:val="itsentry"/>
        <w:keepNext/>
        <w:keepLines/>
        <w:spacing w:after="0"/>
      </w:pPr>
      <w:r>
        <w:t xml:space="preserve"> </w:t>
      </w:r>
      <w:r>
        <w:rPr>
          <w:color w:val="000000" w:themeColor="hyperlink"/>
          <w:u w:val="single"/>
        </w:rPr>
        <w:hyperlink r:id="rId198">
          <w:r>
            <w:rPr/>
            <w:t>A/C.3/72/SR.44</w:t>
          </w:r>
        </w:hyperlink>
      </w:r>
    </w:p>
    <w:p>
      <w:pPr>
        <w:pStyle w:val="itssubhead"/>
        <w:keepNext/>
        <w:keepLines/>
        <w:spacing w:after="0"/>
      </w:pPr>
      <w:r>
        <w:t>TERRORISM--HUMAN RIGHTS (Agenda Item 72b)</w:t>
      </w:r>
    </w:p>
    <w:p>
      <w:pPr>
        <w:pStyle w:val="itsentry"/>
        <w:keepNext/>
        <w:keepLines/>
        <w:spacing w:after="0"/>
      </w:pPr>
      <w:r>
        <w:t xml:space="preserve"> </w:t>
      </w:r>
      <w:r>
        <w:rPr>
          <w:color w:val="000000" w:themeColor="hyperlink"/>
          <w:u w:val="single"/>
        </w:rPr>
        <w:hyperlink r:id="rId152">
          <w:r>
            <w:rPr/>
            <w:t>A/C.3/72/SR.23</w:t>
          </w:r>
        </w:hyperlink>
      </w:r>
    </w:p>
    <w:p>
      <w:pPr>
        <w:pStyle w:val="itssubhead"/>
        <w:keepNext/>
        <w:keepLines/>
        <w:spacing w:after="0"/>
      </w:pPr>
      <w:r>
        <w:t>DISAPPEARANCE OF PERSONS (Agenda Item 72b)</w:t>
      </w:r>
    </w:p>
    <w:p>
      <w:pPr>
        <w:pStyle w:val="itsentry"/>
        <w:keepNext/>
        <w:keepLines/>
        <w:spacing w:after="0"/>
      </w:pPr>
      <w:r>
        <w:t xml:space="preserve"> </w:t>
      </w:r>
      <w:r>
        <w:rPr>
          <w:color w:val="000000" w:themeColor="hyperlink"/>
          <w:u w:val="single"/>
        </w:rPr>
        <w:hyperlink r:id="rId191">
          <w:r>
            <w:rPr/>
            <w:t>A/C.3/72/SR.24</w:t>
          </w:r>
        </w:hyperlink>
      </w:r>
      <w:r>
        <w:t xml:space="preserve">; </w:t>
      </w:r>
      <w:r>
        <w:rPr>
          <w:color w:val="000000" w:themeColor="hyperlink"/>
          <w:u w:val="single"/>
        </w:rPr>
        <w:hyperlink r:id="rId124">
          <w:r>
            <w:rPr/>
            <w:t>A/C.3/72/SR.49</w:t>
          </w:r>
        </w:hyperlink>
      </w:r>
      <w:r>
        <w:br/>
      </w:r>
    </w:p>
    <w:p>
      <w:pPr>
        <w:pStyle w:val="itshead"/>
        <w:keepNext/>
        <w:keepLines/>
      </w:pPr>
      <w:r>
        <w:t>Charwath, Philipp (Austria) (European Union)</w:t>
      </w:r>
    </w:p>
    <w:p>
      <w:pPr>
        <w:pStyle w:val="itssubhead"/>
        <w:keepNext/>
        <w:keepLines/>
        <w:spacing w:after="0"/>
      </w:pPr>
      <w:r>
        <w:t>AFRICA--DEVELOPMENT (Agenda Item 66b)</w:t>
      </w:r>
    </w:p>
    <w:p>
      <w:pPr>
        <w:pStyle w:val="itsentry"/>
        <w:keepNext/>
        <w:keepLines/>
        <w:spacing w:after="0"/>
      </w:pPr>
      <w:r>
        <w:t xml:space="preserve"> </w:t>
      </w:r>
      <w:r>
        <w:rPr>
          <w:color w:val="000000" w:themeColor="hyperlink"/>
          <w:u w:val="single"/>
        </w:rPr>
        <w:hyperlink r:id="rId310">
          <w:r>
            <w:rPr/>
            <w:t>A/72/PV.113</w:t>
          </w:r>
        </w:hyperlink>
      </w:r>
    </w:p>
    <w:p>
      <w:pPr>
        <w:pStyle w:val="itssubhead"/>
        <w:keepNext/>
        <w:keepLines/>
        <w:spacing w:after="0"/>
      </w:pPr>
      <w:r>
        <w:t>AFRICA--SUSTAINABLE DEVELOPMENT--PARTNERSHIP (Agenda Item 66a)</w:t>
      </w:r>
    </w:p>
    <w:p>
      <w:pPr>
        <w:pStyle w:val="itsentry"/>
        <w:keepNext/>
        <w:keepLines/>
        <w:spacing w:after="0"/>
      </w:pPr>
      <w:r>
        <w:t xml:space="preserve"> </w:t>
      </w:r>
      <w:r>
        <w:rPr>
          <w:color w:val="000000" w:themeColor="hyperlink"/>
          <w:u w:val="single"/>
        </w:rPr>
        <w:hyperlink r:id="rId310">
          <w:r>
            <w:rPr/>
            <w:t>A/72/PV.113</w:t>
          </w:r>
        </w:hyperlink>
      </w:r>
      <w:r>
        <w:br/>
      </w:r>
    </w:p>
    <w:p>
      <w:pPr>
        <w:pStyle w:val="itshead"/>
        <w:keepNext/>
        <w:keepLines/>
      </w:pPr>
      <w:r>
        <w:t>Charwath, Philipp (Austria) (UN. Friends of Inclusive and Sustainable Industrial Development)</w:t>
      </w:r>
    </w:p>
    <w:p>
      <w:pPr>
        <w:pStyle w:val="itssubhead"/>
        <w:keepNext/>
        <w:keepLines/>
        <w:spacing w:after="0"/>
      </w:pPr>
      <w:r>
        <w:t>AFRICA--DEVELOPMENT (Agenda Item 66b)</w:t>
      </w:r>
    </w:p>
    <w:p>
      <w:pPr>
        <w:pStyle w:val="itsentry"/>
        <w:keepNext/>
        <w:keepLines/>
        <w:spacing w:after="0"/>
      </w:pPr>
      <w:r>
        <w:t xml:space="preserve"> </w:t>
      </w:r>
      <w:r>
        <w:rPr>
          <w:color w:val="000000" w:themeColor="hyperlink"/>
          <w:u w:val="single"/>
        </w:rPr>
        <w:hyperlink r:id="rId223">
          <w:r>
            <w:rPr/>
            <w:t>A/72/PV.33</w:t>
          </w:r>
        </w:hyperlink>
      </w:r>
    </w:p>
    <w:p>
      <w:pPr>
        <w:pStyle w:val="itssubhead"/>
        <w:keepNext/>
        <w:keepLines/>
        <w:spacing w:after="0"/>
      </w:pPr>
      <w:r>
        <w:t>AFRICA--SUSTAINABLE DEVELOPMENT--PARTNERSHIP (Agenda Item 66a)</w:t>
      </w:r>
    </w:p>
    <w:p>
      <w:pPr>
        <w:pStyle w:val="itsentry"/>
        <w:keepNext/>
        <w:keepLines/>
        <w:spacing w:after="0"/>
      </w:pPr>
      <w:r>
        <w:t xml:space="preserve"> </w:t>
      </w:r>
      <w:r>
        <w:rPr>
          <w:color w:val="000000" w:themeColor="hyperlink"/>
          <w:u w:val="single"/>
        </w:rPr>
        <w:hyperlink r:id="rId223">
          <w:r>
            <w:rPr/>
            <w:t>A/72/PV.33</w:t>
          </w:r>
        </w:hyperlink>
      </w:r>
      <w:r>
        <w:br/>
      </w:r>
    </w:p>
    <w:p>
      <w:pPr>
        <w:pStyle w:val="itshead"/>
        <w:keepNext/>
        <w:keepLines/>
      </w:pPr>
      <w:r>
        <w:t>Chastanet, Allen Michael (Saint Lucia. Prime Minister)</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89">
          <w:r>
            <w:rPr/>
            <w:t>A/72/PV.16</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89">
          <w:r>
            <w:rPr/>
            <w:t>A/72/PV.16</w:t>
          </w:r>
        </w:hyperlink>
      </w:r>
      <w:r>
        <w:br/>
      </w:r>
    </w:p>
    <w:p>
      <w:pPr>
        <w:pStyle w:val="itshead"/>
        <w:keepNext/>
        <w:keepLines/>
      </w:pPr>
      <w:r>
        <w:t>Chatardová, Marie (Czechia)</w:t>
      </w:r>
    </w:p>
    <w:p>
      <w:pPr>
        <w:pStyle w:val="itssubhead"/>
        <w:keepNext/>
        <w:keepLines/>
        <w:spacing w:after="0"/>
      </w:pPr>
      <w:r>
        <w:t>NUCLEAR WEAPON TESTS--TREATY (Agenda Item 105)</w:t>
      </w:r>
    </w:p>
    <w:p>
      <w:pPr>
        <w:pStyle w:val="itsentry"/>
        <w:keepNext/>
        <w:keepLines/>
        <w:spacing w:after="0"/>
      </w:pPr>
      <w:r>
        <w:t xml:space="preserve"> </w:t>
      </w:r>
      <w:r>
        <w:rPr>
          <w:color w:val="000000" w:themeColor="hyperlink"/>
          <w:u w:val="single"/>
        </w:rPr>
        <w:hyperlink r:id="rId166">
          <w:r>
            <w:rPr/>
            <w:t>A/C.1/72/PV.14</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40">
          <w:r>
            <w:rPr/>
            <w:t>A/72/PV.100</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66">
          <w:r>
            <w:rPr/>
            <w:t>A/C.1/72/PV.14</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66">
          <w:r>
            <w:rPr/>
            <w:t>A/C.1/72/PV.14</w:t>
          </w:r>
        </w:hyperlink>
      </w:r>
      <w:r>
        <w:br/>
      </w:r>
    </w:p>
    <w:p>
      <w:pPr>
        <w:pStyle w:val="itshead"/>
        <w:keepNext/>
        <w:keepLines/>
      </w:pPr>
      <w:r>
        <w:t>Chatardová, Marie (Czechia) (UN. Economic and Social Council. President)</w:t>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311">
          <w:r>
            <w:rPr/>
            <w:t>A/C.2/72/SR.11</w:t>
          </w:r>
        </w:hyperlink>
      </w:r>
    </w:p>
    <w:p>
      <w:pPr>
        <w:pStyle w:val="itssubhead"/>
        <w:keepNext/>
        <w:keepLines/>
        <w:spacing w:after="0"/>
      </w:pPr>
      <w:r>
        <w:t>SCIENCE AND TECHNOLOGY--DEVELOPMENT (Agenda Item 21b)</w:t>
      </w:r>
    </w:p>
    <w:p>
      <w:pPr>
        <w:pStyle w:val="itsentry"/>
        <w:keepNext/>
        <w:keepLines/>
        <w:spacing w:after="0"/>
      </w:pPr>
      <w:r>
        <w:t xml:space="preserve"> </w:t>
      </w:r>
      <w:r>
        <w:rPr>
          <w:color w:val="000000" w:themeColor="hyperlink"/>
          <w:u w:val="single"/>
        </w:rPr>
        <w:hyperlink r:id="rId311">
          <w:r>
            <w:rPr/>
            <w:t>A/C.2/72/SR.11</w:t>
          </w:r>
        </w:hyperlink>
      </w:r>
      <w:r>
        <w:br/>
      </w:r>
    </w:p>
    <w:p>
      <w:pPr>
        <w:pStyle w:val="itshead"/>
        <w:keepNext/>
        <w:keepLines/>
      </w:pPr>
      <w:r>
        <w:t>Chatardová, Marie (Czechia) (UN. Group of Eastern European States)</w:t>
      </w:r>
    </w:p>
    <w:p>
      <w:pPr>
        <w:pStyle w:val="itssubhead"/>
        <w:keepNext/>
        <w:keepLines/>
        <w:spacing w:after="0"/>
      </w:pPr>
      <w:r>
        <w:t>CAPUTO, DANTE M. (UN. GENERAL ASSEMBLY (43RD SESS. : 1988-1989). PRESIDENT)--TRIBUTES (Agenda Item )</w:t>
      </w:r>
    </w:p>
    <w:p>
      <w:pPr>
        <w:pStyle w:val="itsentry"/>
        <w:keepNext/>
        <w:keepLines/>
        <w:spacing w:after="0"/>
      </w:pPr>
      <w:r>
        <w:t xml:space="preserve"> </w:t>
      </w:r>
      <w:r>
        <w:rPr>
          <w:color w:val="000000" w:themeColor="hyperlink"/>
          <w:u w:val="single"/>
        </w:rPr>
        <w:hyperlink r:id="rId234">
          <w:r>
            <w:rPr/>
            <w:t>A/72/PV.108</w:t>
          </w:r>
        </w:hyperlink>
      </w:r>
    </w:p>
    <w:p>
      <w:pPr>
        <w:pStyle w:val="itssubhead"/>
        <w:keepNext/>
        <w:keepLines/>
        <w:spacing w:after="0"/>
      </w:pPr>
      <w:r>
        <w:t>GURIRAB, THEO-BEN (UN. GENERAL ASSEMBLY (54TH SESS. : 1999-2000). PRESIDENT)--TRIBUTES (Agenda Item )</w:t>
      </w:r>
    </w:p>
    <w:p>
      <w:pPr>
        <w:pStyle w:val="itsentry"/>
        <w:keepNext/>
        <w:keepLines/>
        <w:spacing w:after="0"/>
      </w:pPr>
      <w:r>
        <w:t xml:space="preserve"> </w:t>
      </w:r>
      <w:r>
        <w:rPr>
          <w:color w:val="000000" w:themeColor="hyperlink"/>
          <w:u w:val="single"/>
        </w:rPr>
        <w:hyperlink r:id="rId234">
          <w:r>
            <w:rPr/>
            <w:t>A/72/PV.108</w:t>
          </w:r>
        </w:hyperlink>
      </w:r>
      <w:r>
        <w:br/>
      </w:r>
    </w:p>
    <w:p>
      <w:pPr>
        <w:pStyle w:val="itshead"/>
        <w:keepNext/>
        <w:keepLines/>
      </w:pPr>
      <w:r>
        <w:t>Chatha, Chaudhary Jawad Ali (Pakistan)</w:t>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90">
          <w:r>
            <w:rPr/>
            <w:t>A/C.3/72/SR.41</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HUMAN RIGHTS--UKRAINE (Agenda Item 72c)</w:t>
      </w:r>
    </w:p>
    <w:p>
      <w:pPr>
        <w:pStyle w:val="itsentry"/>
        <w:keepNext/>
        <w:keepLines/>
        <w:spacing w:after="0"/>
      </w:pPr>
      <w:r>
        <w:t xml:space="preserve"> </w:t>
      </w:r>
      <w:r>
        <w:rPr>
          <w:color w:val="000000" w:themeColor="hyperlink"/>
          <w:u w:val="single"/>
        </w:rPr>
        <w:hyperlink r:id="rId175">
          <w:r>
            <w:rPr/>
            <w:t>A/C.3/72/SR.45</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HUMAN RIGHTS--BELARUS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HUMAN RIGHTS--IRAN (ISLAMIC REPUBLIC OF) (Agenda Item 72c)</w:t>
      </w:r>
    </w:p>
    <w:p>
      <w:pPr>
        <w:pStyle w:val="itsentry"/>
        <w:keepNext/>
        <w:keepLines/>
        <w:spacing w:after="0"/>
      </w:pPr>
      <w:r>
        <w:t xml:space="preserve"> </w:t>
      </w:r>
      <w:r>
        <w:rPr>
          <w:color w:val="000000" w:themeColor="hyperlink"/>
          <w:u w:val="single"/>
        </w:rPr>
        <w:hyperlink r:id="rId192">
          <w:r>
            <w:rPr/>
            <w:t>A/C.3/72/SR.31</w:t>
          </w:r>
        </w:hyperlink>
      </w:r>
      <w:r>
        <w:t xml:space="preserve">; </w:t>
      </w:r>
      <w:r>
        <w:rPr>
          <w:color w:val="000000" w:themeColor="hyperlink"/>
          <w:u w:val="single"/>
        </w:rPr>
        <w:hyperlink r:id="rId175">
          <w:r>
            <w:rPr/>
            <w:t>A/C.3/72/SR.45</w:t>
          </w:r>
        </w:hyperlink>
      </w:r>
    </w:p>
    <w:p>
      <w:pPr>
        <w:pStyle w:val="itssubhead"/>
        <w:keepNext/>
        <w:keepLines/>
        <w:spacing w:after="0"/>
      </w:pPr>
      <w:r>
        <w:t>RIGHT TO DEVELOPMENT (Agenda Item 72b)</w:t>
      </w:r>
    </w:p>
    <w:p>
      <w:pPr>
        <w:pStyle w:val="itsentry"/>
        <w:keepNext/>
        <w:keepLines/>
        <w:spacing w:after="0"/>
      </w:pPr>
      <w:r>
        <w:t xml:space="preserve"> </w:t>
      </w:r>
      <w:r>
        <w:rPr>
          <w:color w:val="000000" w:themeColor="hyperlink"/>
          <w:u w:val="single"/>
        </w:rPr>
        <w:hyperlink r:id="rId143">
          <w:r>
            <w:rPr/>
            <w:t>A/C.3/72/SR.22</w:t>
          </w:r>
        </w:hyperlink>
      </w:r>
      <w:r>
        <w:br/>
      </w:r>
    </w:p>
    <w:p>
      <w:pPr>
        <w:pStyle w:val="itshead"/>
        <w:keepNext/>
        <w:keepLines/>
      </w:pPr>
      <w:r>
        <w:t>Chatzisavas, Pierre-Christophe (European Union)</w:t>
      </w:r>
    </w:p>
    <w:p>
      <w:pPr>
        <w:pStyle w:val="itssubhead"/>
        <w:keepNext/>
        <w:keepLines/>
        <w:spacing w:after="0"/>
      </w:pPr>
      <w:r>
        <w:t>ORGANIZATION OF ISLAMIC COOPERATION--UN (Agenda Item 176)</w:t>
      </w:r>
    </w:p>
    <w:p>
      <w:pPr>
        <w:pStyle w:val="itsentry"/>
        <w:keepNext/>
        <w:keepLines/>
        <w:spacing w:after="0"/>
      </w:pPr>
      <w:r>
        <w:t xml:space="preserve"> </w:t>
      </w:r>
      <w:r>
        <w:rPr>
          <w:color w:val="000000" w:themeColor="hyperlink"/>
          <w:u w:val="single"/>
        </w:rPr>
        <w:hyperlink r:id="rId145">
          <w:r>
            <w:rPr/>
            <w:t>A/72/PV.65</w:t>
          </w:r>
        </w:hyperlink>
      </w:r>
    </w:p>
    <w:p>
      <w:pPr>
        <w:pStyle w:val="itssubhead"/>
        <w:keepNext/>
        <w:keepLines/>
        <w:spacing w:after="0"/>
      </w:pPr>
      <w:r>
        <w:t>UNRWA--ACTIVITIES (Agenda Item 53)</w:t>
      </w:r>
    </w:p>
    <w:p>
      <w:pPr>
        <w:pStyle w:val="itsentry"/>
        <w:keepNext/>
        <w:keepLines/>
        <w:spacing w:after="0"/>
      </w:pPr>
      <w:r>
        <w:t xml:space="preserve"> </w:t>
      </w:r>
      <w:r>
        <w:rPr>
          <w:color w:val="000000" w:themeColor="hyperlink"/>
          <w:u w:val="single"/>
        </w:rPr>
        <w:hyperlink r:id="rId35">
          <w:r>
            <w:rPr/>
            <w:t>A/C.4/72/SR.24</w:t>
          </w:r>
        </w:hyperlink>
      </w:r>
      <w:r>
        <w:br/>
      </w:r>
    </w:p>
    <w:p>
      <w:pPr>
        <w:pStyle w:val="itshead"/>
        <w:keepNext/>
        <w:keepLines/>
      </w:pPr>
      <w:r>
        <w:t>Chediek, Jorge (UN. Office for South-South Cooperation. Director)</w:t>
      </w:r>
    </w:p>
    <w:p>
      <w:pPr>
        <w:pStyle w:val="itssubhead"/>
        <w:keepNext/>
        <w:keepLines/>
        <w:spacing w:after="0"/>
      </w:pPr>
      <w:r>
        <w:t>ECONOMIC COOPERATION AMONG DEVELOPING COUNTRIES (Agenda Item 24b)</w:t>
      </w:r>
    </w:p>
    <w:p>
      <w:pPr>
        <w:pStyle w:val="itsentry"/>
        <w:keepNext/>
        <w:keepLines/>
        <w:spacing w:after="0"/>
      </w:pPr>
      <w:r>
        <w:t xml:space="preserve"> </w:t>
      </w:r>
      <w:r>
        <w:rPr>
          <w:color w:val="000000" w:themeColor="hyperlink"/>
          <w:u w:val="single"/>
        </w:rPr>
        <w:hyperlink r:id="rId53">
          <w:r>
            <w:rPr/>
            <w:t>A/C.2/72/SR.22</w:t>
          </w:r>
        </w:hyperlink>
      </w:r>
      <w:r>
        <w:br/>
      </w:r>
    </w:p>
    <w:p>
      <w:pPr>
        <w:pStyle w:val="itshead"/>
        <w:keepNext/>
        <w:keepLines/>
      </w:pPr>
      <w:r>
        <w:t>Chekeche, Stanley Ralph (Zimbabwe)</w:t>
      </w:r>
    </w:p>
    <w:p>
      <w:pPr>
        <w:pStyle w:val="itssubhead"/>
        <w:keepNext/>
        <w:keepLines/>
        <w:spacing w:after="0"/>
      </w:pPr>
      <w:r>
        <w:t>HUMAN RIGHTS--IRAN (ISLAMIC REPUBLIC OF) (Agenda Item 72c)</w:t>
      </w:r>
    </w:p>
    <w:p>
      <w:pPr>
        <w:pStyle w:val="itsentry"/>
        <w:keepNext/>
        <w:keepLines/>
        <w:spacing w:after="0"/>
      </w:pPr>
      <w:r>
        <w:t xml:space="preserve"> </w:t>
      </w:r>
      <w:r>
        <w:rPr>
          <w:color w:val="000000" w:themeColor="hyperlink"/>
          <w:u w:val="single"/>
        </w:rPr>
        <w:hyperlink r:id="rId192">
          <w:r>
            <w:rPr/>
            <w:t>A/C.3/72/SR.31</w:t>
          </w:r>
        </w:hyperlink>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230">
          <w:r>
            <w:rPr/>
            <w:t>A/C.3/72/SR.38</w:t>
          </w:r>
        </w:hyperlink>
      </w:r>
    </w:p>
    <w:p>
      <w:pPr>
        <w:pStyle w:val="itssubhead"/>
        <w:keepNext/>
        <w:keepLines/>
        <w:spacing w:after="0"/>
      </w:pPr>
      <w:r>
        <w:t>HUMAN RIGHTS--ERITREA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230">
          <w:r>
            <w:rPr/>
            <w:t>A/C.3/72/SR.38</w:t>
          </w:r>
        </w:hyperlink>
      </w:r>
    </w:p>
    <w:p>
      <w:pPr>
        <w:pStyle w:val="itssubhead"/>
        <w:keepNext/>
        <w:keepLines/>
        <w:spacing w:after="0"/>
      </w:pPr>
      <w:r>
        <w:t>HUMAN RIGHTS--REPORTS (Agenda Item 72c)</w:t>
      </w:r>
    </w:p>
    <w:p>
      <w:pPr>
        <w:pStyle w:val="itsentry"/>
        <w:keepNext/>
        <w:keepLines/>
        <w:spacing w:after="0"/>
      </w:pPr>
      <w:r>
        <w:t xml:space="preserve"> </w:t>
      </w:r>
      <w:r>
        <w:rPr>
          <w:color w:val="000000" w:themeColor="hyperlink"/>
          <w:u w:val="single"/>
        </w:rPr>
        <w:hyperlink r:id="rId158">
          <w:r>
            <w:rPr/>
            <w:t>A/C.3/72/SR.33</w:t>
          </w:r>
        </w:hyperlink>
      </w:r>
      <w:r>
        <w:br/>
      </w:r>
    </w:p>
    <w:p>
      <w:pPr>
        <w:pStyle w:val="itshead"/>
        <w:keepNext/>
        <w:keepLines/>
      </w:pPr>
      <w:r>
        <w:t>Chekkori, Ismail (Morocco)</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67">
          <w:r>
            <w:rPr/>
            <w:t>A/72/PV.25</w:t>
          </w:r>
        </w:hyperlink>
      </w:r>
      <w:r>
        <w:br/>
      </w:r>
    </w:p>
    <w:p>
      <w:pPr>
        <w:pStyle w:val="itshead"/>
        <w:keepNext/>
        <w:keepLines/>
      </w:pPr>
      <w:r>
        <w:t>Cheng, Lie (China)</w:t>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134">
          <w:r>
            <w:rPr/>
            <w:t>A/72/PV.2</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134">
          <w:r>
            <w:rPr/>
            <w:t>A/72/PV.2</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46">
          <w:r>
            <w:rPr/>
            <w:t>A/C.4/72/SR.6</w:t>
          </w:r>
        </w:hyperlink>
      </w:r>
    </w:p>
    <w:p>
      <w:pPr>
        <w:pStyle w:val="itssubhead"/>
        <w:keepNext/>
        <w:keepLines/>
        <w:spacing w:after="0"/>
      </w:pPr>
      <w:r>
        <w:t>UNRWA--ACTIVITIES (Agenda Item 53)</w:t>
      </w:r>
    </w:p>
    <w:p>
      <w:pPr>
        <w:pStyle w:val="itsentry"/>
        <w:keepNext/>
        <w:keepLines/>
        <w:spacing w:after="0"/>
      </w:pPr>
      <w:r>
        <w:t xml:space="preserve"> </w:t>
      </w:r>
      <w:r>
        <w:rPr>
          <w:color w:val="000000" w:themeColor="hyperlink"/>
          <w:u w:val="single"/>
        </w:rPr>
        <w:hyperlink r:id="rId28">
          <w:r>
            <w:rPr/>
            <w:t>A/C.4/72/SR.25</w:t>
          </w:r>
        </w:hyperlink>
      </w:r>
    </w:p>
    <w:p>
      <w:pPr>
        <w:pStyle w:val="itssubhead"/>
        <w:keepNext/>
        <w:keepLines/>
        <w:spacing w:after="0"/>
      </w:pPr>
      <w:r>
        <w:t>FALKLAND ISLANDS (MALVINAS) QUESTION (Agenda Item 46)</w:t>
      </w:r>
    </w:p>
    <w:p>
      <w:pPr>
        <w:pStyle w:val="itsentry"/>
        <w:keepNext/>
        <w:keepLines/>
        <w:spacing w:after="0"/>
      </w:pPr>
      <w:r>
        <w:t xml:space="preserve"> </w:t>
      </w:r>
      <w:r>
        <w:rPr>
          <w:color w:val="000000" w:themeColor="hyperlink"/>
          <w:u w:val="single"/>
        </w:rPr>
        <w:hyperlink r:id="rId46">
          <w:r>
            <w:rPr/>
            <w:t>A/C.4/72/SR.6</w:t>
          </w:r>
        </w:hyperlink>
      </w:r>
      <w:r>
        <w:br/>
      </w:r>
    </w:p>
    <w:p>
      <w:pPr>
        <w:pStyle w:val="itshead"/>
        <w:keepNext/>
        <w:keepLines/>
      </w:pPr>
      <w:r>
        <w:t>Cheon, Kyeongjin (Republic of Korea)</w:t>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132">
          <w:r>
            <w:rPr/>
            <w:t>A/C.4/72/SR.19</w:t>
          </w:r>
        </w:hyperlink>
      </w:r>
      <w:r>
        <w:br/>
      </w:r>
    </w:p>
    <w:p>
      <w:pPr>
        <w:pStyle w:val="itshead"/>
        <w:keepNext/>
        <w:keepLines/>
      </w:pPr>
      <w:r>
        <w:t>Chernysheva, Larisa B. (Russian Federation)</w:t>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7">
          <w:r>
            <w:rPr/>
            <w:t>A/C.6/72/SR.6</w:t>
          </w:r>
        </w:hyperlink>
      </w:r>
      <w:r>
        <w:t xml:space="preserve">; </w:t>
      </w:r>
      <w:r>
        <w:rPr>
          <w:color w:val="000000" w:themeColor="hyperlink"/>
          <w:u w:val="single"/>
        </w:rPr>
        <w:hyperlink r:id="rId148">
          <w:r>
            <w:rPr/>
            <w:t>A/C.6/72/SR.7</w:t>
          </w:r>
        </w:hyperlink>
      </w:r>
    </w:p>
    <w:p>
      <w:pPr>
        <w:pStyle w:val="itssubhead"/>
        <w:keepNext/>
        <w:keepLines/>
        <w:spacing w:after="0"/>
      </w:pPr>
      <w:r>
        <w:t>PEACEKEEPING OPERATIONS--CRIMINAL LIABILITY (Agenda Item 78)</w:t>
      </w:r>
    </w:p>
    <w:p>
      <w:pPr>
        <w:pStyle w:val="itsentry"/>
        <w:keepNext/>
        <w:keepLines/>
        <w:spacing w:after="0"/>
      </w:pPr>
      <w:r>
        <w:t xml:space="preserve"> </w:t>
      </w:r>
      <w:r>
        <w:rPr>
          <w:color w:val="000000" w:themeColor="hyperlink"/>
          <w:u w:val="single"/>
        </w:rPr>
        <w:hyperlink r:id="rId104">
          <w:r>
            <w:rPr/>
            <w:t>A/C.6/72/SR.9</w:t>
          </w:r>
        </w:hyperlink>
      </w:r>
    </w:p>
    <w:p>
      <w:pPr>
        <w:pStyle w:val="itssubhead"/>
        <w:keepNext/>
        <w:keepLines/>
        <w:spacing w:after="0"/>
      </w:pPr>
      <w:r>
        <w:t>LAW OF THE SEA (Agenda Item 77a)</w:t>
      </w:r>
    </w:p>
    <w:p>
      <w:pPr>
        <w:pStyle w:val="itsentry"/>
        <w:keepNext/>
        <w:keepLines/>
        <w:spacing w:after="0"/>
      </w:pPr>
      <w:r>
        <w:t xml:space="preserve"> </w:t>
      </w:r>
      <w:r>
        <w:rPr>
          <w:color w:val="000000" w:themeColor="hyperlink"/>
          <w:u w:val="single"/>
        </w:rPr>
        <w:hyperlink r:id="rId120">
          <w:r>
            <w:rPr/>
            <w:t>A/72/PV.76</w:t>
          </w:r>
        </w:hyperlink>
      </w:r>
      <w:r>
        <w:br/>
      </w:r>
    </w:p>
    <w:p>
      <w:pPr>
        <w:pStyle w:val="itshead"/>
        <w:keepNext/>
        <w:keepLines/>
      </w:pPr>
      <w:r>
        <w:t>Cheshire, Finnian (New Zealand)</w:t>
      </w:r>
    </w:p>
    <w:p>
      <w:pPr>
        <w:pStyle w:val="itssubhead"/>
        <w:keepNext/>
        <w:keepLines/>
        <w:spacing w:after="0"/>
      </w:pPr>
      <w:r>
        <w:t>INTERNATIONAL TRIBUNAL--FORMER YUGOSLAVIA--REPORTS (Agenda Item 75)</w:t>
      </w:r>
    </w:p>
    <w:p>
      <w:pPr>
        <w:pStyle w:val="itsentry"/>
        <w:keepNext/>
        <w:keepLines/>
        <w:spacing w:after="0"/>
      </w:pPr>
      <w:r>
        <w:t xml:space="preserve"> </w:t>
      </w:r>
      <w:r>
        <w:rPr>
          <w:color w:val="000000" w:themeColor="hyperlink"/>
          <w:u w:val="single"/>
        </w:rPr>
        <w:hyperlink r:id="rId86">
          <w:r>
            <w:rPr/>
            <w:t>A/72/PV.32</w:t>
          </w:r>
        </w:hyperlink>
      </w:r>
    </w:p>
    <w:p>
      <w:pPr>
        <w:pStyle w:val="itssubhead"/>
        <w:keepNext/>
        <w:keepLines/>
        <w:spacing w:after="0"/>
      </w:pPr>
      <w:r>
        <w:t>INTERNATIONAL RESIDUAL MECHANISM FOR CRIMINAL TRIBUNALS (Agenda Item 129)</w:t>
      </w:r>
    </w:p>
    <w:p>
      <w:pPr>
        <w:pStyle w:val="itsentry"/>
        <w:keepNext/>
        <w:keepLines/>
        <w:spacing w:after="0"/>
      </w:pPr>
      <w:r>
        <w:t xml:space="preserve"> </w:t>
      </w:r>
      <w:r>
        <w:rPr>
          <w:color w:val="000000" w:themeColor="hyperlink"/>
          <w:u w:val="single"/>
        </w:rPr>
        <w:hyperlink r:id="rId86">
          <w:r>
            <w:rPr/>
            <w:t>A/72/PV.32</w:t>
          </w:r>
        </w:hyperlink>
      </w:r>
      <w:r>
        <w:br/>
      </w:r>
    </w:p>
    <w:p>
      <w:pPr>
        <w:pStyle w:val="itshead"/>
        <w:keepNext/>
        <w:keepLines/>
      </w:pPr>
      <w:r>
        <w:t>Chheena, Muhammad Zulqarnain (Pakistan)</w:t>
      </w:r>
    </w:p>
    <w:p>
      <w:pPr>
        <w:pStyle w:val="itssubhead"/>
        <w:keepNext/>
        <w:keepLines/>
        <w:spacing w:after="0"/>
      </w:pPr>
      <w:r>
        <w:t>HUMAN RIGHTS (Agenda Item 72)</w:t>
      </w:r>
    </w:p>
    <w:p>
      <w:pPr>
        <w:pStyle w:val="itsentry"/>
        <w:keepNext/>
        <w:keepLines/>
        <w:spacing w:after="0"/>
      </w:pPr>
      <w:r>
        <w:t xml:space="preserve"> </w:t>
      </w:r>
      <w:r>
        <w:rPr>
          <w:color w:val="000000" w:themeColor="hyperlink"/>
          <w:u w:val="single"/>
        </w:rPr>
        <w:hyperlink r:id="rId140">
          <w:r>
            <w:rPr/>
            <w:t>A/C.3/72/SR.35</w:t>
          </w:r>
        </w:hyperlink>
      </w:r>
    </w:p>
    <w:p>
      <w:pPr>
        <w:pStyle w:val="itssubhead"/>
        <w:keepNext/>
        <w:keepLines/>
        <w:spacing w:after="0"/>
      </w:pPr>
      <w:r>
        <w:t>HUMAN RIGHTS--REPORTS (Agenda Item 72c)</w:t>
      </w:r>
    </w:p>
    <w:p>
      <w:pPr>
        <w:pStyle w:val="itsentry"/>
        <w:keepNext/>
        <w:keepLines/>
        <w:spacing w:after="0"/>
      </w:pPr>
      <w:r>
        <w:t xml:space="preserve"> </w:t>
      </w:r>
      <w:r>
        <w:rPr>
          <w:color w:val="000000" w:themeColor="hyperlink"/>
          <w:u w:val="single"/>
        </w:rPr>
        <w:hyperlink r:id="rId158">
          <w:r>
            <w:rPr/>
            <w:t>A/C.3/72/SR.33</w:t>
          </w:r>
        </w:hyperlink>
      </w:r>
    </w:p>
    <w:p>
      <w:pPr>
        <w:pStyle w:val="itssubhead"/>
        <w:keepNext/>
        <w:keepLines/>
        <w:spacing w:after="0"/>
      </w:pPr>
      <w:r>
        <w:t>SELF-DETERMINATION OF PEOPLES (Agenda Item 71)</w:t>
      </w:r>
    </w:p>
    <w:p>
      <w:pPr>
        <w:pStyle w:val="itsentry"/>
        <w:keepNext/>
        <w:keepLines/>
        <w:spacing w:after="0"/>
      </w:pPr>
      <w:r>
        <w:t xml:space="preserve"> </w:t>
      </w:r>
      <w:r>
        <w:rPr>
          <w:color w:val="000000" w:themeColor="hyperlink"/>
          <w:u w:val="single"/>
        </w:rPr>
        <w:hyperlink r:id="rId230">
          <w:r>
            <w:rPr/>
            <w:t>A/C.3/72/SR.38</w:t>
          </w:r>
        </w:hyperlink>
      </w:r>
      <w:r>
        <w:br/>
      </w:r>
    </w:p>
    <w:p>
      <w:pPr>
        <w:pStyle w:val="itshead"/>
        <w:keepNext/>
        <w:keepLines/>
      </w:pPr>
      <w:r>
        <w:t>Chifwaila, Hellen Mkhweo (Zambia)</w:t>
      </w:r>
    </w:p>
    <w:p>
      <w:pPr>
        <w:pStyle w:val="itssubhead"/>
        <w:keepNext/>
        <w:keepLines/>
        <w:spacing w:after="0"/>
      </w:pPr>
      <w:r>
        <w:t>HUMAN RIGHTS--PROGRAMMES OF ACTION (1993) (Agenda Item 72d)</w:t>
      </w:r>
    </w:p>
    <w:p>
      <w:pPr>
        <w:pStyle w:val="itsentry"/>
        <w:keepNext/>
        <w:keepLines/>
        <w:spacing w:after="0"/>
      </w:pPr>
      <w:r>
        <w:t xml:space="preserve"> </w:t>
      </w:r>
      <w:r>
        <w:rPr>
          <w:color w:val="000000" w:themeColor="hyperlink"/>
          <w:u w:val="single"/>
        </w:rPr>
        <w:hyperlink r:id="rId210">
          <w:r>
            <w:rPr/>
            <w:t>A/C.3/72/SR.19</w:t>
          </w:r>
        </w:hyperlink>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90">
          <w:r>
            <w:rPr/>
            <w:t>A/C.3/72/SR.41</w:t>
          </w:r>
        </w:hyperlink>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39">
          <w:r>
            <w:rPr/>
            <w:t>A/C.3/72/SR.53</w:t>
          </w:r>
        </w:hyperlink>
      </w:r>
      <w:r>
        <w:br/>
      </w:r>
    </w:p>
    <w:p>
      <w:pPr>
        <w:pStyle w:val="itshead"/>
        <w:keepNext/>
        <w:keepLines/>
      </w:pPr>
      <w:r>
        <w:t>Chigejo, Onismo (Zimbabwe)</w:t>
      </w:r>
    </w:p>
    <w:p>
      <w:pPr>
        <w:pStyle w:val="itssubhead"/>
        <w:keepNext/>
        <w:keepLines/>
        <w:spacing w:after="0"/>
      </w:pPr>
      <w:r>
        <w:t>LANDLOCKED DEVELOPING COUNTRIES--CONFERENCE (2ND : 2014 : VIENNA) (Agenda Item 22b)</w:t>
      </w:r>
    </w:p>
    <w:p>
      <w:pPr>
        <w:pStyle w:val="itsentry"/>
        <w:keepNext/>
        <w:keepLines/>
        <w:spacing w:after="0"/>
      </w:pPr>
      <w:r>
        <w:t xml:space="preserve"> </w:t>
      </w:r>
      <w:r>
        <w:rPr>
          <w:color w:val="000000" w:themeColor="hyperlink"/>
          <w:u w:val="single"/>
        </w:rPr>
        <w:hyperlink r:id="rId294">
          <w:r>
            <w:rPr/>
            <w:t>A/C.2/72/SR.18</w:t>
          </w:r>
        </w:hyperlink>
      </w:r>
    </w:p>
    <w:p>
      <w:pPr>
        <w:pStyle w:val="itssubhead"/>
        <w:keepNext/>
        <w:keepLines/>
        <w:spacing w:after="0"/>
      </w:pPr>
      <w:r>
        <w:t>WOMEN IN DEVELOPMENT (Agenda Item 23b)</w:t>
      </w:r>
    </w:p>
    <w:p>
      <w:pPr>
        <w:pStyle w:val="itsentry"/>
        <w:keepNext/>
        <w:keepLines/>
        <w:spacing w:after="0"/>
      </w:pPr>
      <w:r>
        <w:t xml:space="preserve"> </w:t>
      </w:r>
      <w:r>
        <w:rPr>
          <w:color w:val="000000" w:themeColor="hyperlink"/>
          <w:u w:val="single"/>
        </w:rPr>
        <w:hyperlink r:id="rId96">
          <w:r>
            <w:rPr/>
            <w:t>A/C.2/72/SR.13</w:t>
          </w:r>
        </w:hyperlink>
      </w:r>
    </w:p>
    <w:p>
      <w:pPr>
        <w:pStyle w:val="itssubhead"/>
        <w:keepNext/>
        <w:keepLines/>
        <w:spacing w:after="0"/>
      </w:pPr>
      <w:r>
        <w:t>LEAST DEVELOPED COUNTRIES--CONFERENCE (4TH : 2011 : ISTANBUL) (Agenda Item 22a)</w:t>
      </w:r>
    </w:p>
    <w:p>
      <w:pPr>
        <w:pStyle w:val="itsentry"/>
        <w:keepNext/>
        <w:keepLines/>
        <w:spacing w:after="0"/>
      </w:pPr>
      <w:r>
        <w:t xml:space="preserve"> </w:t>
      </w:r>
      <w:r>
        <w:rPr>
          <w:color w:val="000000" w:themeColor="hyperlink"/>
          <w:u w:val="single"/>
        </w:rPr>
        <w:hyperlink r:id="rId294">
          <w:r>
            <w:rPr/>
            <w:t>A/C.2/72/SR.18</w:t>
          </w:r>
        </w:hyperlink>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96">
          <w:r>
            <w:rPr/>
            <w:t>A/C.2/72/SR.13</w:t>
          </w:r>
        </w:hyperlink>
      </w:r>
      <w:r>
        <w:br/>
      </w:r>
    </w:p>
    <w:p>
      <w:pPr>
        <w:pStyle w:val="itshead"/>
        <w:keepNext/>
        <w:keepLines/>
      </w:pPr>
      <w:r>
        <w:t>Chigiyal, Jane J. (Micronesia (Federated States of)) (Pacific Small Island Developing States)</w:t>
      </w:r>
    </w:p>
    <w:p>
      <w:pPr>
        <w:pStyle w:val="itssubhead"/>
        <w:keepNext/>
        <w:keepLines/>
        <w:spacing w:after="0"/>
      </w:pPr>
      <w:r>
        <w:t>LAW OF THE SEA (Agenda Item 77a)</w:t>
      </w:r>
    </w:p>
    <w:p>
      <w:pPr>
        <w:pStyle w:val="itsentry"/>
        <w:keepNext/>
        <w:keepLines/>
        <w:spacing w:after="0"/>
      </w:pPr>
      <w:r>
        <w:t xml:space="preserve"> </w:t>
      </w:r>
      <w:r>
        <w:rPr>
          <w:color w:val="000000" w:themeColor="hyperlink"/>
          <w:u w:val="single"/>
        </w:rPr>
        <w:hyperlink r:id="rId208">
          <w:r>
            <w:rPr/>
            <w:t>A/72/PV.63</w:t>
          </w:r>
        </w:hyperlink>
      </w:r>
    </w:p>
    <w:p>
      <w:pPr>
        <w:pStyle w:val="itssubhead"/>
        <w:keepNext/>
        <w:keepLines/>
        <w:spacing w:after="0"/>
      </w:pPr>
      <w:r>
        <w:t>STRADDLING FISH STOCKS (Agenda Item 77b)</w:t>
      </w:r>
    </w:p>
    <w:p>
      <w:pPr>
        <w:pStyle w:val="itsentry"/>
        <w:keepNext/>
        <w:keepLines/>
        <w:spacing w:after="0"/>
      </w:pPr>
      <w:r>
        <w:t xml:space="preserve"> </w:t>
      </w:r>
      <w:r>
        <w:rPr>
          <w:color w:val="000000" w:themeColor="hyperlink"/>
          <w:u w:val="single"/>
        </w:rPr>
        <w:hyperlink r:id="rId208">
          <w:r>
            <w:rPr/>
            <w:t>A/72/PV.63</w:t>
          </w:r>
        </w:hyperlink>
      </w:r>
      <w:r>
        <w:br/>
      </w:r>
    </w:p>
    <w:p>
      <w:pPr>
        <w:pStyle w:val="itshead"/>
        <w:keepNext/>
        <w:keepLines/>
      </w:pPr>
      <w:r>
        <w:t>Chinyonga, Eliphas (Zambia)</w:t>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SUSTAINABLE ENERGY (Agenda Item 19i)</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DESERTIFICATION--TREATY (1994) (Agenda Item 19e)</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DISASTER PREVENTION (Agenda Item 19c)</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CLIMATE (Agenda Item 19d)</w:t>
      </w:r>
    </w:p>
    <w:p>
      <w:pPr>
        <w:pStyle w:val="itsentry"/>
        <w:keepNext/>
        <w:keepLines/>
        <w:spacing w:after="0"/>
      </w:pPr>
      <w:r>
        <w:t xml:space="preserve"> </w:t>
      </w:r>
      <w:r>
        <w:rPr>
          <w:color w:val="000000" w:themeColor="hyperlink"/>
          <w:u w:val="single"/>
        </w:rPr>
        <w:hyperlink r:id="rId51">
          <w:r>
            <w:rPr/>
            <w:t>A/C.2/72/SR.9</w:t>
          </w:r>
        </w:hyperlink>
      </w:r>
      <w:r>
        <w:br/>
      </w:r>
    </w:p>
    <w:p>
      <w:pPr>
        <w:pStyle w:val="itshead"/>
        <w:keepNext/>
        <w:keepLines/>
      </w:pPr>
      <w:r>
        <w:t>Chirapant, Nawin (Thailand) (ASEAN)</w:t>
      </w:r>
    </w:p>
    <w:p>
      <w:pPr>
        <w:pStyle w:val="itssubhead"/>
        <w:keepNext/>
        <w:keepLines/>
        <w:spacing w:after="0"/>
      </w:pPr>
      <w:r>
        <w:t>LANDMINES--TREATIES (1997) (Agenda Item 99m)</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127">
          <w:r>
            <w:rPr/>
            <w:t>A/C.1/72/PV.18</w:t>
          </w:r>
        </w:hyperlink>
      </w:r>
      <w:r>
        <w:br/>
      </w:r>
    </w:p>
    <w:p>
      <w:pPr>
        <w:pStyle w:val="itshead"/>
        <w:keepNext/>
        <w:keepLines/>
      </w:pPr>
      <w:r>
        <w:t>Chittrawat, Jarida  (Thailand)</w:t>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23">
          <w:r>
            <w:rPr/>
            <w:t>A/C.3/72/SR.3</w:t>
          </w:r>
        </w:hyperlink>
      </w:r>
      <w:r>
        <w:br/>
      </w:r>
    </w:p>
    <w:p>
      <w:pPr>
        <w:pStyle w:val="itshead"/>
        <w:keepNext/>
        <w:keepLines/>
      </w:pPr>
      <w:r>
        <w:t>Cho, Tae-Yul  (Republic of Korea) (UN. Peacebuilding Commission. Chair)</w:t>
      </w:r>
    </w:p>
    <w:p>
      <w:pPr>
        <w:pStyle w:val="itssubhead"/>
        <w:keepNext/>
        <w:keepLines/>
        <w:spacing w:after="0"/>
      </w:pPr>
      <w:r>
        <w:t>UN. PEACEBUILDING COMMISSION--REPORTS (2016-2017) (Agenda Item 30)</w:t>
      </w:r>
    </w:p>
    <w:p>
      <w:pPr>
        <w:pStyle w:val="itsentry"/>
        <w:keepNext/>
        <w:keepLines/>
        <w:spacing w:after="0"/>
      </w:pPr>
      <w:r>
        <w:t xml:space="preserve"> </w:t>
      </w:r>
      <w:r>
        <w:rPr>
          <w:color w:val="000000" w:themeColor="hyperlink"/>
          <w:u w:val="single"/>
        </w:rPr>
        <w:hyperlink r:id="rId217">
          <w:r>
            <w:rPr/>
            <w:t>A/72/PV.90</w:t>
          </w:r>
        </w:hyperlink>
      </w:r>
      <w:r>
        <w:br/>
      </w:r>
    </w:p>
    <w:p>
      <w:pPr>
        <w:pStyle w:val="itshead"/>
        <w:keepNext/>
        <w:keepLines/>
      </w:pPr>
      <w:r>
        <w:t>Cho, Tae-Yul (Republic of Korea)</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4">
          <w:r>
            <w:rPr/>
            <w:t>A/C.1/72/PV.6</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80">
          <w:r>
            <w:rPr/>
            <w:t>A/C.5/72/SR.39</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4">
          <w:r>
            <w:rPr/>
            <w:t>A/72/PV.85</w:t>
          </w:r>
        </w:hyperlink>
      </w:r>
    </w:p>
    <w:p>
      <w:pPr>
        <w:pStyle w:val="itssubhead"/>
        <w:keepNext/>
        <w:keepLines/>
        <w:spacing w:after="0"/>
      </w:pPr>
      <w:r>
        <w:t>INTERNATIONAL CRIMINAL COURT--REPORTS (Agenda Item 76)</w:t>
      </w:r>
    </w:p>
    <w:p>
      <w:pPr>
        <w:pStyle w:val="itsentry"/>
        <w:keepNext/>
        <w:keepLines/>
        <w:spacing w:after="0"/>
      </w:pPr>
      <w:r>
        <w:t xml:space="preserve"> </w:t>
      </w:r>
      <w:r>
        <w:rPr>
          <w:color w:val="000000" w:themeColor="hyperlink"/>
          <w:u w:val="single"/>
        </w:rPr>
        <w:hyperlink r:id="rId251">
          <w:r>
            <w:rPr/>
            <w:t>A/72/PV.36</w:t>
          </w:r>
        </w:hyperlink>
      </w:r>
      <w:r>
        <w:br/>
      </w:r>
    </w:p>
    <w:p>
      <w:pPr>
        <w:pStyle w:val="itshead"/>
        <w:keepNext/>
        <w:keepLines/>
      </w:pPr>
      <w:r>
        <w:t>Cho, Yeong-moo (Republic of Korea)</w:t>
      </w:r>
    </w:p>
    <w:p>
      <w:pPr>
        <w:pStyle w:val="itssubhead"/>
        <w:keepNext/>
        <w:keepLines/>
        <w:spacing w:after="0"/>
      </w:pPr>
      <w:r>
        <w:t>UN CONFERENCES (Agenda Item 14)</w:t>
      </w:r>
    </w:p>
    <w:p>
      <w:pPr>
        <w:pStyle w:val="itsentry"/>
        <w:keepNext/>
        <w:keepLines/>
        <w:spacing w:after="0"/>
      </w:pPr>
      <w:r>
        <w:t xml:space="preserve"> </w:t>
      </w:r>
      <w:r>
        <w:rPr>
          <w:color w:val="000000" w:themeColor="hyperlink"/>
          <w:u w:val="single"/>
        </w:rPr>
        <w:hyperlink r:id="rId178">
          <w:r>
            <w:rPr/>
            <w:t>A/72/PV.107</w:t>
          </w:r>
        </w:hyperlink>
      </w:r>
    </w:p>
    <w:p>
      <w:pPr>
        <w:pStyle w:val="itssubhead"/>
        <w:keepNext/>
        <w:keepLines/>
        <w:spacing w:after="0"/>
      </w:pPr>
      <w:r>
        <w:t>MILLENNIUM SUMMIT (2000 : NEW YORK) (Agenda Item 117)</w:t>
      </w:r>
    </w:p>
    <w:p>
      <w:pPr>
        <w:pStyle w:val="itsentry"/>
        <w:keepNext/>
        <w:keepLines/>
        <w:spacing w:after="0"/>
      </w:pPr>
      <w:r>
        <w:t xml:space="preserve"> </w:t>
      </w:r>
      <w:r>
        <w:rPr>
          <w:color w:val="000000" w:themeColor="hyperlink"/>
          <w:u w:val="single"/>
        </w:rPr>
        <w:hyperlink r:id="rId178">
          <w:r>
            <w:rPr/>
            <w:t>A/72/PV.107</w:t>
          </w:r>
        </w:hyperlink>
      </w:r>
      <w:r>
        <w:br/>
      </w:r>
    </w:p>
    <w:p>
      <w:pPr>
        <w:pStyle w:val="itshead"/>
        <w:keepNext/>
        <w:keepLines/>
      </w:pPr>
      <w:r>
        <w:t>Choden, Tshoki (Bhutan)</w:t>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AGEING PERSONS (Agenda Item 27b)</w:t>
      </w:r>
    </w:p>
    <w:p>
      <w:pPr>
        <w:pStyle w:val="itsentry"/>
        <w:keepNext/>
        <w:keepLines/>
        <w:spacing w:after="0"/>
      </w:pPr>
      <w:r>
        <w:t xml:space="preserve"> </w:t>
      </w:r>
      <w:r>
        <w:rPr>
          <w:color w:val="000000" w:themeColor="hyperlink"/>
          <w:u w:val="single"/>
        </w:rPr>
        <w:hyperlink r:id="rId197">
          <w:r>
            <w:rPr/>
            <w:t>A/C.3/72/SR.2</w:t>
          </w:r>
        </w:hyperlink>
      </w:r>
      <w:r>
        <w:br/>
      </w:r>
    </w:p>
    <w:p>
      <w:pPr>
        <w:pStyle w:val="itshead"/>
        <w:keepNext/>
        <w:keepLines/>
      </w:pPr>
      <w:r>
        <w:t>Chowdhury, Renuka (India)</w:t>
      </w:r>
    </w:p>
    <w:p>
      <w:pPr>
        <w:pStyle w:val="itssubhead"/>
        <w:keepNext/>
        <w:keepLines/>
        <w:spacing w:after="0"/>
      </w:pPr>
      <w:r>
        <w:t>SCIENCE AND TECHNOLOGY--DEVELOPMENT (Agenda Item 21b)</w:t>
      </w:r>
    </w:p>
    <w:p>
      <w:pPr>
        <w:pStyle w:val="itsentry"/>
        <w:keepNext/>
        <w:keepLines/>
        <w:spacing w:after="0"/>
      </w:pPr>
      <w:r>
        <w:t xml:space="preserve"> </w:t>
      </w:r>
      <w:r>
        <w:rPr>
          <w:color w:val="000000" w:themeColor="hyperlink"/>
          <w:u w:val="single"/>
        </w:rPr>
        <w:hyperlink r:id="rId54">
          <w:r>
            <w:rPr/>
            <w:t>A/C.2/72/SR.14</w:t>
          </w:r>
        </w:hyperlink>
      </w:r>
      <w:r>
        <w:br/>
      </w:r>
    </w:p>
    <w:p>
      <w:pPr>
        <w:pStyle w:val="itshead"/>
        <w:keepNext/>
        <w:keepLines/>
      </w:pPr>
      <w:r>
        <w:t>Christensen, Anne  (International Federation of Red Cross and Red Crescent Societies)</w:t>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EMERGENCY ASSISTANCE (Agenda Item 73a)</w:t>
      </w:r>
    </w:p>
    <w:p>
      <w:pPr>
        <w:pStyle w:val="itsentry"/>
        <w:keepNext/>
        <w:keepLines/>
        <w:spacing w:after="0"/>
      </w:pPr>
      <w:r>
        <w:t xml:space="preserve"> </w:t>
      </w:r>
      <w:r>
        <w:rPr>
          <w:color w:val="000000" w:themeColor="hyperlink"/>
          <w:u w:val="single"/>
        </w:rPr>
        <w:hyperlink r:id="rId312">
          <w:r>
            <w:rPr/>
            <w:t>A/72/PV.70</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22">
          <w:r>
            <w:rPr/>
            <w:t>A/C.3/72/SR.10</w:t>
          </w:r>
        </w:hyperlink>
      </w:r>
      <w:r>
        <w:br/>
      </w:r>
    </w:p>
    <w:p>
      <w:pPr>
        <w:pStyle w:val="itshead"/>
        <w:keepNext/>
        <w:keepLines/>
      </w:pPr>
      <w:r>
        <w:t>Christian, Marji (United States)</w:t>
      </w:r>
    </w:p>
    <w:p>
      <w:pPr>
        <w:pStyle w:val="itssubhead"/>
        <w:keepNext/>
        <w:keepLines/>
        <w:spacing w:after="0"/>
      </w:pPr>
      <w:r>
        <w:t>DEVELOPMENT EDUCATION (Agenda Item 19g)</w:t>
      </w:r>
    </w:p>
    <w:p>
      <w:pPr>
        <w:pStyle w:val="itsentry"/>
        <w:keepNext/>
        <w:keepLines/>
        <w:spacing w:after="0"/>
      </w:pPr>
      <w:r>
        <w:t xml:space="preserve"> </w:t>
      </w:r>
      <w:r>
        <w:rPr>
          <w:color w:val="000000" w:themeColor="hyperlink"/>
          <w:u w:val="single"/>
        </w:rPr>
        <w:hyperlink r:id="rId203">
          <w:r>
            <w:rPr/>
            <w:t>A/C.2/72/SR.26</w:t>
          </w:r>
        </w:hyperlink>
      </w:r>
    </w:p>
    <w:p>
      <w:pPr>
        <w:pStyle w:val="itssubhead"/>
        <w:keepNext/>
        <w:keepLines/>
        <w:spacing w:after="0"/>
      </w:pPr>
      <w:r>
        <w:t>SCIENCE AND TECHNOLOGY--DEVELOPMENT (Agenda Item 21b)</w:t>
      </w:r>
    </w:p>
    <w:p>
      <w:pPr>
        <w:pStyle w:val="itsentry"/>
        <w:keepNext/>
        <w:keepLines/>
        <w:spacing w:after="0"/>
      </w:pPr>
      <w:r>
        <w:t xml:space="preserve"> </w:t>
      </w:r>
      <w:r>
        <w:rPr>
          <w:color w:val="000000" w:themeColor="hyperlink"/>
          <w:u w:val="single"/>
        </w:rPr>
        <w:hyperlink r:id="rId203">
          <w:r>
            <w:rPr/>
            <w:t>A/C.2/72/SR.26</w:t>
          </w:r>
        </w:hyperlink>
      </w:r>
    </w:p>
    <w:p>
      <w:pPr>
        <w:pStyle w:val="itssubhead"/>
        <w:keepNext/>
        <w:keepLines/>
        <w:spacing w:after="0"/>
      </w:pPr>
      <w:r>
        <w:t>CULTURE--DEVELOPMENT (Agenda Item 21c)</w:t>
      </w:r>
    </w:p>
    <w:p>
      <w:pPr>
        <w:pStyle w:val="itsentry"/>
        <w:keepNext/>
        <w:keepLines/>
        <w:spacing w:after="0"/>
      </w:pPr>
      <w:r>
        <w:t xml:space="preserve"> </w:t>
      </w:r>
      <w:r>
        <w:rPr>
          <w:color w:val="000000" w:themeColor="hyperlink"/>
          <w:u w:val="single"/>
        </w:rPr>
        <w:hyperlink r:id="rId205">
          <w:r>
            <w:rPr/>
            <w:t>A/C.2/72/SR.27</w:t>
          </w:r>
        </w:hyperlink>
      </w:r>
    </w:p>
    <w:p>
      <w:pPr>
        <w:pStyle w:val="itssubhead"/>
        <w:keepNext/>
        <w:keepLines/>
        <w:spacing w:after="0"/>
      </w:pPr>
      <w:r>
        <w:t>GLOBALIZATION--UN (Agenda Item 21a)</w:t>
      </w:r>
    </w:p>
    <w:p>
      <w:pPr>
        <w:pStyle w:val="itsentry"/>
        <w:keepNext/>
        <w:keepLines/>
        <w:spacing w:after="0"/>
      </w:pPr>
      <w:r>
        <w:t xml:space="preserve"> </w:t>
      </w:r>
      <w:r>
        <w:rPr>
          <w:color w:val="000000" w:themeColor="hyperlink"/>
          <w:u w:val="single"/>
        </w:rPr>
        <w:hyperlink r:id="rId205">
          <w:r>
            <w:rPr/>
            <w:t>A/C.2/72/SR.27</w:t>
          </w:r>
        </w:hyperlink>
      </w:r>
    </w:p>
    <w:p>
      <w:pPr>
        <w:pStyle w:val="itssubhead"/>
        <w:keepNext/>
        <w:keepLines/>
        <w:spacing w:after="0"/>
      </w:pPr>
      <w:r>
        <w:t>INFORMATION TECHNOLOGY--DEVELOPMENT (Agenda Item 16)</w:t>
      </w:r>
    </w:p>
    <w:p>
      <w:pPr>
        <w:pStyle w:val="itsentry"/>
        <w:keepNext/>
        <w:keepLines/>
        <w:spacing w:after="0"/>
      </w:pPr>
      <w:r>
        <w:t xml:space="preserve"> </w:t>
      </w:r>
      <w:r>
        <w:rPr>
          <w:color w:val="000000" w:themeColor="hyperlink"/>
          <w:u w:val="single"/>
        </w:rPr>
        <w:hyperlink r:id="rId205">
          <w:r>
            <w:rPr/>
            <w:t>A/C.2/72/SR.27</w:t>
          </w:r>
        </w:hyperlink>
      </w:r>
    </w:p>
    <w:p>
      <w:pPr>
        <w:pStyle w:val="itssubhead"/>
        <w:keepNext/>
        <w:keepLines/>
        <w:spacing w:after="0"/>
      </w:pPr>
      <w:r>
        <w:t>FOOD SECURITY (Agenda Item 25)</w:t>
      </w:r>
    </w:p>
    <w:p>
      <w:pPr>
        <w:pStyle w:val="itsentry"/>
        <w:keepNext/>
        <w:keepLines/>
        <w:spacing w:after="0"/>
      </w:pPr>
      <w:r>
        <w:t xml:space="preserve"> </w:t>
      </w:r>
      <w:r>
        <w:rPr>
          <w:color w:val="000000" w:themeColor="hyperlink"/>
          <w:u w:val="single"/>
        </w:rPr>
        <w:hyperlink r:id="rId203">
          <w:r>
            <w:rPr/>
            <w:t>A/C.2/72/SR.26</w:t>
          </w:r>
        </w:hyperlink>
      </w:r>
    </w:p>
    <w:p>
      <w:pPr>
        <w:pStyle w:val="itssubhead"/>
        <w:keepNext/>
        <w:keepLines/>
        <w:spacing w:after="0"/>
      </w:pPr>
      <w:r>
        <w:t>DEVELOPMENT COOPERATION--MIDDLE-INCOME COUNTRIES (Agenda Item 21d)</w:t>
      </w:r>
    </w:p>
    <w:p>
      <w:pPr>
        <w:pStyle w:val="itsentry"/>
        <w:keepNext/>
        <w:keepLines/>
        <w:spacing w:after="0"/>
      </w:pPr>
      <w:r>
        <w:t xml:space="preserve"> </w:t>
      </w:r>
      <w:r>
        <w:rPr>
          <w:color w:val="000000" w:themeColor="hyperlink"/>
          <w:u w:val="single"/>
        </w:rPr>
        <w:hyperlink r:id="rId203">
          <w:r>
            <w:rPr/>
            <w:t>A/C.2/72/SR.26</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203">
          <w:r>
            <w:rPr/>
            <w:t>A/C.2/72/SR.26</w:t>
          </w:r>
        </w:hyperlink>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30">
          <w:r>
            <w:rPr/>
            <w:t>A/C.2/72/SR.25</w:t>
          </w:r>
        </w:hyperlink>
      </w:r>
    </w:p>
    <w:p>
      <w:pPr>
        <w:pStyle w:val="itssubhead"/>
        <w:keepNext/>
        <w:keepLines/>
        <w:spacing w:after="0"/>
      </w:pPr>
      <w:r>
        <w:t>INTERNATIONAL TRADE (Agenda Item 17a)</w:t>
      </w:r>
    </w:p>
    <w:p>
      <w:pPr>
        <w:pStyle w:val="itsentry"/>
        <w:keepNext/>
        <w:keepLines/>
        <w:spacing w:after="0"/>
      </w:pPr>
      <w:r>
        <w:t xml:space="preserve"> </w:t>
      </w:r>
      <w:r>
        <w:rPr>
          <w:color w:val="000000" w:themeColor="hyperlink"/>
          <w:u w:val="single"/>
        </w:rPr>
        <w:hyperlink r:id="rId30">
          <w:r>
            <w:rPr/>
            <w:t>A/C.2/72/SR.25</w:t>
          </w:r>
        </w:hyperlink>
      </w:r>
    </w:p>
    <w:p>
      <w:pPr>
        <w:pStyle w:val="itssubhead"/>
        <w:keepNext/>
        <w:keepLines/>
        <w:spacing w:after="0"/>
      </w:pPr>
      <w:r>
        <w:t>TECHNOLOGICAL CHANGE--SUSTAINABLE DEVELOPMENT (Agenda Item 177)</w:t>
      </w:r>
    </w:p>
    <w:p>
      <w:pPr>
        <w:pStyle w:val="itsentry"/>
        <w:keepNext/>
        <w:keepLines/>
        <w:spacing w:after="0"/>
      </w:pPr>
      <w:r>
        <w:t xml:space="preserve"> </w:t>
      </w:r>
      <w:r>
        <w:rPr>
          <w:color w:val="000000" w:themeColor="hyperlink"/>
          <w:u w:val="single"/>
        </w:rPr>
        <w:hyperlink r:id="rId313">
          <w:r>
            <w:rPr/>
            <w:t>A/72/PV.75</w:t>
          </w:r>
        </w:hyperlink>
      </w:r>
      <w:r>
        <w:br/>
      </w:r>
    </w:p>
    <w:p>
      <w:pPr>
        <w:pStyle w:val="itshead"/>
        <w:keepNext/>
        <w:keepLines/>
      </w:pPr>
      <w:r>
        <w:t>Christodoulidis, Stavros (Greece)</w:t>
      </w:r>
    </w:p>
    <w:p>
      <w:pPr>
        <w:pStyle w:val="itssubhead"/>
        <w:keepNext/>
        <w:keepLines/>
        <w:spacing w:after="0"/>
      </w:pPr>
      <w:r>
        <w:t>HUMAN RIGHTS--UKRAINE (Agenda Item 72c)</w:t>
      </w:r>
    </w:p>
    <w:p>
      <w:pPr>
        <w:pStyle w:val="itsentry"/>
        <w:keepNext/>
        <w:keepLines/>
        <w:spacing w:after="0"/>
      </w:pPr>
      <w:r>
        <w:t xml:space="preserve"> </w:t>
      </w:r>
      <w:r>
        <w:rPr>
          <w:color w:val="000000" w:themeColor="hyperlink"/>
          <w:u w:val="single"/>
        </w:rPr>
        <w:hyperlink r:id="rId189">
          <w:r>
            <w:rPr/>
            <w:t>A/C.3/72/SR.46</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18">
          <w:r>
            <w:rPr/>
            <w:t>A/C.3/72/SR.36</w:t>
          </w:r>
        </w:hyperlink>
      </w:r>
      <w:r>
        <w:t xml:space="preserve">; </w:t>
      </w:r>
      <w:r>
        <w:rPr>
          <w:color w:val="000000" w:themeColor="hyperlink"/>
          <w:u w:val="single"/>
        </w:rPr>
        <w:hyperlink r:id="rId129">
          <w:r>
            <w:rPr/>
            <w:t>A/C.3/72/SR.51</w:t>
          </w:r>
        </w:hyperlink>
      </w:r>
      <w:r>
        <w:br/>
      </w:r>
    </w:p>
    <w:p>
      <w:pPr>
        <w:pStyle w:val="itshead"/>
        <w:keepNext/>
        <w:keepLines/>
      </w:pPr>
      <w:r>
        <w:t>Chu, Guang (China)</w:t>
      </w:r>
    </w:p>
    <w:p>
      <w:pPr>
        <w:pStyle w:val="itssubhead"/>
        <w:keepNext/>
        <w:keepLines/>
        <w:spacing w:after="0"/>
      </w:pPr>
      <w:r>
        <w:t>HUMAN RIGHTS (Agenda Item 72)</w:t>
      </w:r>
    </w:p>
    <w:p>
      <w:pPr>
        <w:pStyle w:val="itsentry"/>
        <w:keepNext/>
        <w:keepLines/>
        <w:spacing w:after="0"/>
      </w:pPr>
      <w:r>
        <w:t xml:space="preserve"> </w:t>
      </w:r>
      <w:r>
        <w:rPr>
          <w:color w:val="000000" w:themeColor="hyperlink"/>
          <w:u w:val="single"/>
        </w:rPr>
        <w:hyperlink r:id="rId140">
          <w:r>
            <w:rPr/>
            <w:t>A/C.3/72/SR.35</w:t>
          </w:r>
        </w:hyperlink>
      </w:r>
    </w:p>
    <w:p>
      <w:pPr>
        <w:pStyle w:val="itssubhead"/>
        <w:keepNext/>
        <w:keepLines/>
        <w:spacing w:after="0"/>
      </w:pPr>
      <w:r>
        <w:t>ELECTION VERIFICATION--UN (Agenda Item 72b)</w:t>
      </w:r>
    </w:p>
    <w:p>
      <w:pPr>
        <w:pStyle w:val="itsentry"/>
        <w:keepNext/>
        <w:keepLines/>
        <w:spacing w:after="0"/>
      </w:pPr>
      <w:r>
        <w:t xml:space="preserve"> </w:t>
      </w:r>
      <w:r>
        <w:rPr>
          <w:color w:val="000000" w:themeColor="hyperlink"/>
          <w:u w:val="single"/>
        </w:rPr>
        <w:hyperlink r:id="rId198">
          <w:r>
            <w:rPr/>
            <w:t>A/C.3/72/SR.44</w:t>
          </w:r>
        </w:hyperlink>
      </w:r>
      <w:r>
        <w:br/>
      </w:r>
    </w:p>
    <w:p>
      <w:pPr>
        <w:pStyle w:val="itshead"/>
        <w:keepNext/>
        <w:keepLines/>
      </w:pPr>
      <w:r>
        <w:t>Chávez Cossío, Martha (***)</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6">
          <w:r>
            <w:rPr/>
            <w:t>A/C.4/72/SR.5</w:t>
          </w:r>
        </w:hyperlink>
      </w:r>
      <w:r>
        <w:br/>
      </w:r>
    </w:p>
    <w:p>
      <w:pPr>
        <w:pStyle w:val="itshead"/>
        <w:keepNext/>
        <w:keepLines/>
      </w:pPr>
      <w:r>
        <w:t>Cid Carreño, Gloria (Chile)</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71">
          <w:r>
            <w:rPr/>
            <w:t>A/C.3/72/SR.11</w:t>
          </w:r>
        </w:hyperlink>
      </w:r>
      <w:r>
        <w:t xml:space="preserve">; </w:t>
      </w:r>
      <w:r>
        <w:rPr>
          <w:color w:val="000000" w:themeColor="hyperlink"/>
          <w:u w:val="single"/>
        </w:rPr>
        <w:hyperlink r:id="rId38">
          <w:r>
            <w:rPr/>
            <w:t>A/C.3/72/SR.52</w:t>
          </w:r>
        </w:hyperlink>
      </w:r>
      <w:r>
        <w:br/>
      </w:r>
    </w:p>
    <w:p>
      <w:pPr>
        <w:pStyle w:val="itshead"/>
        <w:keepNext/>
        <w:keepLines/>
      </w:pPr>
      <w:r>
        <w:t>Ciss, Gorgui (Senegal)</w:t>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132">
          <w:r>
            <w:rPr/>
            <w:t>A/C.4/72/SR.19</w:t>
          </w:r>
        </w:hyperlink>
      </w:r>
      <w:r>
        <w:br/>
      </w:r>
    </w:p>
    <w:p>
      <w:pPr>
        <w:pStyle w:val="itshead"/>
        <w:keepNext/>
        <w:keepLines/>
      </w:pPr>
      <w:r>
        <w:t>Civili, Patrizio (International Development Law Organization)</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6">
          <w:r>
            <w:rPr/>
            <w:t>A/72/PV.87</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74">
          <w:r>
            <w:rPr/>
            <w:t>A/C.6/72/SR.8</w:t>
          </w:r>
        </w:hyperlink>
      </w:r>
      <w:r>
        <w:br/>
      </w:r>
    </w:p>
    <w:p>
      <w:pPr>
        <w:pStyle w:val="itshead"/>
        <w:keepNext/>
        <w:keepLines/>
      </w:pPr>
      <w:r>
        <w:t>Claringbould, Sachi (Netherlands)</w:t>
      </w:r>
    </w:p>
    <w:p>
      <w:pPr>
        <w:pStyle w:val="itssubhead"/>
        <w:keepNext/>
        <w:keepLines/>
        <w:spacing w:after="0"/>
      </w:pPr>
      <w:r>
        <w:t>DISARMAMENT--UN. GENERAL ASSEMBLY (10TH SPECIAL SESS. : 1978) (Agenda Item 101)</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UN. CONFERENCE ON DISARMAMENT--REPORTS (2017) (Agenda Item 101a)</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UN. DISARMAMENT COMMISSION--REPORTS (2017) (Agenda Item 101b)</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NUCLEAR DISARMAMENT--CONFERENCE (2013 : NEW YORK) (Agenda Item 99cc)</w:t>
      </w:r>
    </w:p>
    <w:p>
      <w:pPr>
        <w:pStyle w:val="itsentry"/>
        <w:keepNext/>
        <w:keepLines/>
        <w:spacing w:after="0"/>
      </w:pPr>
      <w:r>
        <w:t xml:space="preserve"> </w:t>
      </w:r>
      <w:r>
        <w:rPr>
          <w:color w:val="000000" w:themeColor="hyperlink"/>
          <w:u w:val="single"/>
        </w:rPr>
        <w:hyperlink r:id="rId174">
          <w:r>
            <w:rPr/>
            <w:t>A/C.1/72/PV.27</w:t>
          </w:r>
        </w:hyperlink>
      </w:r>
      <w:r>
        <w:br/>
      </w:r>
    </w:p>
    <w:p>
      <w:pPr>
        <w:pStyle w:val="itshead"/>
        <w:keepNext/>
        <w:keepLines/>
      </w:pPr>
      <w:r>
        <w:t>Claycomb, Lloyd (United States)</w:t>
      </w:r>
    </w:p>
    <w:p>
      <w:pPr>
        <w:pStyle w:val="itssubhead"/>
        <w:keepNext/>
        <w:keepLines/>
        <w:spacing w:after="0"/>
      </w:pPr>
      <w:r>
        <w:t>STRADDLING FISH STOCKS (Agenda Item 77b)</w:t>
      </w:r>
    </w:p>
    <w:p>
      <w:pPr>
        <w:pStyle w:val="itsentry"/>
        <w:keepNext/>
        <w:keepLines/>
        <w:spacing w:after="0"/>
      </w:pPr>
      <w:r>
        <w:t xml:space="preserve"> </w:t>
      </w:r>
      <w:r>
        <w:rPr>
          <w:color w:val="000000" w:themeColor="hyperlink"/>
          <w:u w:val="single"/>
        </w:rPr>
        <w:hyperlink r:id="rId211">
          <w:r>
            <w:rPr/>
            <w:t>A/72/PV.64</w:t>
          </w:r>
        </w:hyperlink>
      </w:r>
    </w:p>
    <w:p>
      <w:pPr>
        <w:pStyle w:val="itssubhead"/>
        <w:keepNext/>
        <w:keepLines/>
        <w:spacing w:after="0"/>
      </w:pPr>
      <w:r>
        <w:t>SANCTIONS--INTERNATIONAL RELATIONS (Agenda Item 72b)</w:t>
      </w:r>
    </w:p>
    <w:p>
      <w:pPr>
        <w:pStyle w:val="itsentry"/>
        <w:keepNext/>
        <w:keepLines/>
        <w:spacing w:after="0"/>
      </w:pPr>
      <w:r>
        <w:t xml:space="preserve"> </w:t>
      </w:r>
      <w:r>
        <w:rPr>
          <w:color w:val="000000" w:themeColor="hyperlink"/>
          <w:u w:val="single"/>
        </w:rPr>
        <w:hyperlink r:id="rId152">
          <w:r>
            <w:rPr/>
            <w:t>A/C.3/72/SR.23</w:t>
          </w:r>
        </w:hyperlink>
      </w:r>
    </w:p>
    <w:p>
      <w:pPr>
        <w:pStyle w:val="itssubhead"/>
        <w:keepNext/>
        <w:keepLines/>
        <w:spacing w:after="0"/>
      </w:pPr>
      <w:r>
        <w:t>TERRORISM--HUMAN RIGHTS (Agenda Item 72b)</w:t>
      </w:r>
    </w:p>
    <w:p>
      <w:pPr>
        <w:pStyle w:val="itsentry"/>
        <w:keepNext/>
        <w:keepLines/>
        <w:spacing w:after="0"/>
      </w:pPr>
      <w:r>
        <w:t xml:space="preserve"> </w:t>
      </w:r>
      <w:r>
        <w:rPr>
          <w:color w:val="000000" w:themeColor="hyperlink"/>
          <w:u w:val="single"/>
        </w:rPr>
        <w:hyperlink r:id="rId152">
          <w:r>
            <w:rPr/>
            <w:t>A/C.3/72/SR.23</w:t>
          </w:r>
        </w:hyperlink>
      </w:r>
    </w:p>
    <w:p>
      <w:pPr>
        <w:pStyle w:val="itssubhead"/>
        <w:keepNext/>
        <w:keepLines/>
        <w:spacing w:after="0"/>
      </w:pPr>
      <w:r>
        <w:t>TORTURE AND OTHER CRUEL TREATMENT (Agenda Item 72a)</w:t>
      </w:r>
    </w:p>
    <w:p>
      <w:pPr>
        <w:pStyle w:val="itsentry"/>
        <w:keepNext/>
        <w:keepLines/>
        <w:spacing w:after="0"/>
      </w:pPr>
      <w:r>
        <w:t xml:space="preserve"> </w:t>
      </w:r>
      <w:r>
        <w:rPr>
          <w:color w:val="000000" w:themeColor="hyperlink"/>
          <w:u w:val="single"/>
        </w:rPr>
        <w:hyperlink r:id="rId100">
          <w:r>
            <w:rPr/>
            <w:t>A/C.3/72/SR.18</w:t>
          </w:r>
        </w:hyperlink>
      </w:r>
    </w:p>
    <w:p>
      <w:pPr>
        <w:pStyle w:val="itssubhead"/>
        <w:keepNext/>
        <w:keepLines/>
        <w:spacing w:after="0"/>
      </w:pPr>
      <w:r>
        <w:t>LAW OF THE SEA (Agenda Item 77a)</w:t>
      </w:r>
    </w:p>
    <w:p>
      <w:pPr>
        <w:pStyle w:val="itsentry"/>
        <w:keepNext/>
        <w:keepLines/>
        <w:spacing w:after="0"/>
      </w:pPr>
      <w:r>
        <w:t xml:space="preserve"> </w:t>
      </w:r>
      <w:r>
        <w:rPr>
          <w:color w:val="000000" w:themeColor="hyperlink"/>
          <w:u w:val="single"/>
        </w:rPr>
        <w:hyperlink r:id="rId211">
          <w:r>
            <w:rPr/>
            <w:t>A/72/PV.64</w:t>
          </w:r>
        </w:hyperlink>
      </w:r>
    </w:p>
    <w:p>
      <w:pPr>
        <w:pStyle w:val="itssubhead"/>
        <w:keepNext/>
        <w:keepLines/>
        <w:spacing w:after="0"/>
      </w:pPr>
      <w:r>
        <w:t>JUDICIAL INDEPENDENCE (Agenda Item 72b)</w:t>
      </w:r>
    </w:p>
    <w:p>
      <w:pPr>
        <w:pStyle w:val="itsentry"/>
        <w:keepNext/>
        <w:keepLines/>
        <w:spacing w:after="0"/>
      </w:pPr>
      <w:r>
        <w:t xml:space="preserve"> </w:t>
      </w:r>
      <w:r>
        <w:rPr>
          <w:color w:val="000000" w:themeColor="hyperlink"/>
          <w:u w:val="single"/>
        </w:rPr>
        <w:hyperlink r:id="rId152">
          <w:r>
            <w:rPr/>
            <w:t>A/C.3/72/SR.23</w:t>
          </w:r>
        </w:hyperlink>
      </w:r>
      <w:r>
        <w:br/>
      </w:r>
    </w:p>
    <w:p>
      <w:pPr>
        <w:pStyle w:val="itshead"/>
        <w:keepNext/>
        <w:keepLines/>
      </w:pPr>
      <w:r>
        <w:t>Cleobury, Simon (United Kingdom)</w:t>
      </w:r>
    </w:p>
    <w:p>
      <w:pPr>
        <w:pStyle w:val="itssubhead"/>
        <w:keepNext/>
        <w:keepLines/>
        <w:spacing w:after="0"/>
      </w:pPr>
      <w:r>
        <w:t>INFORMATION--INTERNATIONAL SECURITY (Agenda Item 94)</w:t>
      </w:r>
    </w:p>
    <w:p>
      <w:pPr>
        <w:pStyle w:val="itsentry"/>
        <w:keepNext/>
        <w:keepLines/>
        <w:spacing w:after="0"/>
      </w:pPr>
      <w:r>
        <w:t xml:space="preserve"> </w:t>
      </w:r>
      <w:r>
        <w:rPr>
          <w:color w:val="000000" w:themeColor="hyperlink"/>
          <w:u w:val="single"/>
        </w:rPr>
        <w:hyperlink r:id="rId165">
          <w:r>
            <w:rPr/>
            <w:t>A/C.1/72/PV.20</w:t>
          </w:r>
        </w:hyperlink>
      </w:r>
    </w:p>
    <w:p>
      <w:pPr>
        <w:pStyle w:val="itssubhead"/>
        <w:keepNext/>
        <w:keepLines/>
        <w:spacing w:after="0"/>
      </w:pPr>
      <w:r>
        <w:t>ARMS RACE--OUTER SPACE (Agenda Item 97a)</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OUTER SPACE--CONFIDENCE-BUILDING MEASURES (Agenda Item 99v)</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WEAPONS--OUTER SPACE (Agenda Item 97b)</w:t>
      </w:r>
    </w:p>
    <w:p>
      <w:pPr>
        <w:pStyle w:val="itsentry"/>
        <w:keepNext/>
        <w:keepLines/>
        <w:spacing w:after="0"/>
      </w:pPr>
      <w:r>
        <w:t xml:space="preserve"> </w:t>
      </w:r>
      <w:r>
        <w:rPr>
          <w:color w:val="000000" w:themeColor="hyperlink"/>
          <w:u w:val="single"/>
        </w:rPr>
        <w:hyperlink r:id="rId15">
          <w:r>
            <w:rPr/>
            <w:t>A/C.1/72/PV.16</w:t>
          </w:r>
        </w:hyperlink>
      </w:r>
      <w:r>
        <w:br/>
      </w:r>
    </w:p>
    <w:p>
      <w:pPr>
        <w:pStyle w:val="itshead"/>
        <w:keepNext/>
        <w:keepLines/>
      </w:pPr>
      <w:r>
        <w:t>Clifford, Sinead (Australia)</w:t>
      </w:r>
    </w:p>
    <w:p>
      <w:pPr>
        <w:pStyle w:val="itssubhead"/>
        <w:keepNext/>
        <w:keepLines/>
        <w:spacing w:after="0"/>
      </w:pPr>
      <w:r>
        <w:t>UN CONFERENCES (Agenda Item 14)</w:t>
      </w:r>
    </w:p>
    <w:p>
      <w:pPr>
        <w:pStyle w:val="itsentry"/>
        <w:keepNext/>
        <w:keepLines/>
        <w:spacing w:after="0"/>
      </w:pPr>
      <w:r>
        <w:t xml:space="preserve"> </w:t>
      </w:r>
      <w:r>
        <w:rPr>
          <w:color w:val="000000" w:themeColor="hyperlink"/>
          <w:u w:val="single"/>
        </w:rPr>
        <w:hyperlink r:id="rId178">
          <w:r>
            <w:rPr/>
            <w:t>A/72/PV.107</w:t>
          </w:r>
        </w:hyperlink>
      </w:r>
    </w:p>
    <w:p>
      <w:pPr>
        <w:pStyle w:val="itssubhead"/>
        <w:keepNext/>
        <w:keepLines/>
        <w:spacing w:after="0"/>
      </w:pPr>
      <w:r>
        <w:t>MILLENNIUM SUMMIT (2000 : NEW YORK) (Agenda Item 117)</w:t>
      </w:r>
    </w:p>
    <w:p>
      <w:pPr>
        <w:pStyle w:val="itsentry"/>
        <w:keepNext/>
        <w:keepLines/>
        <w:spacing w:after="0"/>
      </w:pPr>
      <w:r>
        <w:t xml:space="preserve"> </w:t>
      </w:r>
      <w:r>
        <w:rPr>
          <w:color w:val="000000" w:themeColor="hyperlink"/>
          <w:u w:val="single"/>
        </w:rPr>
        <w:hyperlink r:id="rId178">
          <w:r>
            <w:rPr/>
            <w:t>A/72/PV.107</w:t>
          </w:r>
        </w:hyperlink>
      </w:r>
      <w:r>
        <w:br/>
      </w:r>
    </w:p>
    <w:p>
      <w:pPr>
        <w:pStyle w:val="itshead"/>
        <w:keepNext/>
        <w:keepLines/>
      </w:pPr>
      <w:r>
        <w:t>Clos, Joan (UN-HABITAT. Executive Director)</w:t>
      </w:r>
    </w:p>
    <w:p>
      <w:pPr>
        <w:pStyle w:val="itssubhead"/>
        <w:keepNext/>
        <w:keepLines/>
        <w:spacing w:after="0"/>
      </w:pPr>
      <w:r>
        <w:t>HUMAN SETTLEMENTS (Agenda Item 20)</w:t>
      </w:r>
    </w:p>
    <w:p>
      <w:pPr>
        <w:pStyle w:val="itsentry"/>
        <w:keepNext/>
        <w:keepLines/>
        <w:spacing w:after="0"/>
      </w:pPr>
      <w:r>
        <w:t xml:space="preserve"> </w:t>
      </w:r>
      <w:r>
        <w:rPr>
          <w:color w:val="000000" w:themeColor="hyperlink"/>
          <w:u w:val="single"/>
        </w:rPr>
        <w:hyperlink r:id="rId155">
          <w:r>
            <w:rPr/>
            <w:t>A/C.2/72/SR.19</w:t>
          </w:r>
        </w:hyperlink>
      </w:r>
      <w:r>
        <w:br/>
      </w:r>
    </w:p>
    <w:p>
      <w:pPr>
        <w:pStyle w:val="itshead"/>
        <w:keepNext/>
        <w:keepLines/>
      </w:pPr>
      <w:r>
        <w:t>Clyne, Jarrod (New Zealand)</w:t>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247">
          <w:r>
            <w:rPr/>
            <w:t>A/C.3/72/SR.28</w:t>
          </w:r>
        </w:hyperlink>
      </w:r>
    </w:p>
    <w:p>
      <w:pPr>
        <w:pStyle w:val="itssubhead"/>
        <w:keepNext/>
        <w:keepLines/>
        <w:spacing w:after="0"/>
      </w:pPr>
      <w:r>
        <w:t>HUMAN RIGHTS ACTIVISTS (Agenda Item 72b)</w:t>
      </w:r>
    </w:p>
    <w:p>
      <w:pPr>
        <w:pStyle w:val="itsentry"/>
        <w:keepNext/>
        <w:keepLines/>
        <w:spacing w:after="0"/>
      </w:pPr>
      <w:r>
        <w:t xml:space="preserve"> </w:t>
      </w:r>
      <w:r>
        <w:rPr>
          <w:color w:val="000000" w:themeColor="hyperlink"/>
          <w:u w:val="single"/>
        </w:rPr>
        <w:hyperlink r:id="rId233">
          <w:r>
            <w:rPr/>
            <w:t>A/C.3/72/SR.30</w:t>
          </w:r>
        </w:hyperlink>
      </w:r>
    </w:p>
    <w:p>
      <w:pPr>
        <w:pStyle w:val="itssubhead"/>
        <w:keepNext/>
        <w:keepLines/>
        <w:spacing w:after="0"/>
      </w:pPr>
      <w:r>
        <w:t>SEXUAL MINORITIES (Agenda Item 72b)</w:t>
      </w:r>
    </w:p>
    <w:p>
      <w:pPr>
        <w:pStyle w:val="itsentry"/>
        <w:keepNext/>
        <w:keepLines/>
        <w:spacing w:after="0"/>
      </w:pPr>
      <w:r>
        <w:t xml:space="preserve"> </w:t>
      </w:r>
      <w:r>
        <w:rPr>
          <w:color w:val="000000" w:themeColor="hyperlink"/>
          <w:u w:val="single"/>
        </w:rPr>
        <w:hyperlink r:id="rId209">
          <w:r>
            <w:rPr/>
            <w:t>A/C.3/72/SR.34</w:t>
          </w:r>
        </w:hyperlink>
      </w:r>
      <w:r>
        <w:br/>
      </w:r>
    </w:p>
    <w:p>
      <w:pPr>
        <w:pStyle w:val="itshead"/>
        <w:keepNext/>
        <w:keepLines/>
      </w:pPr>
      <w:r>
        <w:t>Cohen, Jonathan R. (United States)</w:t>
      </w:r>
    </w:p>
    <w:p>
      <w:pPr>
        <w:pStyle w:val="itssubhead"/>
        <w:keepNext/>
        <w:keepLines/>
        <w:spacing w:after="0"/>
      </w:pPr>
      <w:r>
        <w:t>UN. SECURITY COUNCIL--REPORTS (Agenda Item 29)</w:t>
      </w:r>
    </w:p>
    <w:p>
      <w:pPr>
        <w:pStyle w:val="itsentry"/>
        <w:keepNext/>
        <w:keepLines/>
        <w:spacing w:after="0"/>
      </w:pPr>
      <w:r>
        <w:t xml:space="preserve"> </w:t>
      </w:r>
      <w:r>
        <w:rPr>
          <w:color w:val="000000" w:themeColor="hyperlink"/>
          <w:u w:val="single"/>
        </w:rPr>
        <w:hyperlink r:id="rId314">
          <w:r>
            <w:rPr/>
            <w:t>A/72/PV.114</w:t>
          </w:r>
        </w:hyperlink>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2">
          <w:r>
            <w:rPr/>
            <w:t>A/72/PV.101</w:t>
          </w:r>
        </w:hyperlink>
      </w:r>
      <w:r>
        <w:br/>
      </w:r>
    </w:p>
    <w:p>
      <w:pPr>
        <w:pStyle w:val="itshead"/>
        <w:keepNext/>
        <w:keepLines/>
      </w:pPr>
      <w:r>
        <w:t>Cohen, Nathalie  (Australia)</w:t>
      </w:r>
    </w:p>
    <w:p>
      <w:pPr>
        <w:pStyle w:val="itssubhead"/>
        <w:keepNext/>
        <w:keepLines/>
        <w:spacing w:after="0"/>
      </w:pPr>
      <w:r>
        <w:t>HIV/AIDS--DECLARATIONS (Agenda Item 10)</w:t>
      </w:r>
    </w:p>
    <w:p>
      <w:pPr>
        <w:pStyle w:val="itsentry"/>
        <w:keepNext/>
        <w:keepLines/>
        <w:spacing w:after="0"/>
      </w:pPr>
      <w:r>
        <w:t xml:space="preserve"> </w:t>
      </w:r>
      <w:r>
        <w:rPr>
          <w:color w:val="000000" w:themeColor="hyperlink"/>
          <w:u w:val="single"/>
        </w:rPr>
        <w:hyperlink r:id="rId235">
          <w:r>
            <w:rPr/>
            <w:t>A/72/PV.94</w:t>
          </w:r>
        </w:hyperlink>
      </w:r>
    </w:p>
    <w:p>
      <w:pPr>
        <w:pStyle w:val="itssubhead"/>
        <w:keepNext/>
        <w:keepLines/>
        <w:spacing w:after="0"/>
      </w:pPr>
      <w:r>
        <w:t>HUMAN RIGHTS (Agenda Item 72)</w:t>
      </w:r>
    </w:p>
    <w:p>
      <w:pPr>
        <w:pStyle w:val="itsentry"/>
        <w:keepNext/>
        <w:keepLines/>
        <w:spacing w:after="0"/>
      </w:pPr>
      <w:r>
        <w:t xml:space="preserve"> </w:t>
      </w:r>
      <w:r>
        <w:rPr>
          <w:color w:val="000000" w:themeColor="hyperlink"/>
          <w:u w:val="single"/>
        </w:rPr>
        <w:hyperlink r:id="rId140">
          <w:r>
            <w:rPr/>
            <w:t>A/C.3/72/SR.35</w:t>
          </w:r>
        </w:hyperlink>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154">
          <w:r>
            <w:rPr/>
            <w:t>A/C.3/72/SR.40</w:t>
          </w:r>
        </w:hyperlink>
      </w:r>
      <w:r>
        <w:br/>
      </w:r>
    </w:p>
    <w:p>
      <w:pPr>
        <w:pStyle w:val="itshead"/>
        <w:keepNext/>
        <w:keepLines/>
      </w:pPr>
      <w:r>
        <w:t>Condé, Alpha (Guinea. President)</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97">
          <w:r>
            <w:rPr/>
            <w:t>A/72/PV.3</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97">
          <w:r>
            <w:rPr/>
            <w:t>A/72/PV.3</w:t>
          </w:r>
        </w:hyperlink>
      </w:r>
      <w:r>
        <w:br/>
      </w:r>
    </w:p>
    <w:p>
      <w:pPr>
        <w:pStyle w:val="itshead"/>
        <w:keepNext/>
        <w:keepLines/>
      </w:pPr>
      <w:r>
        <w:t>Conroy, Brian (United States)</w:t>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227">
          <w:r>
            <w:rPr/>
            <w:t>A/C.5/72/SR.47</w:t>
          </w:r>
        </w:hyperlink>
      </w:r>
      <w:r>
        <w:br/>
      </w:r>
    </w:p>
    <w:p>
      <w:pPr>
        <w:pStyle w:val="itshead"/>
        <w:keepNext/>
        <w:keepLines/>
      </w:pPr>
      <w:r>
        <w:t>Cooreman, Jeroen (Belgium)</w:t>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5">
          <w:r>
            <w:rPr/>
            <w:t>A/C.1/72/PV.5</w:t>
          </w:r>
        </w:hyperlink>
      </w:r>
      <w:r>
        <w:br/>
      </w:r>
    </w:p>
    <w:p>
      <w:pPr>
        <w:pStyle w:val="itshead"/>
        <w:keepNext/>
        <w:keepLines/>
      </w:pPr>
      <w:r>
        <w:t>Corbafo, Fulgencio Jose Helvidio (Timor-Leste)</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44">
          <w:r>
            <w:rPr/>
            <w:t>A/C.1/72/PV.8</w:t>
          </w:r>
        </w:hyperlink>
      </w:r>
      <w:r>
        <w:br/>
      </w:r>
    </w:p>
    <w:p>
      <w:pPr>
        <w:pStyle w:val="itshead"/>
        <w:keepNext/>
        <w:keepLines/>
      </w:pPr>
      <w:r>
        <w:t>Corbin, Carlyle G. (Dependency Studies Project)</w:t>
      </w:r>
    </w:p>
    <w:p>
      <w:pPr>
        <w:pStyle w:val="itssubhead"/>
        <w:keepNext/>
        <w:keepLines/>
        <w:spacing w:after="0"/>
      </w:pPr>
      <w:r>
        <w:t>FRENCH POLYNESIA QUESTION (Agenda Item 62)</w:t>
      </w:r>
    </w:p>
    <w:p>
      <w:pPr>
        <w:pStyle w:val="itsentry"/>
        <w:keepNext/>
        <w:keepLines/>
        <w:spacing w:after="0"/>
      </w:pPr>
      <w:r>
        <w:t xml:space="preserve"> </w:t>
      </w:r>
      <w:r>
        <w:rPr>
          <w:color w:val="000000" w:themeColor="hyperlink"/>
          <w:u w:val="single"/>
        </w:rPr>
        <w:hyperlink r:id="rId244">
          <w:r>
            <w:rPr/>
            <w:t>A/C.4/72/SR.3</w:t>
          </w:r>
        </w:hyperlink>
      </w:r>
      <w:r>
        <w:br/>
      </w:r>
    </w:p>
    <w:p>
      <w:pPr>
        <w:pStyle w:val="itshead"/>
        <w:keepNext/>
        <w:keepLines/>
      </w:pPr>
      <w:r>
        <w:t>Corden, Pierce  (Holy See)</w:t>
      </w:r>
    </w:p>
    <w:p>
      <w:pPr>
        <w:pStyle w:val="itssubhead"/>
        <w:keepNext/>
        <w:keepLines/>
        <w:spacing w:after="0"/>
      </w:pPr>
      <w:r>
        <w:t>RADIATION EFFECTS (Agenda Item 51)</w:t>
      </w:r>
    </w:p>
    <w:p>
      <w:pPr>
        <w:pStyle w:val="itsentry"/>
        <w:keepNext/>
        <w:keepLines/>
        <w:spacing w:after="0"/>
      </w:pPr>
      <w:r>
        <w:t xml:space="preserve"> </w:t>
      </w:r>
      <w:r>
        <w:rPr>
          <w:color w:val="000000" w:themeColor="hyperlink"/>
          <w:u w:val="single"/>
        </w:rPr>
        <w:hyperlink r:id="rId25">
          <w:r>
            <w:rPr/>
            <w:t>A/C.4/72/SR.23</w:t>
          </w:r>
        </w:hyperlink>
      </w:r>
      <w:r>
        <w:br/>
      </w:r>
    </w:p>
    <w:p>
      <w:pPr>
        <w:pStyle w:val="itshead"/>
        <w:keepNext/>
        <w:keepLines/>
      </w:pPr>
      <w:r>
        <w:t>Corell, Dino (ILO)</w:t>
      </w:r>
    </w:p>
    <w:p>
      <w:pPr>
        <w:pStyle w:val="itssubhead"/>
        <w:keepNext/>
        <w:keepLines/>
        <w:spacing w:after="0"/>
      </w:pPr>
      <w:r>
        <w:t>INFORMATION TECHNOLOGY--DEVELOPMENT (Agenda Item 16)</w:t>
      </w:r>
    </w:p>
    <w:p>
      <w:pPr>
        <w:pStyle w:val="itsentry"/>
        <w:keepNext/>
        <w:keepLines/>
        <w:spacing w:after="0"/>
      </w:pPr>
      <w:r>
        <w:t xml:space="preserve"> </w:t>
      </w:r>
      <w:r>
        <w:rPr>
          <w:color w:val="000000" w:themeColor="hyperlink"/>
          <w:u w:val="single"/>
        </w:rPr>
        <w:hyperlink r:id="rId150">
          <w:r>
            <w:rPr/>
            <w:t>A/C.2/72/SR.15</w:t>
          </w:r>
        </w:hyperlink>
      </w:r>
      <w:r>
        <w:br/>
      </w:r>
    </w:p>
    <w:p>
      <w:pPr>
        <w:pStyle w:val="itshead"/>
        <w:keepNext/>
        <w:keepLines/>
      </w:pPr>
      <w:r>
        <w:t>Coroa, Maria Inês de Almeida (Portugal)</w:t>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24">
          <w:r>
            <w:rPr/>
            <w:t>A/C.3/72/SR.49</w:t>
          </w:r>
        </w:hyperlink>
      </w:r>
      <w:r>
        <w:br/>
      </w:r>
    </w:p>
    <w:p>
      <w:pPr>
        <w:pStyle w:val="itshead"/>
        <w:keepNext/>
        <w:keepLines/>
      </w:pPr>
      <w:r>
        <w:t>Correia e Silva, José Ulisses (Cabo Verde. Prime Minister)</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91">
          <w:r>
            <w:rPr/>
            <w:t>A/72/PV.15</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91">
          <w:r>
            <w:rPr/>
            <w:t>A/72/PV.15</w:t>
          </w:r>
        </w:hyperlink>
      </w:r>
      <w:r>
        <w:br/>
      </w:r>
    </w:p>
    <w:p>
      <w:pPr>
        <w:pStyle w:val="itshead"/>
        <w:keepNext/>
        <w:keepLines/>
      </w:pPr>
      <w:r>
        <w:t>Cortorreal, Francisco (Dominican Republic)</w:t>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88">
          <w:r>
            <w:rPr/>
            <w:t>A/C.2/72/SR.4</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5">
          <w:r>
            <w:rPr/>
            <w:t>A/C.1/72/PV.5</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133">
          <w:r>
            <w:rPr/>
            <w:t>A/72/PV.41</w:t>
          </w:r>
        </w:hyperlink>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23">
          <w:r>
            <w:rPr/>
            <w:t>A/C.3/72/SR.3</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123">
          <w:r>
            <w:rPr/>
            <w:t>A/C.3/72/SR.3</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4">
          <w:r>
            <w:rPr/>
            <w:t>A/72/PV.85</w:t>
          </w:r>
        </w:hyperlink>
      </w:r>
      <w:r>
        <w:br/>
      </w:r>
    </w:p>
    <w:p>
      <w:pPr>
        <w:pStyle w:val="itshead"/>
        <w:keepNext/>
        <w:keepLines/>
      </w:pPr>
      <w:r>
        <w:t>Costa Chaves, Joaquim Jose (Timor-Leste)</w:t>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96">
          <w:r>
            <w:rPr/>
            <w:t>A/C.2/72/SR.13</w:t>
          </w:r>
        </w:hyperlink>
      </w:r>
    </w:p>
    <w:p>
      <w:pPr>
        <w:pStyle w:val="itssubhead"/>
        <w:keepNext/>
        <w:keepLines/>
        <w:spacing w:after="0"/>
      </w:pPr>
      <w:r>
        <w:t>LEAST DEVELOPED COUNTRIES--CONFERENCE (4TH : 2011 : ISTANBUL) (Agenda Item 22a)</w:t>
      </w:r>
    </w:p>
    <w:p>
      <w:pPr>
        <w:pStyle w:val="itsentry"/>
        <w:keepNext/>
        <w:keepLines/>
        <w:spacing w:after="0"/>
      </w:pPr>
      <w:r>
        <w:t xml:space="preserve"> </w:t>
      </w:r>
      <w:r>
        <w:rPr>
          <w:color w:val="000000" w:themeColor="hyperlink"/>
          <w:u w:val="single"/>
        </w:rPr>
        <w:hyperlink r:id="rId294">
          <w:r>
            <w:rPr/>
            <w:t>A/C.2/72/SR.18</w:t>
          </w:r>
        </w:hyperlink>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52">
          <w:r>
            <w:rPr/>
            <w:t>A/C.2/72/SR.5</w:t>
          </w:r>
        </w:hyperlink>
      </w:r>
    </w:p>
    <w:p>
      <w:pPr>
        <w:pStyle w:val="itssubhead"/>
        <w:keepNext/>
        <w:keepLines/>
        <w:spacing w:after="0"/>
      </w:pPr>
      <w:r>
        <w:t>LANDLOCKED DEVELOPING COUNTRIES--CONFERENCE (2ND : 2014 : VIENNA) (Agenda Item 22b)</w:t>
      </w:r>
    </w:p>
    <w:p>
      <w:pPr>
        <w:pStyle w:val="itsentry"/>
        <w:keepNext/>
        <w:keepLines/>
        <w:spacing w:after="0"/>
      </w:pPr>
      <w:r>
        <w:t xml:space="preserve"> </w:t>
      </w:r>
      <w:r>
        <w:rPr>
          <w:color w:val="000000" w:themeColor="hyperlink"/>
          <w:u w:val="single"/>
        </w:rPr>
        <w:hyperlink r:id="rId294">
          <w:r>
            <w:rPr/>
            <w:t>A/C.2/72/SR.18</w:t>
          </w:r>
        </w:hyperlink>
      </w:r>
      <w:r>
        <w:br/>
      </w:r>
    </w:p>
    <w:p>
      <w:pPr>
        <w:pStyle w:val="itshead"/>
        <w:keepNext/>
        <w:keepLines/>
      </w:pPr>
      <w:r>
        <w:t>Costa Pittella, Marina Moreira (Brazil)</w:t>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64">
          <w:r>
            <w:rPr/>
            <w:t>A/C.3/72/SR.7</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64">
          <w:r>
            <w:rPr/>
            <w:t>A/C.3/72/SR.7</w:t>
          </w:r>
        </w:hyperlink>
      </w:r>
      <w:r>
        <w:br/>
      </w:r>
    </w:p>
    <w:p>
      <w:pPr>
        <w:pStyle w:val="itshead"/>
        <w:keepNext/>
        <w:keepLines/>
      </w:pPr>
      <w:r>
        <w:t>Costa, Carlos (Mozambique)</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46">
          <w:r>
            <w:rPr/>
            <w:t>A/C.4/72/SR.6</w:t>
          </w:r>
        </w:hyperlink>
      </w:r>
      <w:r>
        <w:br/>
      </w:r>
    </w:p>
    <w:p>
      <w:pPr>
        <w:pStyle w:val="itshead"/>
        <w:keepNext/>
        <w:keepLines/>
      </w:pPr>
      <w:r>
        <w:t>Costa, Maria (UN. Office of Programme Planning, Budget and Accounts. Peacekeeping Financing Division. Director)</w:t>
      </w:r>
    </w:p>
    <w:p>
      <w:pPr>
        <w:pStyle w:val="itssubhead"/>
        <w:keepNext/>
        <w:keepLines/>
        <w:spacing w:after="0"/>
      </w:pPr>
      <w:r>
        <w:t>UN OPERATION IN CÔTE D'IVOIRE--FINANCING (Agenda Item 152)</w:t>
      </w:r>
    </w:p>
    <w:p>
      <w:pPr>
        <w:pStyle w:val="itsentry"/>
        <w:keepNext/>
        <w:keepLines/>
        <w:spacing w:after="0"/>
      </w:pPr>
      <w:r>
        <w:t xml:space="preserve"> </w:t>
      </w:r>
      <w:r>
        <w:rPr>
          <w:color w:val="000000" w:themeColor="hyperlink"/>
          <w:u w:val="single"/>
        </w:rPr>
        <w:hyperlink r:id="rId117">
          <w:r>
            <w:rPr/>
            <w:t>A/C.5/72/SR.40</w:t>
          </w:r>
        </w:hyperlink>
      </w:r>
    </w:p>
    <w:p>
      <w:pPr>
        <w:pStyle w:val="itssubhead"/>
        <w:keepNext/>
        <w:keepLines/>
        <w:spacing w:after="0"/>
      </w:pPr>
      <w:r>
        <w:t>UN MISSION IN SOUTH SUDAN--FINANCING (Agenda Item 161)</w:t>
      </w:r>
    </w:p>
    <w:p>
      <w:pPr>
        <w:pStyle w:val="itsentry"/>
        <w:keepNext/>
        <w:keepLines/>
        <w:spacing w:after="0"/>
      </w:pPr>
      <w:r>
        <w:t xml:space="preserve"> </w:t>
      </w:r>
      <w:r>
        <w:rPr>
          <w:color w:val="000000" w:themeColor="hyperlink"/>
          <w:u w:val="single"/>
        </w:rPr>
        <w:hyperlink r:id="rId117">
          <w:r>
            <w:rPr/>
            <w:t>A/C.5/72/SR.40</w:t>
          </w:r>
        </w:hyperlink>
      </w:r>
    </w:p>
    <w:p>
      <w:pPr>
        <w:pStyle w:val="itssubhead"/>
        <w:keepNext/>
        <w:keepLines/>
        <w:spacing w:after="0"/>
      </w:pPr>
      <w:r>
        <w:t>UN MULTIDIMENSIONAL INTEGRATED STABILIZATION MISSION IN THE CENTRAL AFRICAN REPUBLIC--FINANCING (Agenda Item 151)</w:t>
      </w:r>
    </w:p>
    <w:p>
      <w:pPr>
        <w:pStyle w:val="itsentry"/>
        <w:keepNext/>
        <w:keepLines/>
        <w:spacing w:after="0"/>
      </w:pPr>
      <w:r>
        <w:t xml:space="preserve"> </w:t>
      </w:r>
      <w:r>
        <w:rPr>
          <w:color w:val="000000" w:themeColor="hyperlink"/>
          <w:u w:val="single"/>
        </w:rPr>
        <w:hyperlink r:id="rId117">
          <w:r>
            <w:rPr/>
            <w:t>A/C.5/72/SR.40</w:t>
          </w:r>
        </w:hyperlink>
      </w:r>
    </w:p>
    <w:p>
      <w:pPr>
        <w:pStyle w:val="itssubhead"/>
        <w:keepNext/>
        <w:keepLines/>
        <w:spacing w:after="0"/>
      </w:pPr>
      <w:r>
        <w:t>UN STABILIZATION MISSION IN HAITI--FINANCING (Agenda Item 156)</w:t>
      </w:r>
    </w:p>
    <w:p>
      <w:pPr>
        <w:pStyle w:val="itsentry"/>
        <w:keepNext/>
        <w:keepLines/>
        <w:spacing w:after="0"/>
      </w:pPr>
      <w:r>
        <w:t xml:space="preserve"> </w:t>
      </w:r>
      <w:r>
        <w:rPr>
          <w:color w:val="000000" w:themeColor="hyperlink"/>
          <w:u w:val="single"/>
        </w:rPr>
        <w:hyperlink r:id="rId117">
          <w:r>
            <w:rPr/>
            <w:t>A/C.5/72/SR.40</w:t>
          </w:r>
        </w:hyperlink>
      </w:r>
    </w:p>
    <w:p>
      <w:pPr>
        <w:pStyle w:val="itssubhead"/>
        <w:keepNext/>
        <w:keepLines/>
        <w:spacing w:after="0"/>
      </w:pPr>
      <w:r>
        <w:t>UN MISSION FOR JUSTICE SUPPORT IN HAITI--FINANCING (Agenda Item 165)</w:t>
      </w:r>
    </w:p>
    <w:p>
      <w:pPr>
        <w:pStyle w:val="itsentry"/>
        <w:keepNext/>
        <w:keepLines/>
        <w:spacing w:after="0"/>
      </w:pPr>
      <w:r>
        <w:t xml:space="preserve"> </w:t>
      </w:r>
      <w:r>
        <w:rPr>
          <w:color w:val="000000" w:themeColor="hyperlink"/>
          <w:u w:val="single"/>
        </w:rPr>
        <w:hyperlink r:id="rId259">
          <w:r>
            <w:rPr/>
            <w:t>A/C.5/72/SR.26</w:t>
          </w:r>
        </w:hyperlink>
      </w:r>
      <w:r>
        <w:t xml:space="preserve">; </w:t>
      </w:r>
      <w:r>
        <w:rPr>
          <w:color w:val="000000" w:themeColor="hyperlink"/>
          <w:u w:val="single"/>
        </w:rPr>
        <w:hyperlink r:id="rId117">
          <w:r>
            <w:rPr/>
            <w:t>A/C.5/72/SR.40</w:t>
          </w:r>
        </w:hyperlink>
      </w:r>
    </w:p>
    <w:p>
      <w:pPr>
        <w:pStyle w:val="itssubhead"/>
        <w:keepNext/>
        <w:keepLines/>
        <w:spacing w:after="0"/>
      </w:pPr>
      <w:r>
        <w:t>AU-UN HYBRID OPERATION IN DARFUR--FINANCING (Agenda Item 163)</w:t>
      </w:r>
    </w:p>
    <w:p>
      <w:pPr>
        <w:pStyle w:val="itsentry"/>
        <w:keepNext/>
        <w:keepLines/>
        <w:spacing w:after="0"/>
      </w:pPr>
      <w:r>
        <w:t xml:space="preserve"> </w:t>
      </w:r>
      <w:r>
        <w:rPr>
          <w:color w:val="000000" w:themeColor="hyperlink"/>
          <w:u w:val="single"/>
        </w:rPr>
        <w:hyperlink r:id="rId117">
          <w:r>
            <w:rPr/>
            <w:t>A/C.5/72/SR.40</w:t>
          </w:r>
        </w:hyperlink>
      </w:r>
      <w:r>
        <w:br/>
      </w:r>
    </w:p>
    <w:p>
      <w:pPr>
        <w:pStyle w:val="itshead"/>
        <w:keepNext/>
        <w:keepLines/>
      </w:pPr>
      <w:r>
        <w:t>Coulibaly, Tiéman Hubert (Mali)</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156">
          <w:r>
            <w:rPr/>
            <w:t>A/72/PV.86</w:t>
          </w:r>
        </w:hyperlink>
      </w:r>
      <w:r>
        <w:br/>
      </w:r>
    </w:p>
    <w:p>
      <w:pPr>
        <w:pStyle w:val="itshead"/>
        <w:keepNext/>
        <w:keepLines/>
      </w:pPr>
      <w:r>
        <w:t>Coussière, Nicolas (France)</w:t>
      </w:r>
    </w:p>
    <w:p>
      <w:pPr>
        <w:pStyle w:val="itssubhead"/>
        <w:keepNext/>
        <w:keepLines/>
        <w:spacing w:after="0"/>
      </w:pPr>
      <w:r>
        <w:t>CONFIDENCE-BUILDING MEASURES (Agenda Item 99t)</w:t>
      </w:r>
    </w:p>
    <w:p>
      <w:pPr>
        <w:pStyle w:val="itsentry"/>
        <w:keepNext/>
        <w:keepLines/>
        <w:spacing w:after="0"/>
      </w:pPr>
      <w:r>
        <w:t xml:space="preserve"> </w:t>
      </w:r>
      <w:r>
        <w:rPr>
          <w:color w:val="000000" w:themeColor="hyperlink"/>
          <w:u w:val="single"/>
        </w:rPr>
        <w:hyperlink r:id="rId126">
          <w:r>
            <w:rPr/>
            <w:t>A/C.1/72/PV.21</w:t>
          </w:r>
        </w:hyperlink>
      </w:r>
      <w:r>
        <w:br/>
      </w:r>
    </w:p>
    <w:p>
      <w:pPr>
        <w:pStyle w:val="itshead"/>
        <w:keepNext/>
        <w:keepLines/>
      </w:pPr>
      <w:r>
        <w:t>Coutou, Agnes  (International Committee of the Red Cross)</w:t>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132">
          <w:r>
            <w:rPr/>
            <w:t>A/C.4/72/SR.19</w:t>
          </w:r>
        </w:hyperlink>
      </w:r>
      <w:r>
        <w:br/>
      </w:r>
    </w:p>
    <w:p>
      <w:pPr>
        <w:pStyle w:val="itshead"/>
        <w:keepNext/>
        <w:keepLines/>
      </w:pPr>
      <w:r>
        <w:t>Covei, Ioana-Gabriela (Romania)</w:t>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23">
          <w:r>
            <w:rPr/>
            <w:t>A/C.3/72/SR.3</w:t>
          </w:r>
        </w:hyperlink>
      </w:r>
      <w:r>
        <w:br/>
      </w:r>
    </w:p>
    <w:p>
      <w:pPr>
        <w:pStyle w:val="itshead"/>
        <w:keepNext/>
        <w:keepLines/>
      </w:pPr>
      <w:r>
        <w:t>Coveney, Simon (Ireland)</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81">
          <w:r>
            <w:rPr/>
            <w:t>A/72/PV.20</w:t>
          </w:r>
        </w:hyperlink>
      </w:r>
      <w:r>
        <w:br/>
      </w:r>
    </w:p>
    <w:p>
      <w:pPr>
        <w:pStyle w:val="itshead"/>
        <w:keepNext/>
        <w:keepLines/>
      </w:pPr>
      <w:r>
        <w:t>Covic, Dragan (Bosnia and Herzegovina. Presidency. Chair)</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16">
          <w:r>
            <w:rPr/>
            <w:t>A/72/PV.7</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16">
          <w:r>
            <w:rPr/>
            <w:t>A/72/PV.7</w:t>
          </w:r>
        </w:hyperlink>
      </w:r>
      <w:r>
        <w:br/>
      </w:r>
    </w:p>
    <w:p>
      <w:pPr>
        <w:pStyle w:val="itshead"/>
        <w:keepNext/>
        <w:keepLines/>
      </w:pPr>
      <w:r>
        <w:t>Cranfield, Leilla (Canada)</w:t>
      </w:r>
    </w:p>
    <w:p>
      <w:pPr>
        <w:pStyle w:val="itssubhead"/>
        <w:keepNext/>
        <w:keepLines/>
        <w:spacing w:after="0"/>
      </w:pPr>
      <w:r>
        <w:t>INDIGENOUS PEOPLES (Agenda Item 69a)</w:t>
      </w:r>
    </w:p>
    <w:p>
      <w:pPr>
        <w:pStyle w:val="itsentry"/>
        <w:keepNext/>
        <w:keepLines/>
        <w:spacing w:after="0"/>
      </w:pPr>
      <w:r>
        <w:t xml:space="preserve"> </w:t>
      </w:r>
      <w:r>
        <w:rPr>
          <w:color w:val="000000" w:themeColor="hyperlink"/>
          <w:u w:val="single"/>
        </w:rPr>
        <w:hyperlink r:id="rId279">
          <w:r>
            <w:rPr/>
            <w:t>A/C.3/72/SR.16</w:t>
          </w:r>
        </w:hyperlink>
      </w:r>
      <w:r>
        <w:t xml:space="preserve">; </w:t>
      </w:r>
      <w:r>
        <w:rPr>
          <w:color w:val="000000" w:themeColor="hyperlink"/>
          <w:u w:val="single"/>
        </w:rPr>
        <w:hyperlink r:id="rId37">
          <w:r>
            <w:rPr/>
            <w:t>A/C.3/72/SR.50</w:t>
          </w:r>
        </w:hyperlink>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31">
          <w:r>
            <w:rPr/>
            <w:t>A/C.3/72/SR.47</w:t>
          </w:r>
        </w:hyperlink>
      </w:r>
    </w:p>
    <w:p>
      <w:pPr>
        <w:pStyle w:val="itssubhead"/>
        <w:keepNext/>
        <w:keepLines/>
        <w:spacing w:after="0"/>
      </w:pPr>
      <w:r>
        <w:t>HUMAN RIGHTS--IRAN (ISLAMIC REPUBLIC OF) (Agenda Item 72c)</w:t>
      </w:r>
    </w:p>
    <w:p>
      <w:pPr>
        <w:pStyle w:val="itsentry"/>
        <w:keepNext/>
        <w:keepLines/>
        <w:spacing w:after="0"/>
      </w:pPr>
      <w:r>
        <w:t xml:space="preserve"> </w:t>
      </w:r>
      <w:r>
        <w:rPr>
          <w:color w:val="000000" w:themeColor="hyperlink"/>
          <w:u w:val="single"/>
        </w:rPr>
        <w:hyperlink r:id="rId175">
          <w:r>
            <w:rPr/>
            <w:t>A/C.3/72/SR.45</w:t>
          </w:r>
        </w:hyperlink>
      </w:r>
      <w:r>
        <w:br/>
      </w:r>
    </w:p>
    <w:p>
      <w:pPr>
        <w:pStyle w:val="itshead"/>
        <w:keepNext/>
        <w:keepLines/>
      </w:pPr>
      <w:r>
        <w:t>Crickley, Anastasia (UN. Committee on the Elimination of Racial Discrimination. Chair)</w:t>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301">
          <w:r>
            <w:rPr/>
            <w:t>A/C.3/72/SR.37</w:t>
          </w:r>
        </w:hyperlink>
      </w:r>
      <w:r>
        <w:br/>
      </w:r>
    </w:p>
    <w:p>
      <w:pPr>
        <w:pStyle w:val="itshead"/>
        <w:keepNext/>
        <w:keepLines/>
      </w:pPr>
      <w:r>
        <w:t>Crimmins, Laetitia Kirianoff (Switzerland)</w:t>
      </w:r>
    </w:p>
    <w:p>
      <w:pPr>
        <w:pStyle w:val="itssubhead"/>
        <w:keepNext/>
        <w:keepLines/>
        <w:spacing w:after="0"/>
      </w:pPr>
      <w:r>
        <w:t>TERRORISM--HUMAN RIGHTS (Agenda Item 72b)</w:t>
      </w:r>
    </w:p>
    <w:p>
      <w:pPr>
        <w:pStyle w:val="itsentry"/>
        <w:keepNext/>
        <w:keepLines/>
        <w:spacing w:after="0"/>
      </w:pPr>
      <w:r>
        <w:t xml:space="preserve"> </w:t>
      </w:r>
      <w:r>
        <w:rPr>
          <w:color w:val="000000" w:themeColor="hyperlink"/>
          <w:u w:val="single"/>
        </w:rPr>
        <w:hyperlink r:id="rId140">
          <w:r>
            <w:rPr/>
            <w:t>A/C.3/72/SR.35</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71">
          <w:r>
            <w:rPr/>
            <w:t>A/C.3/72/SR.11</w:t>
          </w:r>
        </w:hyperlink>
      </w:r>
      <w:r>
        <w:t xml:space="preserve">; </w:t>
      </w:r>
      <w:r>
        <w:rPr>
          <w:color w:val="000000" w:themeColor="hyperlink"/>
          <w:u w:val="single"/>
        </w:rPr>
        <w:hyperlink r:id="rId84">
          <w:r>
            <w:rPr/>
            <w:t>A/C.3/72/SR.13</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80">
          <w:r>
            <w:rPr/>
            <w:t>A/C.3/72/SR.20</w:t>
          </w:r>
        </w:hyperlink>
      </w:r>
    </w:p>
    <w:p>
      <w:pPr>
        <w:pStyle w:val="itssubhead"/>
        <w:keepNext/>
        <w:keepLines/>
        <w:spacing w:after="0"/>
      </w:pPr>
      <w:r>
        <w:t>TORTURE AND OTHER CRUEL TREATMENT (Agenda Item 72a)</w:t>
      </w:r>
    </w:p>
    <w:p>
      <w:pPr>
        <w:pStyle w:val="itsentry"/>
        <w:keepNext/>
        <w:keepLines/>
        <w:spacing w:after="0"/>
      </w:pPr>
      <w:r>
        <w:t xml:space="preserve"> </w:t>
      </w:r>
      <w:r>
        <w:rPr>
          <w:color w:val="000000" w:themeColor="hyperlink"/>
          <w:u w:val="single"/>
        </w:rPr>
        <w:hyperlink r:id="rId100">
          <w:r>
            <w:rPr/>
            <w:t>A/C.3/72/SR.18</w:t>
          </w:r>
        </w:hyperlink>
      </w:r>
      <w:r>
        <w:t xml:space="preserve">; </w:t>
      </w:r>
      <w:r>
        <w:rPr>
          <w:color w:val="000000" w:themeColor="hyperlink"/>
          <w:u w:val="single"/>
        </w:rPr>
        <w:hyperlink r:id="rId198">
          <w:r>
            <w:rPr/>
            <w:t>A/C.3/72/SR.44</w:t>
          </w:r>
        </w:hyperlink>
      </w:r>
    </w:p>
    <w:p>
      <w:pPr>
        <w:pStyle w:val="itssubhead"/>
        <w:keepNext/>
        <w:keepLines/>
        <w:spacing w:after="0"/>
      </w:pPr>
      <w:r>
        <w:t>HUMAN RIGHTS ACTIVISTS (Agenda Item 72b)</w:t>
      </w:r>
    </w:p>
    <w:p>
      <w:pPr>
        <w:pStyle w:val="itsentry"/>
        <w:keepNext/>
        <w:keepLines/>
        <w:spacing w:after="0"/>
      </w:pPr>
      <w:r>
        <w:t xml:space="preserve"> </w:t>
      </w:r>
      <w:r>
        <w:rPr>
          <w:color w:val="000000" w:themeColor="hyperlink"/>
          <w:u w:val="single"/>
        </w:rPr>
        <w:hyperlink r:id="rId129">
          <w:r>
            <w:rPr/>
            <w:t>A/C.3/72/SR.51</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41">
          <w:r>
            <w:rPr/>
            <w:t>A/C.3/72/SR.1</w:t>
          </w:r>
        </w:hyperlink>
      </w:r>
    </w:p>
    <w:p>
      <w:pPr>
        <w:pStyle w:val="itssubhead"/>
        <w:keepNext/>
        <w:keepLines/>
        <w:spacing w:after="0"/>
      </w:pPr>
      <w:r>
        <w:t>HUMAN RIGHTS--IRAN (ISLAMIC REPUBLIC OF) (Agenda Item 72c)</w:t>
      </w:r>
    </w:p>
    <w:p>
      <w:pPr>
        <w:pStyle w:val="itsentry"/>
        <w:keepNext/>
        <w:keepLines/>
        <w:spacing w:after="0"/>
      </w:pPr>
      <w:r>
        <w:t xml:space="preserve"> </w:t>
      </w:r>
      <w:r>
        <w:rPr>
          <w:color w:val="000000" w:themeColor="hyperlink"/>
          <w:u w:val="single"/>
        </w:rPr>
        <w:hyperlink r:id="rId192">
          <w:r>
            <w:rPr/>
            <w:t>A/C.3/72/SR.31</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0">
          <w:r>
            <w:rPr/>
            <w:t>A/C.3/72/SR.8</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280">
          <w:r>
            <w:rPr/>
            <w:t>A/C.3/72/SR.48</w:t>
          </w:r>
        </w:hyperlink>
      </w:r>
    </w:p>
    <w:p>
      <w:pPr>
        <w:pStyle w:val="itssubhead"/>
        <w:keepNext/>
        <w:keepLines/>
        <w:spacing w:after="0"/>
      </w:pPr>
      <w:r>
        <w:t>RIGHT TO FOOD (Agenda Item 72b)</w:t>
      </w:r>
    </w:p>
    <w:p>
      <w:pPr>
        <w:pStyle w:val="itsentry"/>
        <w:keepNext/>
        <w:keepLines/>
        <w:spacing w:after="0"/>
      </w:pPr>
      <w:r>
        <w:t xml:space="preserve"> </w:t>
      </w:r>
      <w:r>
        <w:rPr>
          <w:color w:val="000000" w:themeColor="hyperlink"/>
          <w:u w:val="single"/>
        </w:rPr>
        <w:hyperlink r:id="rId280">
          <w:r>
            <w:rPr/>
            <w:t>A/C.3/72/SR.48</w:t>
          </w:r>
        </w:hyperlink>
      </w:r>
    </w:p>
    <w:p>
      <w:pPr>
        <w:pStyle w:val="itssubhead"/>
        <w:keepNext/>
        <w:keepLines/>
        <w:spacing w:after="0"/>
      </w:pPr>
      <w:r>
        <w:t>ELECTION VERIFICATION--UN (Agenda Item 72b)</w:t>
      </w:r>
    </w:p>
    <w:p>
      <w:pPr>
        <w:pStyle w:val="itsentry"/>
        <w:keepNext/>
        <w:keepLines/>
        <w:spacing w:after="0"/>
      </w:pPr>
      <w:r>
        <w:t xml:space="preserve"> </w:t>
      </w:r>
      <w:r>
        <w:rPr>
          <w:color w:val="000000" w:themeColor="hyperlink"/>
          <w:u w:val="single"/>
        </w:rPr>
        <w:hyperlink r:id="rId198">
          <w:r>
            <w:rPr/>
            <w:t>A/C.3/72/SR.44</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0">
          <w:r>
            <w:rPr/>
            <w:t>A/C.3/72/SR.8</w:t>
          </w:r>
        </w:hyperlink>
      </w:r>
    </w:p>
    <w:p>
      <w:pPr>
        <w:pStyle w:val="itssubhead"/>
        <w:keepNext/>
        <w:keepLines/>
        <w:spacing w:after="0"/>
      </w:pPr>
      <w:r>
        <w:t>CAPITAL PUNISHMENT (Agenda Item 72b)</w:t>
      </w:r>
    </w:p>
    <w:p>
      <w:pPr>
        <w:pStyle w:val="itsentry"/>
        <w:keepNext/>
        <w:keepLines/>
        <w:spacing w:after="0"/>
      </w:pPr>
      <w:r>
        <w:t xml:space="preserve"> </w:t>
      </w:r>
      <w:r>
        <w:rPr>
          <w:color w:val="000000" w:themeColor="hyperlink"/>
          <w:u w:val="single"/>
        </w:rPr>
        <w:hyperlink r:id="rId140">
          <w:r>
            <w:rPr/>
            <w:t>A/C.3/72/SR.35</w:t>
          </w:r>
        </w:hyperlink>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39">
          <w:r>
            <w:rPr/>
            <w:t>A/C.3/72/SR.53</w:t>
          </w:r>
        </w:hyperlink>
      </w:r>
    </w:p>
    <w:p>
      <w:pPr>
        <w:pStyle w:val="itssubhead"/>
        <w:keepNext/>
        <w:keepLines/>
        <w:spacing w:after="0"/>
      </w:pPr>
      <w:r>
        <w:t>HUMAN RIGHTS--UKRAINE (Agenda Item 72c)</w:t>
      </w:r>
    </w:p>
    <w:p>
      <w:pPr>
        <w:pStyle w:val="itsentry"/>
        <w:keepNext/>
        <w:keepLines/>
        <w:spacing w:after="0"/>
      </w:pPr>
      <w:r>
        <w:t xml:space="preserve"> </w:t>
      </w:r>
      <w:r>
        <w:rPr>
          <w:color w:val="000000" w:themeColor="hyperlink"/>
          <w:u w:val="single"/>
        </w:rPr>
        <w:hyperlink r:id="rId189">
          <w:r>
            <w:rPr/>
            <w:t>A/C.3/72/SR.46</w:t>
          </w:r>
        </w:hyperlink>
      </w:r>
      <w:r>
        <w:br/>
      </w:r>
    </w:p>
    <w:p>
      <w:pPr>
        <w:pStyle w:val="itshead"/>
        <w:keepNext/>
        <w:keepLines/>
      </w:pPr>
      <w:r>
        <w:t>Crnadak, Igor (Bosnia and Herzegovina)</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49">
          <w:r>
            <w:rPr/>
            <w:t>A/72/PV.83</w:t>
          </w:r>
        </w:hyperlink>
      </w:r>
      <w:r>
        <w:br/>
      </w:r>
    </w:p>
    <w:p>
      <w:pPr>
        <w:pStyle w:val="itshead"/>
        <w:keepNext/>
        <w:keepLines/>
      </w:pPr>
      <w:r>
        <w:t>Cross, Stanley (***)</w:t>
      </w:r>
    </w:p>
    <w:p>
      <w:pPr>
        <w:pStyle w:val="itssubhead"/>
        <w:keepNext/>
        <w:keepLines/>
        <w:spacing w:after="0"/>
      </w:pPr>
      <w:r>
        <w:t>FRENCH POLYNESIA QUESTION (Agenda Item 62)</w:t>
      </w:r>
    </w:p>
    <w:p>
      <w:pPr>
        <w:pStyle w:val="itsentry"/>
        <w:keepNext/>
        <w:keepLines/>
        <w:spacing w:after="0"/>
      </w:pPr>
      <w:r>
        <w:t xml:space="preserve"> </w:t>
      </w:r>
      <w:r>
        <w:rPr>
          <w:color w:val="000000" w:themeColor="hyperlink"/>
          <w:u w:val="single"/>
        </w:rPr>
        <w:hyperlink r:id="rId244">
          <w:r>
            <w:rPr/>
            <w:t>A/C.4/72/SR.3</w:t>
          </w:r>
        </w:hyperlink>
      </w:r>
      <w:r>
        <w:br/>
      </w:r>
    </w:p>
    <w:p>
      <w:pPr>
        <w:pStyle w:val="itshead"/>
        <w:keepNext/>
        <w:keepLines/>
      </w:pPr>
      <w:r>
        <w:t>Cross, Valentina (Teva I Uta (Tahiti))</w:t>
      </w:r>
    </w:p>
    <w:p>
      <w:pPr>
        <w:pStyle w:val="itssubhead"/>
        <w:keepNext/>
        <w:keepLines/>
        <w:spacing w:after="0"/>
      </w:pPr>
      <w:r>
        <w:t>FRENCH POLYNESIA QUESTION (Agenda Item 62)</w:t>
      </w:r>
    </w:p>
    <w:p>
      <w:pPr>
        <w:pStyle w:val="itsentry"/>
        <w:keepNext/>
        <w:keepLines/>
        <w:spacing w:after="0"/>
      </w:pPr>
      <w:r>
        <w:t xml:space="preserve"> </w:t>
      </w:r>
      <w:r>
        <w:rPr>
          <w:color w:val="000000" w:themeColor="hyperlink"/>
          <w:u w:val="single"/>
        </w:rPr>
        <w:hyperlink r:id="rId244">
          <w:r>
            <w:rPr/>
            <w:t>A/C.4/72/SR.3</w:t>
          </w:r>
        </w:hyperlink>
      </w:r>
      <w:r>
        <w:br/>
      </w:r>
    </w:p>
    <w:p>
      <w:pPr>
        <w:pStyle w:val="itshead"/>
        <w:keepNext/>
        <w:keepLines/>
      </w:pPr>
      <w:r>
        <w:t>Cruz Yábar, María Magdalena (Spain)</w:t>
      </w:r>
    </w:p>
    <w:p>
      <w:pPr>
        <w:pStyle w:val="itssubhead"/>
        <w:keepNext/>
        <w:keepLines/>
        <w:spacing w:after="0"/>
      </w:pPr>
      <w:r>
        <w:t>HUMAN RIGHTS ACTIVISTS (Agenda Item 72b)</w:t>
      </w:r>
    </w:p>
    <w:p>
      <w:pPr>
        <w:pStyle w:val="itsentry"/>
        <w:keepNext/>
        <w:keepLines/>
        <w:spacing w:after="0"/>
      </w:pPr>
      <w:r>
        <w:t xml:space="preserve"> </w:t>
      </w:r>
      <w:r>
        <w:rPr>
          <w:color w:val="000000" w:themeColor="hyperlink"/>
          <w:u w:val="single"/>
        </w:rPr>
        <w:hyperlink r:id="rId233">
          <w:r>
            <w:rPr/>
            <w:t>A/C.3/72/SR.30</w:t>
          </w:r>
        </w:hyperlink>
      </w:r>
    </w:p>
    <w:p>
      <w:pPr>
        <w:pStyle w:val="itssubhead"/>
        <w:keepNext/>
        <w:keepLines/>
        <w:spacing w:after="0"/>
      </w:pPr>
      <w:r>
        <w:t>TRANSNATIONAL CORPORATIONS--HUMAN RIGHTS (Agenda Item 72b)</w:t>
      </w:r>
    </w:p>
    <w:p>
      <w:pPr>
        <w:pStyle w:val="itsentry"/>
        <w:keepNext/>
        <w:keepLines/>
        <w:spacing w:after="0"/>
      </w:pPr>
      <w:r>
        <w:t xml:space="preserve"> </w:t>
      </w:r>
      <w:r>
        <w:rPr>
          <w:color w:val="000000" w:themeColor="hyperlink"/>
          <w:u w:val="single"/>
        </w:rPr>
        <w:hyperlink r:id="rId157">
          <w:r>
            <w:rPr/>
            <w:t>A/C.3/72/SR.21</w:t>
          </w:r>
        </w:hyperlink>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48">
          <w:r>
            <w:rPr/>
            <w:t>A/C.3/72/SR.42</w:t>
          </w:r>
        </w:hyperlink>
      </w:r>
      <w:r>
        <w:br/>
      </w:r>
    </w:p>
    <w:p>
      <w:pPr>
        <w:pStyle w:val="itshead"/>
        <w:keepNext/>
        <w:keepLines/>
      </w:pPr>
      <w:r>
        <w:t>Cuevas Barron, Gabriela (Inter-Parliamentary Union. President)</w:t>
      </w:r>
    </w:p>
    <w:p>
      <w:pPr>
        <w:pStyle w:val="itssubhead"/>
        <w:keepNext/>
        <w:keepLines/>
        <w:spacing w:after="0"/>
      </w:pPr>
      <w:r>
        <w:t>INTER-PARLIAMENTARY UNION--UN (Agenda Item 126)</w:t>
      </w:r>
    </w:p>
    <w:p>
      <w:pPr>
        <w:pStyle w:val="itsentry"/>
        <w:keepNext/>
        <w:keepLines/>
        <w:spacing w:after="0"/>
      </w:pPr>
      <w:r>
        <w:t xml:space="preserve"> </w:t>
      </w:r>
      <w:r>
        <w:rPr>
          <w:color w:val="000000" w:themeColor="hyperlink"/>
          <w:u w:val="single"/>
        </w:rPr>
        <w:hyperlink r:id="rId286">
          <w:r>
            <w:rPr/>
            <w:t>A/72/PV.89</w:t>
          </w:r>
        </w:hyperlink>
      </w:r>
      <w:r>
        <w:br/>
      </w:r>
    </w:p>
    <w:p>
      <w:pPr>
        <w:pStyle w:val="itshead"/>
        <w:keepNext/>
        <w:keepLines/>
      </w:pPr>
      <w:r>
        <w:t>Cujo, Eglantine (European Union)</w:t>
      </w:r>
    </w:p>
    <w:p>
      <w:pPr>
        <w:pStyle w:val="itssubhead"/>
        <w:keepNext/>
        <w:keepLines/>
        <w:spacing w:after="0"/>
      </w:pPr>
      <w:r>
        <w:t>LAW OF THE SEA (Agenda Item 77a)</w:t>
      </w:r>
    </w:p>
    <w:p>
      <w:pPr>
        <w:pStyle w:val="itsentry"/>
        <w:keepNext/>
        <w:keepLines/>
        <w:spacing w:after="0"/>
      </w:pPr>
      <w:r>
        <w:t xml:space="preserve"> </w:t>
      </w:r>
      <w:r>
        <w:rPr>
          <w:color w:val="000000" w:themeColor="hyperlink"/>
          <w:u w:val="single"/>
        </w:rPr>
        <w:hyperlink r:id="rId208">
          <w:r>
            <w:rPr/>
            <w:t>A/72/PV.63</w:t>
          </w:r>
        </w:hyperlink>
      </w:r>
    </w:p>
    <w:p>
      <w:pPr>
        <w:pStyle w:val="itssubhead"/>
        <w:keepNext/>
        <w:keepLines/>
        <w:spacing w:after="0"/>
      </w:pPr>
      <w:r>
        <w:t>ORGANIZATION FOR DEMOCRACY AND ECONOMIC DEVELOPMENT--GUAM (Agenda Item 35)</w:t>
      </w:r>
    </w:p>
    <w:p>
      <w:pPr>
        <w:pStyle w:val="itsentry"/>
        <w:keepNext/>
        <w:keepLines/>
        <w:spacing w:after="0"/>
      </w:pPr>
      <w:r>
        <w:t xml:space="preserve"> </w:t>
      </w:r>
      <w:r>
        <w:rPr>
          <w:color w:val="000000" w:themeColor="hyperlink"/>
          <w:u w:val="single"/>
        </w:rPr>
        <w:hyperlink r:id="rId149">
          <w:r>
            <w:rPr/>
            <w:t>A/72/PV.98</w:t>
          </w:r>
        </w:hyperlink>
      </w:r>
    </w:p>
    <w:p>
      <w:pPr>
        <w:pStyle w:val="itssubhead"/>
        <w:keepNext/>
        <w:keepLines/>
        <w:spacing w:after="0"/>
      </w:pPr>
      <w:r>
        <w:t>STRADDLING FISH STOCKS (Agenda Item 77b)</w:t>
      </w:r>
    </w:p>
    <w:p>
      <w:pPr>
        <w:pStyle w:val="itsentry"/>
        <w:keepNext/>
        <w:keepLines/>
        <w:spacing w:after="0"/>
      </w:pPr>
      <w:r>
        <w:t xml:space="preserve"> </w:t>
      </w:r>
      <w:r>
        <w:rPr>
          <w:color w:val="000000" w:themeColor="hyperlink"/>
          <w:u w:val="single"/>
        </w:rPr>
        <w:hyperlink r:id="rId208">
          <w:r>
            <w:rPr/>
            <w:t>A/72/PV.63</w:t>
          </w:r>
        </w:hyperlink>
      </w:r>
      <w:r>
        <w:t xml:space="preserve">; </w:t>
      </w:r>
      <w:r>
        <w:rPr>
          <w:color w:val="000000" w:themeColor="hyperlink"/>
          <w:u w:val="single"/>
        </w:rPr>
        <w:hyperlink r:id="rId211">
          <w:r>
            <w:rPr/>
            <w:t>A/72/PV.64</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73">
          <w:r>
            <w:rPr/>
            <w:t>A/C.6/72/SR.1</w:t>
          </w:r>
        </w:hyperlink>
      </w:r>
    </w:p>
    <w:p>
      <w:pPr>
        <w:pStyle w:val="itssubhead"/>
        <w:keepNext/>
        <w:keepLines/>
        <w:spacing w:after="0"/>
      </w:pPr>
      <w:r>
        <w:t>PEACE (Agenda Item 15)</w:t>
      </w:r>
    </w:p>
    <w:p>
      <w:pPr>
        <w:pStyle w:val="itsentry"/>
        <w:keepNext/>
        <w:keepLines/>
        <w:spacing w:after="0"/>
      </w:pPr>
      <w:r>
        <w:t xml:space="preserve"> </w:t>
      </w:r>
      <w:r>
        <w:rPr>
          <w:color w:val="000000" w:themeColor="hyperlink"/>
          <w:u w:val="single"/>
        </w:rPr>
        <w:hyperlink r:id="rId11">
          <w:r>
            <w:rPr/>
            <w:t>A/72/PV.74</w:t>
          </w:r>
        </w:hyperlink>
      </w:r>
      <w:r>
        <w:br/>
      </w:r>
    </w:p>
    <w:p>
      <w:pPr>
        <w:pStyle w:val="itshead"/>
        <w:keepNext/>
        <w:keepLines/>
      </w:pPr>
      <w:r>
        <w:t>Cupellini, Jessica (Italy)</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7">
          <w:r>
            <w:rPr/>
            <w:t>A/C.3/72/SR.50</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40">
          <w:r>
            <w:rPr/>
            <w:t>A/72/PV.100</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0">
          <w:r>
            <w:rPr/>
            <w:t>A/C.3/72/SR.8</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0">
          <w:r>
            <w:rPr/>
            <w:t>A/C.3/72/SR.8</w:t>
          </w:r>
        </w:hyperlink>
      </w:r>
      <w:r>
        <w:br/>
      </w:r>
    </w:p>
    <w:p>
      <w:pPr>
        <w:pStyle w:val="itshead"/>
        <w:keepNext/>
        <w:keepLines/>
      </w:pPr>
      <w:r>
        <w:t>Curin, Sandi (Slovenia)</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67">
          <w:r>
            <w:rPr/>
            <w:t>A/72/PV.25</w:t>
          </w:r>
        </w:hyperlink>
      </w:r>
      <w:r>
        <w:br/>
      </w:r>
    </w:p>
    <w:p>
      <w:pPr>
        <w:pStyle w:val="itshead"/>
        <w:keepNext/>
        <w:keepLines/>
      </w:pPr>
      <w:r>
        <w:t>Cuéllar Torres, Juan (Colombia)</w:t>
      </w:r>
    </w:p>
    <w:p>
      <w:pPr>
        <w:pStyle w:val="itssubhead"/>
        <w:keepNext/>
        <w:keepLines/>
        <w:spacing w:after="0"/>
      </w:pPr>
      <w:r>
        <w:t>STRADDLING FISH STOCKS (Agenda Item 77b)</w:t>
      </w:r>
    </w:p>
    <w:p>
      <w:pPr>
        <w:pStyle w:val="itsentry"/>
        <w:keepNext/>
        <w:keepLines/>
        <w:spacing w:after="0"/>
      </w:pPr>
      <w:r>
        <w:t xml:space="preserve"> </w:t>
      </w:r>
      <w:r>
        <w:rPr>
          <w:color w:val="000000" w:themeColor="hyperlink"/>
          <w:u w:val="single"/>
        </w:rPr>
        <w:hyperlink r:id="rId211">
          <w:r>
            <w:rPr/>
            <w:t>A/72/PV.64</w:t>
          </w:r>
        </w:hyperlink>
      </w:r>
    </w:p>
    <w:p>
      <w:pPr>
        <w:pStyle w:val="itssubhead"/>
        <w:keepNext/>
        <w:keepLines/>
        <w:spacing w:after="0"/>
      </w:pPr>
      <w:r>
        <w:t>RAMSAR CONVENTION SECRETARIAT--OBSERVER STATUS (Agenda Item 173)</w:t>
      </w:r>
    </w:p>
    <w:p>
      <w:pPr>
        <w:pStyle w:val="itsentry"/>
        <w:keepNext/>
        <w:keepLines/>
        <w:spacing w:after="0"/>
      </w:pPr>
      <w:r>
        <w:t xml:space="preserve"> </w:t>
      </w:r>
      <w:r>
        <w:rPr>
          <w:color w:val="000000" w:themeColor="hyperlink"/>
          <w:u w:val="single"/>
        </w:rPr>
        <w:hyperlink r:id="rId293">
          <w:r>
            <w:rPr/>
            <w:t>A/C.6/72/SR.11</w:t>
          </w:r>
        </w:hyperlink>
      </w:r>
      <w:r>
        <w:t xml:space="preserve">; </w:t>
      </w:r>
      <w:r>
        <w:rPr>
          <w:color w:val="000000" w:themeColor="hyperlink"/>
          <w:u w:val="single"/>
        </w:rPr>
        <w:hyperlink r:id="rId306">
          <w:r>
            <w:rPr/>
            <w:t>A/C.6/72/SR.28</w:t>
          </w:r>
        </w:hyperlink>
      </w:r>
      <w:r>
        <w:br/>
      </w:r>
    </w:p>
    <w:p>
      <w:pPr>
        <w:pStyle w:val="itshead"/>
        <w:keepNext/>
        <w:keepLines/>
      </w:pPr>
      <w:r>
        <w:t>Czaputowicz, Jacek (Poland)</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99">
          <w:r>
            <w:rPr/>
            <w:t>A/72/PV.84</w:t>
          </w:r>
        </w:hyperlink>
      </w:r>
      <w:r>
        <w:br/>
      </w:r>
    </w:p>
    <w:p>
      <w:pPr>
        <w:pStyle w:val="itshead"/>
        <w:keepNext/>
        <w:keepLines/>
      </w:pPr>
      <w:r>
        <w:t>Córdova Chabla, Andrés David (Ecuador) (Group of 77)</w:t>
      </w:r>
    </w:p>
    <w:p>
      <w:pPr>
        <w:pStyle w:val="itssubhead"/>
        <w:keepNext/>
        <w:keepLines/>
        <w:spacing w:after="0"/>
      </w:pPr>
      <w:r>
        <w:t>SCIENCE AND TECHNOLOGY--DEVELOPMENT (Agenda Item 21b)</w:t>
      </w:r>
    </w:p>
    <w:p>
      <w:pPr>
        <w:pStyle w:val="itsentry"/>
        <w:keepNext/>
        <w:keepLines/>
        <w:spacing w:after="0"/>
      </w:pPr>
      <w:r>
        <w:t xml:space="preserve"> </w:t>
      </w:r>
      <w:r>
        <w:rPr>
          <w:color w:val="000000" w:themeColor="hyperlink"/>
          <w:u w:val="single"/>
        </w:rPr>
        <w:hyperlink r:id="rId282">
          <w:r>
            <w:rPr/>
            <w:t>A/C.2/72/SR.24</w:t>
          </w:r>
        </w:hyperlink>
      </w:r>
    </w:p>
    <w:p>
      <w:pPr>
        <w:pStyle w:val="itssubhead"/>
        <w:keepNext/>
        <w:keepLines/>
        <w:spacing w:after="0"/>
      </w:pPr>
      <w:r>
        <w:t>SUSTAINABLE ENERGY (Agenda Item 19i)</w:t>
      </w:r>
    </w:p>
    <w:p>
      <w:pPr>
        <w:pStyle w:val="itsentry"/>
        <w:keepNext/>
        <w:keepLines/>
        <w:spacing w:after="0"/>
      </w:pPr>
      <w:r>
        <w:t xml:space="preserve"> </w:t>
      </w:r>
      <w:r>
        <w:rPr>
          <w:color w:val="000000" w:themeColor="hyperlink"/>
          <w:u w:val="single"/>
        </w:rPr>
        <w:hyperlink r:id="rId282">
          <w:r>
            <w:rPr/>
            <w:t>A/C.2/72/SR.24</w:t>
          </w:r>
        </w:hyperlink>
      </w:r>
    </w:p>
    <w:p>
      <w:pPr>
        <w:pStyle w:val="itssubhead"/>
        <w:keepNext/>
        <w:keepLines/>
        <w:spacing w:after="0"/>
      </w:pPr>
      <w:r>
        <w:t>HUMAN SETTLEMENTS (Agenda Item 20)</w:t>
      </w:r>
    </w:p>
    <w:p>
      <w:pPr>
        <w:pStyle w:val="itsentry"/>
        <w:keepNext/>
        <w:keepLines/>
        <w:spacing w:after="0"/>
      </w:pPr>
      <w:r>
        <w:t xml:space="preserve"> </w:t>
      </w:r>
      <w:r>
        <w:rPr>
          <w:color w:val="000000" w:themeColor="hyperlink"/>
          <w:u w:val="single"/>
        </w:rPr>
        <w:hyperlink r:id="rId282">
          <w:r>
            <w:rPr/>
            <w:t>A/C.2/72/SR.24</w:t>
          </w:r>
        </w:hyperlink>
      </w:r>
    </w:p>
    <w:p>
      <w:pPr>
        <w:pStyle w:val="itssubhead"/>
        <w:keepNext/>
        <w:keepLines/>
        <w:spacing w:after="0"/>
      </w:pPr>
      <w:r>
        <w:t>TERRITORIES OCCUPIED BY ISRAEL--NATURAL RESOURCES (Agenda Item 63)</w:t>
      </w:r>
    </w:p>
    <w:p>
      <w:pPr>
        <w:pStyle w:val="itsentry"/>
        <w:keepNext/>
        <w:keepLines/>
        <w:spacing w:after="0"/>
      </w:pPr>
      <w:r>
        <w:t xml:space="preserve"> </w:t>
      </w:r>
      <w:r>
        <w:rPr>
          <w:color w:val="000000" w:themeColor="hyperlink"/>
          <w:u w:val="single"/>
        </w:rPr>
        <w:hyperlink r:id="rId282">
          <w:r>
            <w:rPr/>
            <w:t>A/C.2/72/SR.24</w:t>
          </w:r>
        </w:hyperlink>
      </w:r>
      <w:r>
        <w:t xml:space="preserve">; </w:t>
      </w:r>
      <w:r>
        <w:rPr>
          <w:color w:val="000000" w:themeColor="hyperlink"/>
          <w:u w:val="single"/>
        </w:rPr>
        <w:hyperlink r:id="rId30">
          <w:r>
            <w:rPr/>
            <w:t>A/C.2/72/SR.25</w:t>
          </w:r>
        </w:hyperlink>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282">
          <w:r>
            <w:rPr/>
            <w:t>A/C.2/72/SR.24</w:t>
          </w:r>
        </w:hyperlink>
      </w:r>
    </w:p>
    <w:p>
      <w:pPr>
        <w:pStyle w:val="itssubhead"/>
        <w:keepNext/>
        <w:keepLines/>
        <w:spacing w:after="0"/>
      </w:pPr>
      <w:r>
        <w:t>DEVELOPMENT FINANCE (Agenda Item 17b)</w:t>
      </w:r>
    </w:p>
    <w:p>
      <w:pPr>
        <w:pStyle w:val="itsentry"/>
        <w:keepNext/>
        <w:keepLines/>
        <w:spacing w:after="0"/>
      </w:pPr>
      <w:r>
        <w:t xml:space="preserve"> </w:t>
      </w:r>
      <w:r>
        <w:rPr>
          <w:color w:val="000000" w:themeColor="hyperlink"/>
          <w:u w:val="single"/>
        </w:rPr>
        <w:hyperlink r:id="rId282">
          <w:r>
            <w:rPr/>
            <w:t>A/C.2/72/SR.24</w:t>
          </w:r>
        </w:hyperlink>
      </w:r>
    </w:p>
    <w:p>
      <w:pPr>
        <w:pStyle w:val="itssubhead"/>
        <w:keepNext/>
        <w:keepLines/>
        <w:spacing w:after="0"/>
      </w:pPr>
      <w:r>
        <w:t>FOOD SECURITY (Agenda Item 25)</w:t>
      </w:r>
    </w:p>
    <w:p>
      <w:pPr>
        <w:pStyle w:val="itsentry"/>
        <w:keepNext/>
        <w:keepLines/>
        <w:spacing w:after="0"/>
      </w:pPr>
      <w:r>
        <w:t xml:space="preserve"> </w:t>
      </w:r>
      <w:r>
        <w:rPr>
          <w:color w:val="000000" w:themeColor="hyperlink"/>
          <w:u w:val="single"/>
        </w:rPr>
        <w:hyperlink r:id="rId282">
          <w:r>
            <w:rPr/>
            <w:t>A/C.2/72/SR.24</w:t>
          </w:r>
        </w:hyperlink>
      </w:r>
    </w:p>
    <w:p>
      <w:pPr>
        <w:pStyle w:val="itssubhead"/>
        <w:keepNext/>
        <w:keepLines/>
        <w:spacing w:after="0"/>
      </w:pPr>
      <w:r>
        <w:t>ECONOMIC COOPERATION AMONG DEVELOPING COUNTRIES (Agenda Item 24b)</w:t>
      </w:r>
    </w:p>
    <w:p>
      <w:pPr>
        <w:pStyle w:val="itsentry"/>
        <w:keepNext/>
        <w:keepLines/>
        <w:spacing w:after="0"/>
      </w:pPr>
      <w:r>
        <w:t xml:space="preserve"> </w:t>
      </w:r>
      <w:r>
        <w:rPr>
          <w:color w:val="000000" w:themeColor="hyperlink"/>
          <w:u w:val="single"/>
        </w:rPr>
        <w:hyperlink r:id="rId282">
          <w:r>
            <w:rPr/>
            <w:t>A/C.2/72/SR.24</w:t>
          </w:r>
        </w:hyperlink>
      </w:r>
    </w:p>
    <w:p>
      <w:pPr>
        <w:pStyle w:val="itssubhead"/>
        <w:keepNext/>
        <w:keepLines/>
        <w:spacing w:after="0"/>
      </w:pPr>
      <w:r>
        <w:t>LANDLOCKED DEVELOPING COUNTRIES--CONFERENCE (2ND : 2014 : VIENNA) (Agenda Item 22b)</w:t>
      </w:r>
    </w:p>
    <w:p>
      <w:pPr>
        <w:pStyle w:val="itsentry"/>
        <w:keepNext/>
        <w:keepLines/>
        <w:spacing w:after="0"/>
      </w:pPr>
      <w:r>
        <w:t xml:space="preserve"> </w:t>
      </w:r>
      <w:r>
        <w:rPr>
          <w:color w:val="000000" w:themeColor="hyperlink"/>
          <w:u w:val="single"/>
        </w:rPr>
        <w:hyperlink r:id="rId282">
          <w:r>
            <w:rPr/>
            <w:t>A/C.2/72/SR.24</w:t>
          </w:r>
        </w:hyperlink>
      </w:r>
    </w:p>
    <w:p>
      <w:pPr>
        <w:pStyle w:val="itssubhead"/>
        <w:keepNext/>
        <w:keepLines/>
        <w:spacing w:after="0"/>
      </w:pPr>
      <w:r>
        <w:t>INFORMATION TECHNOLOGY--DEVELOPMENT (Agenda Item 16)</w:t>
      </w:r>
    </w:p>
    <w:p>
      <w:pPr>
        <w:pStyle w:val="itsentry"/>
        <w:keepNext/>
        <w:keepLines/>
        <w:spacing w:after="0"/>
      </w:pPr>
      <w:r>
        <w:t xml:space="preserve"> </w:t>
      </w:r>
      <w:r>
        <w:rPr>
          <w:color w:val="000000" w:themeColor="hyperlink"/>
          <w:u w:val="single"/>
        </w:rPr>
        <w:hyperlink r:id="rId282">
          <w:r>
            <w:rPr/>
            <w:t>A/C.2/72/SR.24</w:t>
          </w:r>
        </w:hyperlink>
      </w:r>
    </w:p>
    <w:p>
      <w:pPr>
        <w:pStyle w:val="itssubhead"/>
        <w:keepNext/>
        <w:keepLines/>
        <w:spacing w:after="0"/>
      </w:pPr>
      <w:r>
        <w:t>GLOBALIZATION--UN (Agenda Item 21a)</w:t>
      </w:r>
    </w:p>
    <w:p>
      <w:pPr>
        <w:pStyle w:val="itsentry"/>
        <w:keepNext/>
        <w:keepLines/>
        <w:spacing w:after="0"/>
      </w:pPr>
      <w:r>
        <w:t xml:space="preserve"> </w:t>
      </w:r>
      <w:r>
        <w:rPr>
          <w:color w:val="000000" w:themeColor="hyperlink"/>
          <w:u w:val="single"/>
        </w:rPr>
        <w:hyperlink r:id="rId282">
          <w:r>
            <w:rPr/>
            <w:t>A/C.2/72/SR.24</w:t>
          </w:r>
        </w:hyperlink>
      </w:r>
    </w:p>
    <w:p>
      <w:pPr>
        <w:pStyle w:val="itssubhead"/>
        <w:keepNext/>
        <w:keepLines/>
        <w:spacing w:after="0"/>
      </w:pPr>
      <w:r>
        <w:t>CULTURE--DEVELOPMENT (Agenda Item 21c)</w:t>
      </w:r>
    </w:p>
    <w:p>
      <w:pPr>
        <w:pStyle w:val="itsentry"/>
        <w:keepNext/>
        <w:keepLines/>
        <w:spacing w:after="0"/>
      </w:pPr>
      <w:r>
        <w:t xml:space="preserve"> </w:t>
      </w:r>
      <w:r>
        <w:rPr>
          <w:color w:val="000000" w:themeColor="hyperlink"/>
          <w:u w:val="single"/>
        </w:rPr>
        <w:hyperlink r:id="rId282">
          <w:r>
            <w:rPr/>
            <w:t>A/C.2/72/SR.24</w:t>
          </w:r>
        </w:hyperlink>
      </w:r>
    </w:p>
    <w:p>
      <w:pPr>
        <w:pStyle w:val="itssubhead"/>
        <w:keepNext/>
        <w:keepLines/>
        <w:spacing w:after="0"/>
      </w:pPr>
      <w:r>
        <w:t>DEVELOPMENT COOPERATION--MIDDLE-INCOME COUNTRIES (Agenda Item 21d)</w:t>
      </w:r>
    </w:p>
    <w:p>
      <w:pPr>
        <w:pStyle w:val="itsentry"/>
        <w:keepNext/>
        <w:keepLines/>
        <w:spacing w:after="0"/>
      </w:pPr>
      <w:r>
        <w:t xml:space="preserve"> </w:t>
      </w:r>
      <w:r>
        <w:rPr>
          <w:color w:val="000000" w:themeColor="hyperlink"/>
          <w:u w:val="single"/>
        </w:rPr>
        <w:hyperlink r:id="rId282">
          <w:r>
            <w:rPr/>
            <w:t>A/C.2/72/SR.24</w:t>
          </w:r>
        </w:hyperlink>
      </w:r>
    </w:p>
    <w:p>
      <w:pPr>
        <w:pStyle w:val="itssubhead"/>
        <w:keepNext/>
        <w:keepLines/>
        <w:spacing w:after="0"/>
      </w:pPr>
      <w:r>
        <w:t>FINANCIAL INCLUSION (Agenda Item 17e)</w:t>
      </w:r>
    </w:p>
    <w:p>
      <w:pPr>
        <w:pStyle w:val="itsentry"/>
        <w:keepNext/>
        <w:keepLines/>
        <w:spacing w:after="0"/>
      </w:pPr>
      <w:r>
        <w:t xml:space="preserve"> </w:t>
      </w:r>
      <w:r>
        <w:rPr>
          <w:color w:val="000000" w:themeColor="hyperlink"/>
          <w:u w:val="single"/>
        </w:rPr>
        <w:hyperlink r:id="rId282">
          <w:r>
            <w:rPr/>
            <w:t>A/C.2/72/SR.24</w:t>
          </w:r>
        </w:hyperlink>
      </w:r>
    </w:p>
    <w:p>
      <w:pPr>
        <w:pStyle w:val="itssubhead"/>
        <w:keepNext/>
        <w:keepLines/>
        <w:spacing w:after="0"/>
      </w:pPr>
      <w:r>
        <w:t>COMMODITIES (Agenda Item 17d)</w:t>
      </w:r>
    </w:p>
    <w:p>
      <w:pPr>
        <w:pStyle w:val="itsentry"/>
        <w:keepNext/>
        <w:keepLines/>
        <w:spacing w:after="0"/>
      </w:pPr>
      <w:r>
        <w:t xml:space="preserve"> </w:t>
      </w:r>
      <w:r>
        <w:rPr>
          <w:color w:val="000000" w:themeColor="hyperlink"/>
          <w:u w:val="single"/>
        </w:rPr>
        <w:hyperlink r:id="rId282">
          <w:r>
            <w:rPr/>
            <w:t>A/C.2/72/SR.24</w:t>
          </w:r>
        </w:hyperlink>
      </w:r>
    </w:p>
    <w:p>
      <w:pPr>
        <w:pStyle w:val="itssubhead"/>
        <w:keepNext/>
        <w:keepLines/>
        <w:spacing w:after="0"/>
      </w:pPr>
      <w:r>
        <w:t>HUMAN RESOURCES DEVELOPMENT (Agenda Item 23c)</w:t>
      </w:r>
    </w:p>
    <w:p>
      <w:pPr>
        <w:pStyle w:val="itsentry"/>
        <w:keepNext/>
        <w:keepLines/>
        <w:spacing w:after="0"/>
      </w:pPr>
      <w:r>
        <w:t xml:space="preserve"> </w:t>
      </w:r>
      <w:r>
        <w:rPr>
          <w:color w:val="000000" w:themeColor="hyperlink"/>
          <w:u w:val="single"/>
        </w:rPr>
        <w:hyperlink r:id="rId282">
          <w:r>
            <w:rPr/>
            <w:t>A/C.2/72/SR.24</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282">
          <w:r>
            <w:rPr/>
            <w:t>A/C.2/72/SR.24</w:t>
          </w:r>
        </w:hyperlink>
      </w:r>
    </w:p>
    <w:p>
      <w:pPr>
        <w:pStyle w:val="itssubhead"/>
        <w:keepNext/>
        <w:keepLines/>
        <w:spacing w:after="0"/>
      </w:pPr>
      <w:r>
        <w:t>LEAST DEVELOPED COUNTRIES--CONFERENCE (4TH : 2011 : ISTANBUL) (Agenda Item 22a)</w:t>
      </w:r>
    </w:p>
    <w:p>
      <w:pPr>
        <w:pStyle w:val="itsentry"/>
        <w:keepNext/>
        <w:keepLines/>
        <w:spacing w:after="0"/>
      </w:pPr>
      <w:r>
        <w:t xml:space="preserve"> </w:t>
      </w:r>
      <w:r>
        <w:rPr>
          <w:color w:val="000000" w:themeColor="hyperlink"/>
          <w:u w:val="single"/>
        </w:rPr>
        <w:hyperlink r:id="rId282">
          <w:r>
            <w:rPr/>
            <w:t>A/C.2/72/SR.24</w:t>
          </w:r>
        </w:hyperlink>
      </w:r>
    </w:p>
    <w:p>
      <w:pPr>
        <w:pStyle w:val="itssubhead"/>
        <w:keepNext/>
        <w:keepLines/>
        <w:spacing w:after="0"/>
      </w:pPr>
      <w:r>
        <w:t>WOMEN IN DEVELOPMENT (Agenda Item 23b)</w:t>
      </w:r>
    </w:p>
    <w:p>
      <w:pPr>
        <w:pStyle w:val="itsentry"/>
        <w:keepNext/>
        <w:keepLines/>
        <w:spacing w:after="0"/>
      </w:pPr>
      <w:r>
        <w:t xml:space="preserve"> </w:t>
      </w:r>
      <w:r>
        <w:rPr>
          <w:color w:val="000000" w:themeColor="hyperlink"/>
          <w:u w:val="single"/>
        </w:rPr>
        <w:hyperlink r:id="rId282">
          <w:r>
            <w:rPr/>
            <w:t>A/C.2/72/SR.24</w:t>
          </w:r>
        </w:hyperlink>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282">
          <w:r>
            <w:rPr/>
            <w:t>A/C.2/72/SR.24</w:t>
          </w:r>
        </w:hyperlink>
      </w:r>
      <w:r>
        <w:br/>
      </w:r>
    </w:p>
    <w:p>
      <w:pPr>
        <w:pStyle w:val="itshead"/>
        <w:keepNext/>
        <w:keepLines/>
      </w:pPr>
      <w:r>
        <w:t>Córdova Soria, Verónica (Bolivia (Plurinational State of))</w:t>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52">
          <w:r>
            <w:rPr/>
            <w:t>A/72/PV.105</w:t>
          </w:r>
        </w:hyperlink>
      </w:r>
      <w:r>
        <w:br/>
      </w:r>
    </w:p>
    <w:p>
      <w:pPr>
        <w:pStyle w:val="itshead"/>
        <w:keepNext/>
        <w:keepLines/>
      </w:pPr>
      <w:r>
        <w:t>Da Costa, António Luís Santos  (Portugal. President)</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31">
          <w:r>
            <w:rPr/>
            <w:t>A/72/PV.8</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31">
          <w:r>
            <w:rPr/>
            <w:t>A/72/PV.8</w:t>
          </w:r>
        </w:hyperlink>
      </w:r>
      <w:r>
        <w:br/>
      </w:r>
    </w:p>
    <w:p>
      <w:pPr>
        <w:pStyle w:val="itshead"/>
        <w:keepNext/>
        <w:keepLines/>
      </w:pPr>
      <w:r>
        <w:t>Dabouis, Guillaume (European Union)</w:t>
      </w:r>
    </w:p>
    <w:p>
      <w:pPr>
        <w:pStyle w:val="itssubhead"/>
        <w:keepNext/>
        <w:keepLines/>
        <w:spacing w:after="0"/>
      </w:pPr>
      <w:r>
        <w:t>IAEA--REPORTS (2016) (Agenda Item 89)</w:t>
      </w:r>
    </w:p>
    <w:p>
      <w:pPr>
        <w:pStyle w:val="itsentry"/>
        <w:keepNext/>
        <w:keepLines/>
        <w:spacing w:after="0"/>
      </w:pPr>
      <w:r>
        <w:t xml:space="preserve"> </w:t>
      </w:r>
      <w:r>
        <w:rPr>
          <w:color w:val="000000" w:themeColor="hyperlink"/>
          <w:u w:val="single"/>
        </w:rPr>
        <w:hyperlink r:id="rId221">
          <w:r>
            <w:rPr/>
            <w:t>A/72/PV.46</w:t>
          </w:r>
        </w:hyperlink>
      </w:r>
    </w:p>
    <w:p>
      <w:pPr>
        <w:pStyle w:val="itssubhead"/>
        <w:keepNext/>
        <w:keepLines/>
        <w:spacing w:after="0"/>
      </w:pPr>
      <w:r>
        <w:t>TERRITORIES OCCUPIED BY ISRAEL--HUMAN RIGHTS (Agenda Item 54)</w:t>
      </w:r>
    </w:p>
    <w:p>
      <w:pPr>
        <w:pStyle w:val="itsentry"/>
        <w:keepNext/>
        <w:keepLines/>
        <w:spacing w:after="0"/>
      </w:pPr>
      <w:r>
        <w:t xml:space="preserve"> </w:t>
      </w:r>
      <w:r>
        <w:rPr>
          <w:color w:val="000000" w:themeColor="hyperlink"/>
          <w:u w:val="single"/>
        </w:rPr>
        <w:hyperlink r:id="rId29">
          <w:r>
            <w:rPr/>
            <w:t>A/C.4/72/SR.26</w:t>
          </w:r>
        </w:hyperlink>
      </w:r>
      <w:r>
        <w:br/>
      </w:r>
    </w:p>
    <w:p>
      <w:pPr>
        <w:pStyle w:val="itshead"/>
        <w:keepNext/>
        <w:keepLines/>
      </w:pPr>
      <w:r>
        <w:t>Dagher, Maya (Lebanon)</w:t>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ICJ--REPORTS (2016-2017) (Agenda Item 74)</w:t>
      </w:r>
    </w:p>
    <w:p>
      <w:pPr>
        <w:pStyle w:val="itsentry"/>
        <w:keepNext/>
        <w:keepLines/>
        <w:spacing w:after="0"/>
      </w:pPr>
      <w:r>
        <w:t xml:space="preserve"> </w:t>
      </w:r>
      <w:r>
        <w:rPr>
          <w:color w:val="000000" w:themeColor="hyperlink"/>
          <w:u w:val="single"/>
        </w:rPr>
        <w:hyperlink r:id="rId267">
          <w:r>
            <w:rPr/>
            <w:t>A/72/PV.35</w:t>
          </w:r>
        </w:hyperlink>
      </w:r>
    </w:p>
    <w:p>
      <w:pPr>
        <w:pStyle w:val="itssubhead"/>
        <w:keepNext/>
        <w:keepLines/>
        <w:spacing w:after="0"/>
      </w:pPr>
      <w:r>
        <w:t>HUMAN RIGHTS--SYRIAN ARAB REPUBLIC (Agenda Item 72c)</w:t>
      </w:r>
    </w:p>
    <w:p>
      <w:pPr>
        <w:pStyle w:val="itsentry"/>
        <w:keepNext/>
        <w:keepLines/>
        <w:spacing w:after="0"/>
      </w:pPr>
      <w:r>
        <w:t xml:space="preserve"> </w:t>
      </w:r>
      <w:r>
        <w:rPr>
          <w:color w:val="000000" w:themeColor="hyperlink"/>
          <w:u w:val="single"/>
        </w:rPr>
        <w:hyperlink r:id="rId189">
          <w:r>
            <w:rPr/>
            <w:t>A/C.3/72/SR.46</w:t>
          </w:r>
        </w:hyperlink>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23">
          <w:r>
            <w:rPr/>
            <w:t>A/C.1/72/PV.28</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84">
          <w:r>
            <w:rPr/>
            <w:t>A/C.3/72/SR.13</w:t>
          </w:r>
        </w:hyperlink>
      </w:r>
      <w:r>
        <w:br/>
      </w:r>
    </w:p>
    <w:p>
      <w:pPr>
        <w:pStyle w:val="itshead"/>
        <w:keepNext/>
        <w:keepLines/>
      </w:pPr>
      <w:r>
        <w:t>Dallafior, Sabrina (Switzerland)</w:t>
      </w:r>
    </w:p>
    <w:p>
      <w:pPr>
        <w:pStyle w:val="itssubhead"/>
        <w:keepNext/>
        <w:keepLines/>
        <w:spacing w:after="0"/>
      </w:pPr>
      <w:r>
        <w:t>DISARMAMENT--UN. GENERAL ASSEMBLY (4TH SPECIAL SESS. ON DISARMAMENT : ####) (Agenda Item 99h)</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UN. DISARMAMENT COMMISSION--REPORTS (2017) (Agenda Item 101b)</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DISARMAMENT--UN. GENERAL ASSEMBLY (10TH SPECIAL SESS. : 1978) (Agenda Item 101)</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UN. CONFERENCE ON DISARMAMENT--REPORTS (2017) (Agenda Item 101a)</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59">
          <w:r>
            <w:rPr/>
            <w:t>A/C.1/72/PV.12</w:t>
          </w:r>
        </w:hyperlink>
      </w:r>
    </w:p>
    <w:p>
      <w:pPr>
        <w:pStyle w:val="itssubhead"/>
        <w:keepNext/>
        <w:keepLines/>
        <w:spacing w:after="0"/>
      </w:pPr>
      <w:r>
        <w:t>INFORMATION--INTERNATIONAL SECURITY (Agenda Item 94)</w:t>
      </w:r>
    </w:p>
    <w:p>
      <w:pPr>
        <w:pStyle w:val="itsentry"/>
        <w:keepNext/>
        <w:keepLines/>
        <w:spacing w:after="0"/>
      </w:pPr>
      <w:r>
        <w:t xml:space="preserve"> </w:t>
      </w:r>
      <w:r>
        <w:rPr>
          <w:color w:val="000000" w:themeColor="hyperlink"/>
          <w:u w:val="single"/>
        </w:rPr>
        <w:hyperlink r:id="rId16">
          <w:r>
            <w:rPr/>
            <w:t>A/C.1/72/PV.19</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5">
          <w:r>
            <w:rPr/>
            <w:t>A/C.1/72/PV.5</w:t>
          </w:r>
        </w:hyperlink>
      </w:r>
    </w:p>
    <w:p>
      <w:pPr>
        <w:pStyle w:val="itssubhead"/>
        <w:keepNext/>
        <w:keepLines/>
        <w:spacing w:after="0"/>
      </w:pPr>
      <w:r>
        <w:t>EXPLOSIVES (Agenda Item 99dd)</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CONVENTIONAL WEAPONS--TREATY (1980) (Agenda Item 103)</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OUTER SPACE--CONFIDENCE-BUILDING MEASURES (Agenda Item 99v)</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ARMS RACE--OUTER SPACE (Agenda Item 97a)</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BIOLOGICAL WEAPONS--TREATY (1972) (Agenda Item 106)</w:t>
      </w:r>
    </w:p>
    <w:p>
      <w:pPr>
        <w:pStyle w:val="itsentry"/>
        <w:keepNext/>
        <w:keepLines/>
        <w:spacing w:after="0"/>
      </w:pPr>
      <w:r>
        <w:t xml:space="preserve"> </w:t>
      </w:r>
      <w:r>
        <w:rPr>
          <w:color w:val="000000" w:themeColor="hyperlink"/>
          <w:u w:val="single"/>
        </w:rPr>
        <w:hyperlink r:id="rId166">
          <w:r>
            <w:rPr/>
            <w:t>A/C.1/72/PV.14</w:t>
          </w:r>
        </w:hyperlink>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166">
          <w:r>
            <w:rPr/>
            <w:t>A/C.1/72/PV.14</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59">
          <w:r>
            <w:rPr/>
            <w:t>A/C.1/72/PV.12</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236">
          <w:r>
            <w:rPr/>
            <w:t>A/C.1/72/PV.17</w:t>
          </w:r>
        </w:hyperlink>
      </w:r>
      <w:r>
        <w:br/>
      </w:r>
    </w:p>
    <w:p>
      <w:pPr>
        <w:pStyle w:val="itshead"/>
        <w:keepNext/>
        <w:keepLines/>
      </w:pPr>
      <w:r>
        <w:t>Dang, Raphaël (France)</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71">
          <w:r>
            <w:rPr/>
            <w:t>A/C.3/72/SR.11</w:t>
          </w:r>
        </w:hyperlink>
      </w:r>
    </w:p>
    <w:p>
      <w:pPr>
        <w:pStyle w:val="itssubhead"/>
        <w:keepNext/>
        <w:keepLines/>
        <w:spacing w:after="0"/>
      </w:pPr>
      <w:r>
        <w:t>INDIGENOUS PEOPLES (Agenda Item 69a)</w:t>
      </w:r>
    </w:p>
    <w:p>
      <w:pPr>
        <w:pStyle w:val="itsentry"/>
        <w:keepNext/>
        <w:keepLines/>
        <w:spacing w:after="0"/>
      </w:pPr>
      <w:r>
        <w:t xml:space="preserve"> </w:t>
      </w:r>
      <w:r>
        <w:rPr>
          <w:color w:val="000000" w:themeColor="hyperlink"/>
          <w:u w:val="single"/>
        </w:rPr>
        <w:hyperlink r:id="rId37">
          <w:r>
            <w:rPr/>
            <w:t>A/C.3/72/SR.50</w:t>
          </w:r>
        </w:hyperlink>
      </w:r>
      <w:r>
        <w:br/>
      </w:r>
    </w:p>
    <w:p>
      <w:pPr>
        <w:pStyle w:val="itshead"/>
        <w:keepNext/>
        <w:keepLines/>
      </w:pPr>
      <w:r>
        <w:t>Danon, Danny (Israel)</w:t>
      </w:r>
    </w:p>
    <w:p>
      <w:pPr>
        <w:pStyle w:val="itssubhead"/>
        <w:keepNext/>
        <w:keepLines/>
        <w:spacing w:after="0"/>
      </w:pPr>
      <w:r>
        <w:t>PALESTINE QUESTION (Agenda Item 38)</w:t>
      </w:r>
    </w:p>
    <w:p>
      <w:pPr>
        <w:pStyle w:val="itsentry"/>
        <w:keepNext/>
        <w:keepLines/>
        <w:spacing w:after="0"/>
      </w:pPr>
      <w:r>
        <w:t xml:space="preserve"> </w:t>
      </w:r>
      <w:r>
        <w:rPr>
          <w:color w:val="000000" w:themeColor="hyperlink"/>
          <w:u w:val="single"/>
        </w:rPr>
        <w:hyperlink r:id="rId63">
          <w:r>
            <w:rPr/>
            <w:t>A/72/PV.59</w:t>
          </w:r>
        </w:hyperlink>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203">
          <w:r>
            <w:rPr/>
            <w:t>A/C.2/72/SR.26</w:t>
          </w:r>
        </w:hyperlink>
      </w:r>
      <w:r>
        <w:br/>
      </w:r>
    </w:p>
    <w:p>
      <w:pPr>
        <w:pStyle w:val="itshead"/>
        <w:keepNext/>
        <w:keepLines/>
      </w:pPr>
      <w:r>
        <w:t>Danon, Danny (Israel) (UN. Group of Western European and Other States)</w:t>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76">
          <w:r>
            <w:rPr/>
            <w:t>A/72/PV.79</w:t>
          </w:r>
        </w:hyperlink>
      </w:r>
      <w:r>
        <w:br/>
      </w:r>
    </w:p>
    <w:p>
      <w:pPr>
        <w:pStyle w:val="itshead"/>
        <w:keepNext/>
        <w:keepLines/>
      </w:pPr>
      <w:r>
        <w:t>Daoudi, Mahjouba (Sahara Media Center (Organization))</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6">
          <w:r>
            <w:rPr/>
            <w:t>A/C.4/72/SR.5</w:t>
          </w:r>
        </w:hyperlink>
      </w:r>
      <w:r>
        <w:br/>
      </w:r>
    </w:p>
    <w:p>
      <w:pPr>
        <w:pStyle w:val="itshead"/>
        <w:keepNext/>
        <w:keepLines/>
      </w:pPr>
      <w:r>
        <w:t>Dapkiunas, Andrei (Belarus)</w:t>
      </w:r>
    </w:p>
    <w:p>
      <w:pPr>
        <w:pStyle w:val="itssubhead"/>
        <w:keepNext/>
        <w:keepLines/>
        <w:spacing w:after="0"/>
      </w:pPr>
      <w:r>
        <w:t>UN SYSTEM--STRENGTHENING (Agenda Item 123)</w:t>
      </w:r>
    </w:p>
    <w:p>
      <w:pPr>
        <w:pStyle w:val="itsentry"/>
        <w:keepNext/>
        <w:keepLines/>
        <w:spacing w:after="0"/>
      </w:pPr>
      <w:r>
        <w:t xml:space="preserve"> </w:t>
      </w:r>
      <w:r>
        <w:rPr>
          <w:color w:val="000000" w:themeColor="hyperlink"/>
          <w:u w:val="single"/>
        </w:rPr>
        <w:hyperlink r:id="rId139">
          <w:r>
            <w:rPr/>
            <w:t>A/72/PV.82</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58">
          <w:r>
            <w:rPr/>
            <w:t>A/72/PV.24</w:t>
          </w:r>
        </w:hyperlink>
      </w:r>
      <w:r>
        <w:br/>
      </w:r>
    </w:p>
    <w:p>
      <w:pPr>
        <w:pStyle w:val="itshead"/>
        <w:keepNext/>
        <w:keepLines/>
      </w:pPr>
      <w:r>
        <w:t>Darmanovic, Srdjan (Montenegro)</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49">
          <w:r>
            <w:rPr/>
            <w:t>A/72/PV.83</w:t>
          </w:r>
        </w:hyperlink>
      </w:r>
      <w:r>
        <w:br/>
      </w:r>
    </w:p>
    <w:p>
      <w:pPr>
        <w:pStyle w:val="itshead"/>
        <w:keepNext/>
        <w:keepLines/>
      </w:pPr>
      <w:r>
        <w:t>Dasgupta, Swapan (India)</w:t>
      </w:r>
    </w:p>
    <w:p>
      <w:pPr>
        <w:pStyle w:val="itssubhead"/>
        <w:keepNext/>
        <w:keepLines/>
        <w:spacing w:after="0"/>
      </w:pPr>
      <w:r>
        <w:t>INFORMATION TECHNOLOGY--DEVELOPMENT (Agenda Item 16)</w:t>
      </w:r>
    </w:p>
    <w:p>
      <w:pPr>
        <w:pStyle w:val="itsentry"/>
        <w:keepNext/>
        <w:keepLines/>
        <w:spacing w:after="0"/>
      </w:pPr>
      <w:r>
        <w:t xml:space="preserve"> </w:t>
      </w:r>
      <w:r>
        <w:rPr>
          <w:color w:val="000000" w:themeColor="hyperlink"/>
          <w:u w:val="single"/>
        </w:rPr>
        <w:hyperlink r:id="rId150">
          <w:r>
            <w:rPr/>
            <w:t>A/C.2/72/SR.15</w:t>
          </w:r>
        </w:hyperlink>
      </w:r>
      <w:r>
        <w:br/>
      </w:r>
    </w:p>
    <w:p>
      <w:pPr>
        <w:pStyle w:val="itshead"/>
        <w:keepNext/>
        <w:keepLines/>
      </w:pPr>
      <w:r>
        <w:t>Dastis, Alfonso (Spain)</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32">
          <w:r>
            <w:rPr/>
            <w:t>A/72/PV.14</w:t>
          </w:r>
        </w:hyperlink>
      </w:r>
      <w:r>
        <w:br/>
      </w:r>
    </w:p>
    <w:p>
      <w:pPr>
        <w:pStyle w:val="itshead"/>
        <w:keepNext/>
        <w:keepLines/>
      </w:pPr>
      <w:r>
        <w:t>Datla Bala, Venkatesh Varma (India)</w:t>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18">
          <w:r>
            <w:rPr/>
            <w:t>A/C.1/72/PV.11</w:t>
          </w:r>
        </w:hyperlink>
      </w:r>
      <w:r>
        <w:t xml:space="preserve">; </w:t>
      </w:r>
      <w:r>
        <w:rPr>
          <w:color w:val="000000" w:themeColor="hyperlink"/>
          <w:u w:val="single"/>
        </w:rPr>
        <w:hyperlink r:id="rId19">
          <w:r>
            <w:rPr/>
            <w:t>A/C.1/72/SR.11</w:t>
          </w:r>
        </w:hyperlink>
      </w:r>
    </w:p>
    <w:p>
      <w:pPr>
        <w:pStyle w:val="itssubhead"/>
        <w:keepNext/>
        <w:keepLines/>
        <w:spacing w:after="0"/>
      </w:pPr>
      <w:r>
        <w:t>SPACE SECURITY (Agenda Item 52b)</w:t>
      </w:r>
    </w:p>
    <w:p>
      <w:pPr>
        <w:pStyle w:val="itsentry"/>
        <w:keepNext/>
        <w:keepLines/>
        <w:spacing w:after="0"/>
      </w:pPr>
      <w:r>
        <w:t xml:space="preserve"> </w:t>
      </w:r>
      <w:r>
        <w:rPr>
          <w:color w:val="000000" w:themeColor="hyperlink"/>
          <w:u w:val="single"/>
        </w:rPr>
        <w:hyperlink r:id="rId18">
          <w:r>
            <w:rPr/>
            <w:t>A/C.1/72/PV.11</w:t>
          </w:r>
        </w:hyperlink>
      </w:r>
      <w:r>
        <w:t xml:space="preserve">; </w:t>
      </w:r>
      <w:r>
        <w:rPr>
          <w:color w:val="000000" w:themeColor="hyperlink"/>
          <w:u w:val="single"/>
        </w:rPr>
        <w:hyperlink r:id="rId19">
          <w:r>
            <w:rPr/>
            <w:t>A/C.1/72/SR.11</w:t>
          </w:r>
        </w:hyperlink>
      </w:r>
      <w:r>
        <w:br/>
      </w:r>
    </w:p>
    <w:p>
      <w:pPr>
        <w:pStyle w:val="itshead"/>
        <w:keepNext/>
        <w:keepLines/>
      </w:pPr>
      <w:r>
        <w:t>Daunivalu, Luke (Fiji)</w:t>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52">
          <w:r>
            <w:rPr/>
            <w:t>A/C.2/72/SR.5</w:t>
          </w:r>
        </w:hyperlink>
      </w:r>
      <w:r>
        <w:br/>
      </w:r>
    </w:p>
    <w:p>
      <w:pPr>
        <w:pStyle w:val="itshead"/>
        <w:keepNext/>
        <w:keepLines/>
      </w:pPr>
      <w:r>
        <w:t>Davies, Israel Choko (Liberia)</w:t>
      </w:r>
    </w:p>
    <w:p>
      <w:pPr>
        <w:pStyle w:val="itssubhead"/>
        <w:keepNext/>
        <w:keepLines/>
        <w:spacing w:after="0"/>
      </w:pPr>
      <w:r>
        <w:t>UN MISSION IN LIBERIA--FINANCING (Agenda Item 158)</w:t>
      </w:r>
    </w:p>
    <w:p>
      <w:pPr>
        <w:pStyle w:val="itsentry"/>
        <w:keepNext/>
        <w:keepLines/>
        <w:spacing w:after="0"/>
      </w:pPr>
      <w:r>
        <w:t xml:space="preserve"> </w:t>
      </w:r>
      <w:r>
        <w:rPr>
          <w:color w:val="000000" w:themeColor="hyperlink"/>
          <w:u w:val="single"/>
        </w:rPr>
        <w:hyperlink r:id="rId271">
          <w:r>
            <w:rPr/>
            <w:t>A/C.5/72/SR.36</w:t>
          </w:r>
        </w:hyperlink>
      </w:r>
      <w:r>
        <w:br/>
      </w:r>
    </w:p>
    <w:p>
      <w:pPr>
        <w:pStyle w:val="itshead"/>
        <w:keepNext/>
        <w:keepLines/>
      </w:pPr>
      <w:r>
        <w:t>Davison, John (Canada)</w:t>
      </w:r>
    </w:p>
    <w:p>
      <w:pPr>
        <w:pStyle w:val="itssubhead"/>
        <w:keepNext/>
        <w:keepLines/>
        <w:spacing w:after="0"/>
      </w:pPr>
      <w:r>
        <w:t>NUCLEAR-WEAPON-FREE ZONE--SOUTHERN HEMISPHERE (Agenda Item 99i)</w:t>
      </w:r>
    </w:p>
    <w:p>
      <w:pPr>
        <w:pStyle w:val="itsentry"/>
        <w:keepNext/>
        <w:keepLines/>
        <w:spacing w:after="0"/>
      </w:pPr>
      <w:r>
        <w:t xml:space="preserve"> </w:t>
      </w:r>
      <w:r>
        <w:rPr>
          <w:color w:val="000000" w:themeColor="hyperlink"/>
          <w:u w:val="single"/>
        </w:rPr>
        <w:hyperlink r:id="rId26">
          <w:r>
            <w:rPr/>
            <w:t>A/C.1/72/PV.24</w:t>
          </w:r>
        </w:hyperlink>
      </w:r>
    </w:p>
    <w:p>
      <w:pPr>
        <w:pStyle w:val="itssubhead"/>
        <w:keepNext/>
        <w:keepLines/>
        <w:spacing w:after="0"/>
      </w:pPr>
      <w:r>
        <w:t>DISARMAMENT--UN. GENERAL ASSEMBLY (10TH SPECIAL SESS. : 1978) (Agenda Item 101)</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CONVENTIONAL ARMS--REGIONAL PROGRAMMES (Agenda Item 99g)</w:t>
      </w:r>
    </w:p>
    <w:p>
      <w:pPr>
        <w:pStyle w:val="itsentry"/>
        <w:keepNext/>
        <w:keepLines/>
        <w:spacing w:after="0"/>
      </w:pPr>
      <w:r>
        <w:t xml:space="preserve"> </w:t>
      </w:r>
      <w:r>
        <w:rPr>
          <w:color w:val="000000" w:themeColor="hyperlink"/>
          <w:u w:val="single"/>
        </w:rPr>
        <w:hyperlink r:id="rId26">
          <w:r>
            <w:rPr/>
            <w:t>A/C.1/72/PV.24</w:t>
          </w:r>
        </w:hyperlink>
      </w:r>
      <w:r>
        <w:br/>
      </w:r>
    </w:p>
    <w:p>
      <w:pPr>
        <w:pStyle w:val="itshead"/>
        <w:keepNext/>
        <w:keepLines/>
      </w:pPr>
      <w:r>
        <w:t>De Caen, Sophie (UNDP. Regional Bureau for Arab States. Assistant Administrator and Regional Director)</w:t>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125">
          <w:r>
            <w:rPr/>
            <w:t>A/C.2/72/SR.8</w:t>
          </w:r>
        </w:hyperlink>
      </w:r>
      <w:r>
        <w:br/>
      </w:r>
    </w:p>
    <w:p>
      <w:pPr>
        <w:pStyle w:val="itshead"/>
        <w:keepNext/>
        <w:keepLines/>
      </w:pPr>
      <w:r>
        <w:t>De Greiff, Pablo (UN. Human Rights Council. Special Rapporteur on the Promotion of Truth, Justice, Reparation and Guarantees of Non-Recurrence)</w:t>
      </w:r>
    </w:p>
    <w:p>
      <w:pPr>
        <w:pStyle w:val="itssubhead"/>
        <w:keepNext/>
        <w:keepLines/>
        <w:spacing w:after="0"/>
      </w:pPr>
      <w:r>
        <w:t>RIGHT TO THE TRUTH (Agenda Item 72b)</w:t>
      </w:r>
    </w:p>
    <w:p>
      <w:pPr>
        <w:pStyle w:val="itsentry"/>
        <w:keepNext/>
        <w:keepLines/>
        <w:spacing w:after="0"/>
      </w:pPr>
      <w:r>
        <w:t xml:space="preserve"> </w:t>
      </w:r>
      <w:r>
        <w:rPr>
          <w:color w:val="000000" w:themeColor="hyperlink"/>
          <w:u w:val="single"/>
        </w:rPr>
        <w:hyperlink r:id="rId209">
          <w:r>
            <w:rPr/>
            <w:t>A/C.3/72/SR.34</w:t>
          </w:r>
        </w:hyperlink>
      </w:r>
      <w:r>
        <w:br/>
      </w:r>
    </w:p>
    <w:p>
      <w:pPr>
        <w:pStyle w:val="itshead"/>
        <w:keepNext/>
        <w:keepLines/>
      </w:pPr>
      <w:r>
        <w:t>De Marco, Giusseppina (Italy)</w:t>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41">
          <w:r>
            <w:rPr/>
            <w:t>A/C.3/72/SR.1</w:t>
          </w:r>
        </w:hyperlink>
      </w:r>
      <w:r>
        <w:br/>
      </w:r>
    </w:p>
    <w:p>
      <w:pPr>
        <w:pStyle w:val="itshead"/>
        <w:keepNext/>
        <w:keepLines/>
      </w:pPr>
      <w:r>
        <w:t>De Souza Monteiro, Ricardo (Brazil)</w:t>
      </w:r>
    </w:p>
    <w:p>
      <w:pPr>
        <w:pStyle w:val="itssubhead"/>
        <w:keepNext/>
        <w:keepLines/>
        <w:spacing w:after="0"/>
      </w:pPr>
      <w:r>
        <w:t>MIGRANTS--PROTECTION (Agenda Item 72b)</w:t>
      </w:r>
    </w:p>
    <w:p>
      <w:pPr>
        <w:pStyle w:val="itsentry"/>
        <w:keepNext/>
        <w:keepLines/>
        <w:spacing w:after="0"/>
      </w:pPr>
      <w:r>
        <w:t xml:space="preserve"> </w:t>
      </w:r>
      <w:r>
        <w:rPr>
          <w:color w:val="000000" w:themeColor="hyperlink"/>
          <w:u w:val="single"/>
        </w:rPr>
        <w:hyperlink r:id="rId160">
          <w:r>
            <w:rPr/>
            <w:t>A/C.3/72/SR.25</w:t>
          </w:r>
        </w:hyperlink>
      </w:r>
      <w:r>
        <w:t xml:space="preserve">; </w:t>
      </w:r>
      <w:r>
        <w:rPr>
          <w:color w:val="000000" w:themeColor="hyperlink"/>
          <w:u w:val="single"/>
        </w:rPr>
        <w:hyperlink r:id="rId37">
          <w:r>
            <w:rPr/>
            <w:t>A/C.3/72/SR.50</w:t>
          </w:r>
        </w:hyperlink>
      </w:r>
    </w:p>
    <w:p>
      <w:pPr>
        <w:pStyle w:val="itssubhead"/>
        <w:keepNext/>
        <w:keepLines/>
        <w:spacing w:after="0"/>
      </w:pPr>
      <w:r>
        <w:t>HUMAN RIGHTS--IRAN (ISLAMIC REPUBLIC OF) (Agenda Item 72c)</w:t>
      </w:r>
    </w:p>
    <w:p>
      <w:pPr>
        <w:pStyle w:val="itsentry"/>
        <w:keepNext/>
        <w:keepLines/>
        <w:spacing w:after="0"/>
      </w:pPr>
      <w:r>
        <w:t xml:space="preserve"> </w:t>
      </w:r>
      <w:r>
        <w:rPr>
          <w:color w:val="000000" w:themeColor="hyperlink"/>
          <w:u w:val="single"/>
        </w:rPr>
        <w:hyperlink r:id="rId175">
          <w:r>
            <w:rPr/>
            <w:t>A/C.3/72/SR.45</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71">
          <w:r>
            <w:rPr/>
            <w:t>A/C.3/72/SR.11</w:t>
          </w:r>
        </w:hyperlink>
      </w:r>
      <w:r>
        <w:t xml:space="preserve">; </w:t>
      </w:r>
      <w:r>
        <w:rPr>
          <w:color w:val="000000" w:themeColor="hyperlink"/>
          <w:u w:val="single"/>
        </w:rPr>
        <w:hyperlink r:id="rId84">
          <w:r>
            <w:rPr/>
            <w:t>A/C.3/72/SR.13</w:t>
          </w:r>
        </w:hyperlink>
      </w:r>
      <w:r>
        <w:t xml:space="preserve">; </w:t>
      </w:r>
      <w:r>
        <w:rPr>
          <w:color w:val="000000" w:themeColor="hyperlink"/>
          <w:u w:val="single"/>
        </w:rPr>
        <w:hyperlink r:id="rId37">
          <w:r>
            <w:rPr/>
            <w:t>A/C.3/72/SR.50</w:t>
          </w:r>
        </w:hyperlink>
      </w:r>
      <w:r>
        <w:t xml:space="preserve">; </w:t>
      </w:r>
      <w:r>
        <w:rPr>
          <w:color w:val="000000" w:themeColor="hyperlink"/>
          <w:u w:val="single"/>
        </w:rPr>
        <w:hyperlink r:id="rId38">
          <w:r>
            <w:rPr/>
            <w:t>A/C.3/72/SR.52</w:t>
          </w:r>
        </w:hyperlink>
      </w:r>
    </w:p>
    <w:p>
      <w:pPr>
        <w:pStyle w:val="itssubhead"/>
        <w:keepNext/>
        <w:keepLines/>
        <w:spacing w:after="0"/>
      </w:pPr>
      <w:r>
        <w:t>HUMAN RIGHTS (Agenda Item 72)</w:t>
      </w:r>
    </w:p>
    <w:p>
      <w:pPr>
        <w:pStyle w:val="itsentry"/>
        <w:keepNext/>
        <w:keepLines/>
        <w:spacing w:after="0"/>
      </w:pPr>
      <w:r>
        <w:t xml:space="preserve"> </w:t>
      </w:r>
      <w:r>
        <w:rPr>
          <w:color w:val="000000" w:themeColor="hyperlink"/>
          <w:u w:val="single"/>
        </w:rPr>
        <w:hyperlink r:id="rId140">
          <w:r>
            <w:rPr/>
            <w:t>A/C.3/72/SR.35</w:t>
          </w:r>
        </w:hyperlink>
      </w:r>
    </w:p>
    <w:p>
      <w:pPr>
        <w:pStyle w:val="itssubhead"/>
        <w:keepNext/>
        <w:keepLines/>
        <w:spacing w:after="0"/>
      </w:pPr>
      <w:r>
        <w:t>HUMAN RIGHTS--SYRIAN ARAB REPUBLIC (Agenda Item 72c)</w:t>
      </w:r>
    </w:p>
    <w:p>
      <w:pPr>
        <w:pStyle w:val="itsentry"/>
        <w:keepNext/>
        <w:keepLines/>
        <w:spacing w:after="0"/>
      </w:pPr>
      <w:r>
        <w:t xml:space="preserve"> </w:t>
      </w:r>
      <w:r>
        <w:rPr>
          <w:color w:val="000000" w:themeColor="hyperlink"/>
          <w:u w:val="single"/>
        </w:rPr>
        <w:hyperlink r:id="rId189">
          <w:r>
            <w:rPr/>
            <w:t>A/C.3/72/SR.46</w:t>
          </w:r>
        </w:hyperlink>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247">
          <w:r>
            <w:rPr/>
            <w:t>A/C.3/72/SR.28</w:t>
          </w:r>
        </w:hyperlink>
      </w:r>
      <w:r>
        <w:t xml:space="preserve">; </w:t>
      </w:r>
      <w:r>
        <w:rPr>
          <w:color w:val="000000" w:themeColor="hyperlink"/>
          <w:u w:val="single"/>
        </w:rPr>
        <w:hyperlink r:id="rId39">
          <w:r>
            <w:rPr/>
            <w:t>A/C.3/72/SR.53</w:t>
          </w:r>
        </w:hyperlink>
      </w:r>
    </w:p>
    <w:p>
      <w:pPr>
        <w:pStyle w:val="itssubhead"/>
        <w:keepNext/>
        <w:keepLines/>
        <w:spacing w:after="0"/>
      </w:pPr>
      <w:r>
        <w:t>RIGHT TO DRINKING WATER (Agenda Item 72b)</w:t>
      </w:r>
    </w:p>
    <w:p>
      <w:pPr>
        <w:pStyle w:val="itsentry"/>
        <w:keepNext/>
        <w:keepLines/>
        <w:spacing w:after="0"/>
      </w:pPr>
      <w:r>
        <w:t xml:space="preserve"> </w:t>
      </w:r>
      <w:r>
        <w:rPr>
          <w:color w:val="000000" w:themeColor="hyperlink"/>
          <w:u w:val="single"/>
        </w:rPr>
        <w:hyperlink r:id="rId193">
          <w:r>
            <w:rPr/>
            <w:t>A/C.3/72/SR.27</w:t>
          </w:r>
        </w:hyperlink>
      </w:r>
    </w:p>
    <w:p>
      <w:pPr>
        <w:pStyle w:val="itssubhead"/>
        <w:keepNext/>
        <w:keepLines/>
        <w:spacing w:after="0"/>
      </w:pPr>
      <w:r>
        <w:t>HUMAN RIGHTS--UKRAINE (Agenda Item 72c)</w:t>
      </w:r>
    </w:p>
    <w:p>
      <w:pPr>
        <w:pStyle w:val="itsentry"/>
        <w:keepNext/>
        <w:keepLines/>
        <w:spacing w:after="0"/>
      </w:pPr>
      <w:r>
        <w:t xml:space="preserve"> </w:t>
      </w:r>
      <w:r>
        <w:rPr>
          <w:color w:val="000000" w:themeColor="hyperlink"/>
          <w:u w:val="single"/>
        </w:rPr>
        <w:hyperlink r:id="rId189">
          <w:r>
            <w:rPr/>
            <w:t>A/C.3/72/SR.46</w:t>
          </w:r>
        </w:hyperlink>
      </w:r>
    </w:p>
    <w:p>
      <w:pPr>
        <w:pStyle w:val="itssubhead"/>
        <w:keepNext/>
        <w:keepLines/>
        <w:spacing w:after="0"/>
      </w:pPr>
      <w:r>
        <w:t>RIGHT TO HOUSING (Agenda Item 72b)</w:t>
      </w:r>
    </w:p>
    <w:p>
      <w:pPr>
        <w:pStyle w:val="itsentry"/>
        <w:keepNext/>
        <w:keepLines/>
        <w:spacing w:after="0"/>
      </w:pPr>
      <w:r>
        <w:t xml:space="preserve"> </w:t>
      </w:r>
      <w:r>
        <w:rPr>
          <w:color w:val="000000" w:themeColor="hyperlink"/>
          <w:u w:val="single"/>
        </w:rPr>
        <w:hyperlink r:id="rId193">
          <w:r>
            <w:rPr/>
            <w:t>A/C.3/72/SR.27</w:t>
          </w:r>
        </w:hyperlink>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301">
          <w:r>
            <w:rPr/>
            <w:t>A/C.3/72/SR.37</w:t>
          </w:r>
        </w:hyperlink>
      </w:r>
      <w:r>
        <w:t xml:space="preserve">; </w:t>
      </w:r>
      <w:r>
        <w:rPr>
          <w:color w:val="000000" w:themeColor="hyperlink"/>
          <w:u w:val="single"/>
        </w:rPr>
        <w:hyperlink r:id="rId230">
          <w:r>
            <w:rPr/>
            <w:t>A/C.3/72/SR.38</w:t>
          </w:r>
        </w:hyperlink>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301">
          <w:r>
            <w:rPr/>
            <w:t>A/C.3/72/SR.37</w:t>
          </w:r>
        </w:hyperlink>
      </w:r>
      <w:r>
        <w:t xml:space="preserve">; </w:t>
      </w:r>
      <w:r>
        <w:rPr>
          <w:color w:val="000000" w:themeColor="hyperlink"/>
          <w:u w:val="single"/>
        </w:rPr>
        <w:hyperlink r:id="rId230">
          <w:r>
            <w:rPr/>
            <w:t>A/C.3/72/SR.38</w:t>
          </w:r>
        </w:hyperlink>
      </w:r>
    </w:p>
    <w:p>
      <w:pPr>
        <w:pStyle w:val="itssubhead"/>
        <w:keepNext/>
        <w:keepLines/>
        <w:spacing w:after="0"/>
      </w:pPr>
      <w:r>
        <w:t>ORGANIZATION FOR DEMOCRACY AND ECONOMIC DEVELOPMENT--GUAM (Agenda Item 35)</w:t>
      </w:r>
    </w:p>
    <w:p>
      <w:pPr>
        <w:pStyle w:val="itsentry"/>
        <w:keepNext/>
        <w:keepLines/>
        <w:spacing w:after="0"/>
      </w:pPr>
      <w:r>
        <w:t xml:space="preserve"> </w:t>
      </w:r>
      <w:r>
        <w:rPr>
          <w:color w:val="000000" w:themeColor="hyperlink"/>
          <w:u w:val="single"/>
        </w:rPr>
        <w:hyperlink r:id="rId137">
          <w:r>
            <w:rPr/>
            <w:t>A/72/PV.95</w:t>
          </w:r>
        </w:hyperlink>
      </w:r>
    </w:p>
    <w:p>
      <w:pPr>
        <w:pStyle w:val="itssubhead"/>
        <w:keepNext/>
        <w:keepLines/>
        <w:spacing w:after="0"/>
      </w:pPr>
      <w:r>
        <w:t>PEACE (Agenda Item 15)</w:t>
      </w:r>
    </w:p>
    <w:p>
      <w:pPr>
        <w:pStyle w:val="itsentry"/>
        <w:keepNext/>
        <w:keepLines/>
        <w:spacing w:after="0"/>
      </w:pPr>
      <w:r>
        <w:t xml:space="preserve"> </w:t>
      </w:r>
      <w:r>
        <w:rPr>
          <w:color w:val="000000" w:themeColor="hyperlink"/>
          <w:u w:val="single"/>
        </w:rPr>
        <w:hyperlink r:id="rId62">
          <w:r>
            <w:rPr/>
            <w:t>A/72/PV.61</w:t>
          </w:r>
        </w:hyperlink>
      </w:r>
      <w:r>
        <w:t xml:space="preserve">; </w:t>
      </w:r>
      <w:r>
        <w:rPr>
          <w:color w:val="000000" w:themeColor="hyperlink"/>
          <w:u w:val="single"/>
        </w:rPr>
        <w:hyperlink r:id="rId164">
          <w:r>
            <w:rPr/>
            <w:t>A/72/PV.68</w:t>
          </w:r>
        </w:hyperlink>
      </w:r>
      <w:r>
        <w:t xml:space="preserve">; </w:t>
      </w:r>
      <w:r>
        <w:rPr>
          <w:color w:val="000000" w:themeColor="hyperlink"/>
          <w:u w:val="single"/>
        </w:rPr>
        <w:hyperlink r:id="rId269">
          <w:r>
            <w:rPr/>
            <w:t>A/72/PV.71</w:t>
          </w:r>
        </w:hyperlink>
      </w:r>
    </w:p>
    <w:p>
      <w:pPr>
        <w:pStyle w:val="itssubhead"/>
        <w:keepNext/>
        <w:keepLines/>
        <w:spacing w:after="0"/>
      </w:pPr>
      <w:r>
        <w:t>RELIGIOUS INTOLERANCE (Agenda Item 72b)</w:t>
      </w:r>
    </w:p>
    <w:p>
      <w:pPr>
        <w:pStyle w:val="itsentry"/>
        <w:keepNext/>
        <w:keepLines/>
        <w:spacing w:after="0"/>
      </w:pPr>
      <w:r>
        <w:t xml:space="preserve"> </w:t>
      </w:r>
      <w:r>
        <w:rPr>
          <w:color w:val="000000" w:themeColor="hyperlink"/>
          <w:u w:val="single"/>
        </w:rPr>
        <w:hyperlink r:id="rId153">
          <w:r>
            <w:rPr/>
            <w:t>A/C.3/72/SR.29</w:t>
          </w:r>
        </w:hyperlink>
      </w:r>
    </w:p>
    <w:p>
      <w:pPr>
        <w:pStyle w:val="itssubhead"/>
        <w:keepNext/>
        <w:keepLines/>
        <w:spacing w:after="0"/>
      </w:pPr>
      <w:r>
        <w:t>SLAVERY--MEMORIALS (Agenda Item 119)</w:t>
      </w:r>
    </w:p>
    <w:p>
      <w:pPr>
        <w:pStyle w:val="itsentry"/>
        <w:keepNext/>
        <w:keepLines/>
        <w:spacing w:after="0"/>
      </w:pPr>
      <w:r>
        <w:t xml:space="preserve"> </w:t>
      </w:r>
      <w:r>
        <w:rPr>
          <w:color w:val="000000" w:themeColor="hyperlink"/>
          <w:u w:val="single"/>
        </w:rPr>
        <w:hyperlink r:id="rId201">
          <w:r>
            <w:rPr/>
            <w:t>A/72/PV.80</w:t>
          </w:r>
        </w:hyperlink>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154">
          <w:r>
            <w:rPr/>
            <w:t>A/C.3/72/SR.40</w:t>
          </w:r>
        </w:hyperlink>
      </w:r>
    </w:p>
    <w:p>
      <w:pPr>
        <w:pStyle w:val="itssubhead"/>
        <w:keepNext/>
        <w:keepLines/>
        <w:spacing w:after="0"/>
      </w:pPr>
      <w:r>
        <w:t>RIGHT TO PRIVACY (Agenda Item 72b)</w:t>
      </w:r>
    </w:p>
    <w:p>
      <w:pPr>
        <w:pStyle w:val="itsentry"/>
        <w:keepNext/>
        <w:keepLines/>
        <w:spacing w:after="0"/>
      </w:pPr>
      <w:r>
        <w:t xml:space="preserve"> </w:t>
      </w:r>
      <w:r>
        <w:rPr>
          <w:color w:val="000000" w:themeColor="hyperlink"/>
          <w:u w:val="single"/>
        </w:rPr>
        <w:hyperlink r:id="rId160">
          <w:r>
            <w:rPr/>
            <w:t>A/C.3/72/SR.25</w:t>
          </w:r>
        </w:hyperlink>
      </w:r>
    </w:p>
    <w:p>
      <w:pPr>
        <w:pStyle w:val="itssubhead"/>
        <w:keepNext/>
        <w:keepLines/>
        <w:spacing w:after="0"/>
      </w:pPr>
      <w:r>
        <w:t>TORTURE AND OTHER CRUEL TREATMENT (Agenda Item 72a)</w:t>
      </w:r>
    </w:p>
    <w:p>
      <w:pPr>
        <w:pStyle w:val="itsentry"/>
        <w:keepNext/>
        <w:keepLines/>
        <w:spacing w:after="0"/>
      </w:pPr>
      <w:r>
        <w:t xml:space="preserve"> </w:t>
      </w:r>
      <w:r>
        <w:rPr>
          <w:color w:val="000000" w:themeColor="hyperlink"/>
          <w:u w:val="single"/>
        </w:rPr>
        <w:hyperlink r:id="rId198">
          <w:r>
            <w:rPr/>
            <w:t>A/C.3/72/SR.44</w:t>
          </w:r>
        </w:hyperlink>
      </w:r>
    </w:p>
    <w:p>
      <w:pPr>
        <w:pStyle w:val="itssubhead"/>
        <w:keepNext/>
        <w:keepLines/>
        <w:spacing w:after="0"/>
      </w:pPr>
      <w:r>
        <w:t>HUMAN RIGHTS ACTIVISTS (Agenda Item 72b)</w:t>
      </w:r>
    </w:p>
    <w:p>
      <w:pPr>
        <w:pStyle w:val="itsentry"/>
        <w:keepNext/>
        <w:keepLines/>
        <w:spacing w:after="0"/>
      </w:pPr>
      <w:r>
        <w:t xml:space="preserve"> </w:t>
      </w:r>
      <w:r>
        <w:rPr>
          <w:color w:val="000000" w:themeColor="hyperlink"/>
          <w:u w:val="single"/>
        </w:rPr>
        <w:hyperlink r:id="rId233">
          <w:r>
            <w:rPr/>
            <w:t>A/C.3/72/SR.30</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84">
          <w:r>
            <w:rPr/>
            <w:t>A/C.3/72/SR.13</w:t>
          </w:r>
        </w:hyperlink>
      </w:r>
      <w:r>
        <w:br/>
      </w:r>
    </w:p>
    <w:p>
      <w:pPr>
        <w:pStyle w:val="itshead"/>
        <w:keepNext/>
        <w:keepLines/>
      </w:pPr>
      <w:r>
        <w:t>De Zayas, Alfred M. (UN. Human Rights Council. Independent Expert on the Promotion of a Democratic and Equitable International Order)</w:t>
      </w:r>
    </w:p>
    <w:p>
      <w:pPr>
        <w:pStyle w:val="itssubhead"/>
        <w:keepNext/>
        <w:keepLines/>
        <w:spacing w:after="0"/>
      </w:pPr>
      <w:r>
        <w:t>DEMOCRACY (Agenda Item 72b)</w:t>
      </w:r>
    </w:p>
    <w:p>
      <w:pPr>
        <w:pStyle w:val="itsentry"/>
        <w:keepNext/>
        <w:keepLines/>
        <w:spacing w:after="0"/>
      </w:pPr>
      <w:r>
        <w:t xml:space="preserve"> </w:t>
      </w:r>
      <w:r>
        <w:rPr>
          <w:color w:val="000000" w:themeColor="hyperlink"/>
          <w:u w:val="single"/>
        </w:rPr>
        <w:hyperlink r:id="rId143">
          <w:r>
            <w:rPr/>
            <w:t>A/C.3/72/SR.22</w:t>
          </w:r>
        </w:hyperlink>
      </w:r>
      <w:r>
        <w:br/>
      </w:r>
    </w:p>
    <w:p>
      <w:pPr>
        <w:pStyle w:val="itshead"/>
        <w:keepNext/>
        <w:keepLines/>
      </w:pPr>
      <w:r>
        <w:t>Degener, Theresia (UN. Committee on the Rights of Persons with Disabilities. Chair)</w:t>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247">
          <w:r>
            <w:rPr/>
            <w:t>A/C.3/72/SR.28</w:t>
          </w:r>
        </w:hyperlink>
      </w:r>
      <w:r>
        <w:br/>
      </w:r>
    </w:p>
    <w:p>
      <w:pPr>
        <w:pStyle w:val="itshead"/>
        <w:keepNext/>
        <w:keepLines/>
      </w:pPr>
      <w:r>
        <w:t>Dehghani, Gholamhossein (Iran (Islamic Republic of))</w:t>
      </w:r>
    </w:p>
    <w:p>
      <w:pPr>
        <w:pStyle w:val="itssubhead"/>
        <w:keepNext/>
        <w:keepLines/>
        <w:spacing w:after="0"/>
      </w:pPr>
      <w:r>
        <w:t>CUBA--UNITED STATES (Agenda Item 42)</w:t>
      </w:r>
    </w:p>
    <w:p>
      <w:pPr>
        <w:pStyle w:val="itsentry"/>
        <w:keepNext/>
        <w:keepLines/>
        <w:spacing w:after="0"/>
      </w:pPr>
      <w:r>
        <w:t xml:space="preserve"> </w:t>
      </w:r>
      <w:r>
        <w:rPr>
          <w:color w:val="000000" w:themeColor="hyperlink"/>
          <w:u w:val="single"/>
        </w:rPr>
        <w:hyperlink r:id="rId302">
          <w:r>
            <w:rPr/>
            <w:t>A/72/PV.39</w:t>
          </w:r>
        </w:hyperlink>
      </w:r>
      <w:r>
        <w:br/>
      </w:r>
    </w:p>
    <w:p>
      <w:pPr>
        <w:pStyle w:val="itshead"/>
        <w:keepNext/>
        <w:keepLines/>
      </w:pPr>
      <w:r>
        <w:t>Del Rosario Ceballos, Enriquillo A. (Dominican Republic)</w:t>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49">
          <w:r>
            <w:rPr/>
            <w:t>A/C.6/72/SR.4</w:t>
          </w:r>
        </w:hyperlink>
      </w:r>
      <w:r>
        <w:br/>
      </w:r>
    </w:p>
    <w:p>
      <w:pPr>
        <w:pStyle w:val="itshead"/>
        <w:keepNext/>
        <w:keepLines/>
      </w:pPr>
      <w:r>
        <w:t>Delattre, François (France)</w:t>
      </w:r>
    </w:p>
    <w:p>
      <w:pPr>
        <w:pStyle w:val="itssubhead"/>
        <w:keepNext/>
        <w:keepLines/>
        <w:spacing w:after="0"/>
      </w:pPr>
      <w:r>
        <w:t>UN CONFERENCES (Agenda Item 14)</w:t>
      </w:r>
    </w:p>
    <w:p>
      <w:pPr>
        <w:pStyle w:val="itsentry"/>
        <w:keepNext/>
        <w:keepLines/>
        <w:spacing w:after="0"/>
      </w:pPr>
      <w:r>
        <w:t xml:space="preserve"> </w:t>
      </w:r>
      <w:r>
        <w:rPr>
          <w:color w:val="000000" w:themeColor="hyperlink"/>
          <w:u w:val="single"/>
        </w:rPr>
        <w:hyperlink r:id="rId315">
          <w:r>
            <w:rPr/>
            <w:t>A/72/PV.88</w:t>
          </w:r>
        </w:hyperlink>
      </w:r>
      <w:r>
        <w:br/>
      </w:r>
    </w:p>
    <w:p>
      <w:pPr>
        <w:pStyle w:val="itshead"/>
        <w:keepNext/>
        <w:keepLines/>
      </w:pPr>
      <w:r>
        <w:t>Demetris, Laura (European Union)</w:t>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112">
          <w:r>
            <w:rPr/>
            <w:t>A/C.5/72/SR.31</w:t>
          </w:r>
        </w:hyperlink>
      </w:r>
    </w:p>
    <w:p>
      <w:pPr>
        <w:pStyle w:val="itssubhead"/>
        <w:keepNext/>
        <w:keepLines/>
        <w:spacing w:after="0"/>
      </w:pPr>
      <w:r>
        <w:t>PEACEKEEPING OPERATIONS--FINANCING (Agenda Item 149)</w:t>
      </w:r>
    </w:p>
    <w:p>
      <w:pPr>
        <w:pStyle w:val="itsentry"/>
        <w:keepNext/>
        <w:keepLines/>
        <w:spacing w:after="0"/>
      </w:pPr>
      <w:r>
        <w:t xml:space="preserve"> </w:t>
      </w:r>
      <w:r>
        <w:rPr>
          <w:color w:val="000000" w:themeColor="hyperlink"/>
          <w:u w:val="single"/>
        </w:rPr>
        <w:hyperlink r:id="rId117">
          <w:r>
            <w:rPr/>
            <w:t>A/C.5/72/SR.40</w:t>
          </w:r>
        </w:hyperlink>
      </w:r>
    </w:p>
    <w:p>
      <w:pPr>
        <w:pStyle w:val="itssubhead"/>
        <w:keepNext/>
        <w:keepLines/>
        <w:spacing w:after="0"/>
      </w:pPr>
      <w:r>
        <w:t>JOINT INSPECTION UNIT (Agenda Item 142)</w:t>
      </w:r>
    </w:p>
    <w:p>
      <w:pPr>
        <w:pStyle w:val="itsentry"/>
        <w:keepNext/>
        <w:keepLines/>
        <w:spacing w:after="0"/>
      </w:pPr>
      <w:r>
        <w:t xml:space="preserve"> </w:t>
      </w:r>
      <w:r>
        <w:rPr>
          <w:color w:val="000000" w:themeColor="hyperlink"/>
          <w:u w:val="single"/>
        </w:rPr>
        <w:hyperlink r:id="rId112">
          <w:r>
            <w:rPr/>
            <w:t>A/C.5/72/SR.31</w:t>
          </w:r>
        </w:hyperlink>
      </w:r>
      <w:r>
        <w:br/>
      </w:r>
    </w:p>
    <w:p>
      <w:pPr>
        <w:pStyle w:val="itshead"/>
        <w:keepNext/>
        <w:keepLines/>
      </w:pPr>
      <w:r>
        <w:t>Demirel, Derle (Turkey)</w:t>
      </w:r>
    </w:p>
    <w:p>
      <w:pPr>
        <w:pStyle w:val="itssubhead"/>
        <w:keepNext/>
        <w:keepLines/>
        <w:spacing w:after="0"/>
      </w:pPr>
      <w:r>
        <w:t>TERRITORIES OCCUPIED BY ISRAEL--HUMAN RIGHTS (Agenda Item 54)</w:t>
      </w:r>
    </w:p>
    <w:p>
      <w:pPr>
        <w:pStyle w:val="itsentry"/>
        <w:keepNext/>
        <w:keepLines/>
        <w:spacing w:after="0"/>
      </w:pPr>
      <w:r>
        <w:t xml:space="preserve"> </w:t>
      </w:r>
      <w:r>
        <w:rPr>
          <w:color w:val="000000" w:themeColor="hyperlink"/>
          <w:u w:val="single"/>
        </w:rPr>
        <w:hyperlink r:id="rId33">
          <w:r>
            <w:rPr/>
            <w:t>A/C.4/72/SR.27</w:t>
          </w:r>
        </w:hyperlink>
      </w:r>
      <w:r>
        <w:br/>
      </w:r>
    </w:p>
    <w:p>
      <w:pPr>
        <w:pStyle w:val="itshead"/>
        <w:keepNext/>
        <w:keepLines/>
      </w:pPr>
      <w:r>
        <w:t>Denktas, Rauf Alp (Turkey)</w:t>
      </w:r>
    </w:p>
    <w:p>
      <w:pPr>
        <w:pStyle w:val="itssubhead"/>
        <w:keepNext/>
        <w:keepLines/>
        <w:spacing w:after="0"/>
      </w:pPr>
      <w:r>
        <w:t>BIOLOGICAL WEAPONS--TREATY (1972) (Agenda Item 106)</w:t>
      </w:r>
    </w:p>
    <w:p>
      <w:pPr>
        <w:pStyle w:val="itsentry"/>
        <w:keepNext/>
        <w:keepLines/>
        <w:spacing w:after="0"/>
      </w:pPr>
      <w:r>
        <w:t xml:space="preserve"> </w:t>
      </w:r>
      <w:r>
        <w:rPr>
          <w:color w:val="000000" w:themeColor="hyperlink"/>
          <w:u w:val="single"/>
        </w:rPr>
        <w:hyperlink r:id="rId14">
          <w:r>
            <w:rPr/>
            <w:t>A/C.1/72/PV.15</w:t>
          </w:r>
        </w:hyperlink>
      </w:r>
    </w:p>
    <w:p>
      <w:pPr>
        <w:pStyle w:val="itssubhead"/>
        <w:keepNext/>
        <w:keepLines/>
        <w:spacing w:after="0"/>
      </w:pPr>
      <w:r>
        <w:t>EXPLOSIVES (Agenda Item 99dd)</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CONVENTIONAL WEAPONS--TREATY (1980) (Agenda Item 103)</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95">
          <w:r>
            <w:rPr/>
            <w:t>A/C.1/72/PV.7</w:t>
          </w:r>
        </w:hyperlink>
      </w:r>
    </w:p>
    <w:p>
      <w:pPr>
        <w:pStyle w:val="itssubhead"/>
        <w:keepNext/>
        <w:keepLines/>
        <w:spacing w:after="0"/>
      </w:pPr>
      <w:r>
        <w:t>LANDMINES--TREATIES (1997) (Agenda Item 99m)</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14">
          <w:r>
            <w:rPr/>
            <w:t>A/C.1/72/PV.15</w:t>
          </w:r>
        </w:hyperlink>
      </w:r>
      <w:r>
        <w:t xml:space="preserve">; </w:t>
      </w:r>
      <w:r>
        <w:rPr>
          <w:color w:val="000000" w:themeColor="hyperlink"/>
          <w:u w:val="single"/>
        </w:rPr>
        <w:hyperlink r:id="rId23">
          <w:r>
            <w:rPr/>
            <w:t>A/C.1/72/PV.28</w:t>
          </w:r>
        </w:hyperlink>
      </w:r>
      <w:r>
        <w:br/>
      </w:r>
    </w:p>
    <w:p>
      <w:pPr>
        <w:pStyle w:val="itshead"/>
        <w:keepNext/>
        <w:keepLines/>
      </w:pPr>
      <w:r>
        <w:t>Desalegn, Hailemariam (Ethiopia. Prime Minister)</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316">
          <w:r>
            <w:rPr/>
            <w:t>A/72/PV.17</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316">
          <w:r>
            <w:rPr/>
            <w:t>A/72/PV.17</w:t>
          </w:r>
        </w:hyperlink>
      </w:r>
      <w:r>
        <w:br/>
      </w:r>
    </w:p>
    <w:p>
      <w:pPr>
        <w:pStyle w:val="itshead"/>
        <w:keepNext/>
        <w:keepLines/>
      </w:pPr>
      <w:r>
        <w:t>Despommier, Dickson (Joseph L. Mailman School of Public Health (New York))</w:t>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311">
          <w:r>
            <w:rPr/>
            <w:t>A/C.2/72/SR.11</w:t>
          </w:r>
        </w:hyperlink>
      </w:r>
    </w:p>
    <w:p>
      <w:pPr>
        <w:pStyle w:val="itssubhead"/>
        <w:keepNext/>
        <w:keepLines/>
        <w:spacing w:after="0"/>
      </w:pPr>
      <w:r>
        <w:t>SCIENCE AND TECHNOLOGY--DEVELOPMENT (Agenda Item 21b)</w:t>
      </w:r>
    </w:p>
    <w:p>
      <w:pPr>
        <w:pStyle w:val="itsentry"/>
        <w:keepNext/>
        <w:keepLines/>
        <w:spacing w:after="0"/>
      </w:pPr>
      <w:r>
        <w:t xml:space="preserve"> </w:t>
      </w:r>
      <w:r>
        <w:rPr>
          <w:color w:val="000000" w:themeColor="hyperlink"/>
          <w:u w:val="single"/>
        </w:rPr>
        <w:hyperlink r:id="rId311">
          <w:r>
            <w:rPr/>
            <w:t>A/C.2/72/SR.11</w:t>
          </w:r>
        </w:hyperlink>
      </w:r>
      <w:r>
        <w:br/>
      </w:r>
    </w:p>
    <w:p>
      <w:pPr>
        <w:pStyle w:val="itshead"/>
        <w:keepNext/>
        <w:keepLines/>
      </w:pPr>
      <w:r>
        <w:t>Deuba, Sher Bahadur (Nepal. Prime Minister)</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88">
          <w:r>
            <w:rPr/>
            <w:t>A/72/PV.19</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188">
          <w:r>
            <w:rPr/>
            <w:t>A/72/PV.19</w:t>
          </w:r>
        </w:hyperlink>
      </w:r>
      <w:r>
        <w:br/>
      </w:r>
    </w:p>
    <w:p>
      <w:pPr>
        <w:pStyle w:val="itshead"/>
        <w:keepNext/>
        <w:keepLines/>
      </w:pPr>
      <w:r>
        <w:t>Deva, Surya (UN. Human Rights Council. Working Group on the Issue of Human Rights and Transnational Corporations and Other Business Enterprises. Chair)</w:t>
      </w:r>
    </w:p>
    <w:p>
      <w:pPr>
        <w:pStyle w:val="itssubhead"/>
        <w:keepNext/>
        <w:keepLines/>
        <w:spacing w:after="0"/>
      </w:pPr>
      <w:r>
        <w:t>TRANSNATIONAL CORPORATIONS--HUMAN RIGHTS (Agenda Item 72b)</w:t>
      </w:r>
    </w:p>
    <w:p>
      <w:pPr>
        <w:pStyle w:val="itsentry"/>
        <w:keepNext/>
        <w:keepLines/>
        <w:spacing w:after="0"/>
      </w:pPr>
      <w:r>
        <w:t xml:space="preserve"> </w:t>
      </w:r>
      <w:r>
        <w:rPr>
          <w:color w:val="000000" w:themeColor="hyperlink"/>
          <w:u w:val="single"/>
        </w:rPr>
        <w:hyperlink r:id="rId157">
          <w:r>
            <w:rPr/>
            <w:t>A/C.3/72/SR.21</w:t>
          </w:r>
        </w:hyperlink>
      </w:r>
      <w:r>
        <w:br/>
      </w:r>
    </w:p>
    <w:p>
      <w:pPr>
        <w:pStyle w:val="itshead"/>
        <w:keepNext/>
        <w:keepLines/>
      </w:pPr>
      <w:r>
        <w:t>Devahastin Na Ayuthai, Kittithep (Thailand)</w:t>
      </w:r>
    </w:p>
    <w:p>
      <w:pPr>
        <w:pStyle w:val="itssubhead"/>
        <w:keepNext/>
        <w:keepLines/>
        <w:spacing w:after="0"/>
      </w:pPr>
      <w:r>
        <w:t>MINE CLEARANCE (Agenda Item 50)</w:t>
      </w:r>
    </w:p>
    <w:p>
      <w:pPr>
        <w:pStyle w:val="itsentry"/>
        <w:keepNext/>
        <w:keepLines/>
        <w:spacing w:after="0"/>
      </w:pPr>
      <w:r>
        <w:t xml:space="preserve"> </w:t>
      </w:r>
      <w:r>
        <w:rPr>
          <w:color w:val="000000" w:themeColor="hyperlink"/>
          <w:u w:val="single"/>
        </w:rPr>
        <w:hyperlink r:id="rId24">
          <w:r>
            <w:rPr/>
            <w:t>A/C.4/72/SR.22</w:t>
          </w:r>
        </w:hyperlink>
      </w:r>
      <w:r>
        <w:br/>
      </w:r>
    </w:p>
    <w:p>
      <w:pPr>
        <w:pStyle w:val="itshead"/>
        <w:keepNext/>
        <w:keepLines/>
      </w:pPr>
      <w:r>
        <w:t>Devandas-Aguilar, Catalina (UN. Human Rights Council. Special Rapporteur on the Rights of Persons with Disabilities)</w:t>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247">
          <w:r>
            <w:rPr/>
            <w:t>A/C.3/72/SR.28</w:t>
          </w:r>
        </w:hyperlink>
      </w:r>
      <w:r>
        <w:br/>
      </w:r>
    </w:p>
    <w:p>
      <w:pPr>
        <w:pStyle w:val="itshead"/>
        <w:keepNext/>
        <w:keepLines/>
      </w:pPr>
      <w:r>
        <w:t>Dewar Viscarra, Diego Alberto (Mexico)</w:t>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CLIMATE (Agenda Item 19d)</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HUMAN SETTLEMENTS (Agenda Item 20)</w:t>
      </w:r>
    </w:p>
    <w:p>
      <w:pPr>
        <w:pStyle w:val="itsentry"/>
        <w:keepNext/>
        <w:keepLines/>
        <w:spacing w:after="0"/>
      </w:pPr>
      <w:r>
        <w:t xml:space="preserve"> </w:t>
      </w:r>
      <w:r>
        <w:rPr>
          <w:color w:val="000000" w:themeColor="hyperlink"/>
          <w:u w:val="single"/>
        </w:rPr>
        <w:hyperlink r:id="rId155">
          <w:r>
            <w:rPr/>
            <w:t>A/C.2/72/SR.19</w:t>
          </w:r>
        </w:hyperlink>
      </w:r>
    </w:p>
    <w:p>
      <w:pPr>
        <w:pStyle w:val="itssubhead"/>
        <w:keepNext/>
        <w:keepLines/>
        <w:spacing w:after="0"/>
      </w:pPr>
      <w:r>
        <w:t>BIOLOGICAL DIVERSITY--TREATY (1992) (Agenda Item 19f)</w:t>
      </w:r>
    </w:p>
    <w:p>
      <w:pPr>
        <w:pStyle w:val="itsentry"/>
        <w:keepNext/>
        <w:keepLines/>
        <w:spacing w:after="0"/>
      </w:pPr>
      <w:r>
        <w:t xml:space="preserve"> </w:t>
      </w:r>
      <w:r>
        <w:rPr>
          <w:color w:val="000000" w:themeColor="hyperlink"/>
          <w:u w:val="single"/>
        </w:rPr>
        <w:hyperlink r:id="rId51">
          <w:r>
            <w:rPr/>
            <w:t>A/C.2/72/SR.9</w:t>
          </w:r>
        </w:hyperlink>
      </w:r>
      <w:r>
        <w:br/>
      </w:r>
    </w:p>
    <w:p>
      <w:pPr>
        <w:pStyle w:val="itshead"/>
        <w:keepNext/>
        <w:keepLines/>
      </w:pPr>
      <w:r>
        <w:t>Deyneko, Alexander M. (Russian Federation)</w:t>
      </w:r>
    </w:p>
    <w:p>
      <w:pPr>
        <w:pStyle w:val="itssubhead"/>
        <w:keepNext/>
        <w:keepLines/>
        <w:spacing w:after="0"/>
      </w:pPr>
      <w:r>
        <w:t>NUCLEAR DISARMAMENT--CONFERENCE (2013 : NEW YORK) (Agenda Item 99cc)</w:t>
      </w:r>
    </w:p>
    <w:p>
      <w:pPr>
        <w:pStyle w:val="itsentry"/>
        <w:keepNext/>
        <w:keepLines/>
        <w:spacing w:after="0"/>
      </w:pPr>
      <w:r>
        <w:t xml:space="preserve"> </w:t>
      </w:r>
      <w:r>
        <w:rPr>
          <w:color w:val="000000" w:themeColor="hyperlink"/>
          <w:u w:val="single"/>
        </w:rPr>
        <w:hyperlink r:id="rId26">
          <w:r>
            <w:rPr/>
            <w:t>A/C.1/72/PV.24</w:t>
          </w:r>
        </w:hyperlink>
      </w:r>
    </w:p>
    <w:p>
      <w:pPr>
        <w:pStyle w:val="itssubhead"/>
        <w:keepNext/>
        <w:keepLines/>
        <w:spacing w:after="0"/>
      </w:pPr>
      <w:r>
        <w:t>NUCLEAR-WEAPON-FREE ZONE--MIDDLE EAST (Agenda Item 95)</w:t>
      </w:r>
    </w:p>
    <w:p>
      <w:pPr>
        <w:pStyle w:val="itsentry"/>
        <w:keepNext/>
        <w:keepLines/>
        <w:spacing w:after="0"/>
      </w:pPr>
      <w:r>
        <w:t xml:space="preserve"> </w:t>
      </w:r>
      <w:r>
        <w:rPr>
          <w:color w:val="000000" w:themeColor="hyperlink"/>
          <w:u w:val="single"/>
        </w:rPr>
        <w:hyperlink r:id="rId166">
          <w:r>
            <w:rPr/>
            <w:t>A/C.1/72/PV.14</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66">
          <w:r>
            <w:rPr/>
            <w:t>A/C.1/72/PV.14</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66">
          <w:r>
            <w:rPr/>
            <w:t>A/C.1/72/PV.14</w:t>
          </w:r>
        </w:hyperlink>
      </w:r>
      <w:r>
        <w:t xml:space="preserve">; </w:t>
      </w:r>
      <w:r>
        <w:rPr>
          <w:color w:val="000000" w:themeColor="hyperlink"/>
          <w:u w:val="single"/>
        </w:rPr>
        <w:hyperlink r:id="rId26">
          <w:r>
            <w:rPr/>
            <w:t>A/C.1/72/PV.24</w:t>
          </w:r>
        </w:hyperlink>
      </w:r>
      <w:r>
        <w:br/>
      </w:r>
    </w:p>
    <w:p>
      <w:pPr>
        <w:pStyle w:val="itshead"/>
        <w:keepNext/>
        <w:keepLines/>
      </w:pPr>
      <w:r>
        <w:t>Di Pippo, Simonetta (UN. Office for Outer Space Affairs. Director)</w:t>
      </w:r>
    </w:p>
    <w:p>
      <w:pPr>
        <w:pStyle w:val="itssubhead"/>
        <w:keepNext/>
        <w:keepLines/>
        <w:spacing w:after="0"/>
      </w:pPr>
      <w:r>
        <w:t>SPACE SECURITY (Agenda Item 52b)</w:t>
      </w:r>
    </w:p>
    <w:p>
      <w:pPr>
        <w:pStyle w:val="itsentry"/>
        <w:keepNext/>
        <w:keepLines/>
        <w:spacing w:after="0"/>
      </w:pPr>
      <w:r>
        <w:t xml:space="preserve"> </w:t>
      </w:r>
      <w:r>
        <w:rPr>
          <w:color w:val="000000" w:themeColor="hyperlink"/>
          <w:u w:val="single"/>
        </w:rPr>
        <w:hyperlink r:id="rId18">
          <w:r>
            <w:rPr/>
            <w:t>A/C.1/72/PV.11</w:t>
          </w:r>
        </w:hyperlink>
      </w:r>
      <w:r>
        <w:t xml:space="preserve">; </w:t>
      </w:r>
      <w:r>
        <w:rPr>
          <w:color w:val="000000" w:themeColor="hyperlink"/>
          <w:u w:val="single"/>
        </w:rPr>
        <w:hyperlink r:id="rId19">
          <w:r>
            <w:rPr/>
            <w:t>A/C.1/72/SR.11</w:t>
          </w:r>
        </w:hyperlink>
      </w:r>
      <w:r>
        <w:t xml:space="preserve">; </w:t>
      </w:r>
      <w:r>
        <w:rPr>
          <w:color w:val="000000" w:themeColor="hyperlink"/>
          <w:u w:val="single"/>
        </w:rPr>
        <w:hyperlink r:id="rId20">
          <w:r>
            <w:rPr/>
            <w:t>A/C.4/72/SR.11</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18">
          <w:r>
            <w:rPr/>
            <w:t>A/C.1/72/PV.11</w:t>
          </w:r>
        </w:hyperlink>
      </w:r>
      <w:r>
        <w:t xml:space="preserve">; </w:t>
      </w:r>
      <w:r>
        <w:rPr>
          <w:color w:val="000000" w:themeColor="hyperlink"/>
          <w:u w:val="single"/>
        </w:rPr>
        <w:hyperlink r:id="rId19">
          <w:r>
            <w:rPr/>
            <w:t>A/C.1/72/SR.11</w:t>
          </w:r>
        </w:hyperlink>
      </w:r>
      <w:r>
        <w:t xml:space="preserve">; </w:t>
      </w:r>
      <w:r>
        <w:rPr>
          <w:color w:val="000000" w:themeColor="hyperlink"/>
          <w:u w:val="single"/>
        </w:rPr>
        <w:hyperlink r:id="rId170">
          <w:r>
            <w:rPr/>
            <w:t>A/C.4/72/SR.10</w:t>
          </w:r>
        </w:hyperlink>
      </w:r>
      <w:r>
        <w:t xml:space="preserve">; </w:t>
      </w:r>
      <w:r>
        <w:rPr>
          <w:color w:val="000000" w:themeColor="hyperlink"/>
          <w:u w:val="single"/>
        </w:rPr>
        <w:hyperlink r:id="rId20">
          <w:r>
            <w:rPr/>
            <w:t>A/C.4/72/SR.11</w:t>
          </w:r>
        </w:hyperlink>
      </w:r>
      <w:r>
        <w:br/>
      </w:r>
    </w:p>
    <w:p>
      <w:pPr>
        <w:pStyle w:val="itshead"/>
        <w:keepNext/>
        <w:keepLines/>
      </w:pPr>
      <w:r>
        <w:t>DiGiacomo, Anca (United States)</w:t>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281">
          <w:r>
            <w:rPr/>
            <w:t>A/C.5/72/SR.45</w:t>
          </w:r>
        </w:hyperlink>
      </w:r>
      <w:r>
        <w:br/>
      </w:r>
    </w:p>
    <w:p>
      <w:pPr>
        <w:pStyle w:val="itshead"/>
        <w:keepNext/>
        <w:keepLines/>
      </w:pPr>
      <w:r>
        <w:t>Diallo, Mohamed Chérif (Guinea)</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46">
          <w:r>
            <w:rPr/>
            <w:t>A/C.4/72/SR.6</w:t>
          </w:r>
        </w:hyperlink>
      </w:r>
      <w:r>
        <w:br/>
      </w:r>
    </w:p>
    <w:p>
      <w:pPr>
        <w:pStyle w:val="itshead"/>
        <w:keepNext/>
        <w:keepLines/>
      </w:pPr>
      <w:r>
        <w:t>Diarra, Noël (Mali)</w:t>
      </w:r>
    </w:p>
    <w:p>
      <w:pPr>
        <w:pStyle w:val="itssubhead"/>
        <w:keepNext/>
        <w:keepLines/>
        <w:spacing w:after="0"/>
      </w:pPr>
      <w:r>
        <w:t>SMALL ARMS--ILLICIT TRAFFIC--ASSISTANCE (Agenda Item 99n)</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16">
          <w:r>
            <w:rPr/>
            <w:t>A/C.1/72/PV.19</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16">
          <w:r>
            <w:rPr/>
            <w:t>A/C.1/72/PV.19</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LEAST DEVELOPED COUNTRIES--CONFERENCE (4TH : 2011 : ISTANBUL) (Agenda Item 22a)</w:t>
      </w:r>
    </w:p>
    <w:p>
      <w:pPr>
        <w:pStyle w:val="itsentry"/>
        <w:keepNext/>
        <w:keepLines/>
        <w:spacing w:after="0"/>
      </w:pPr>
      <w:r>
        <w:t xml:space="preserve"> </w:t>
      </w:r>
      <w:r>
        <w:rPr>
          <w:color w:val="000000" w:themeColor="hyperlink"/>
          <w:u w:val="single"/>
        </w:rPr>
        <w:hyperlink r:id="rId294">
          <w:r>
            <w:rPr/>
            <w:t>A/C.2/72/SR.18</w:t>
          </w:r>
        </w:hyperlink>
      </w:r>
    </w:p>
    <w:p>
      <w:pPr>
        <w:pStyle w:val="itssubhead"/>
        <w:keepNext/>
        <w:keepLines/>
        <w:spacing w:after="0"/>
      </w:pPr>
      <w:r>
        <w:t>FOOD SECURITY (Agenda Item 25)</w:t>
      </w:r>
    </w:p>
    <w:p>
      <w:pPr>
        <w:pStyle w:val="itsentry"/>
        <w:keepNext/>
        <w:keepLines/>
        <w:spacing w:after="0"/>
      </w:pPr>
      <w:r>
        <w:t xml:space="preserve"> </w:t>
      </w:r>
      <w:r>
        <w:rPr>
          <w:color w:val="000000" w:themeColor="hyperlink"/>
          <w:u w:val="single"/>
        </w:rPr>
        <w:hyperlink r:id="rId55">
          <w:r>
            <w:rPr/>
            <w:t>A/C.2/72/SR.16</w:t>
          </w:r>
        </w:hyperlink>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132">
          <w:r>
            <w:rPr/>
            <w:t>A/C.4/72/SR.19</w:t>
          </w:r>
        </w:hyperlink>
      </w:r>
    </w:p>
    <w:p>
      <w:pPr>
        <w:pStyle w:val="itssubhead"/>
        <w:keepNext/>
        <w:keepLines/>
        <w:spacing w:after="0"/>
      </w:pPr>
      <w:r>
        <w:t>LANDLOCKED DEVELOPING COUNTRIES--CONFERENCE (2ND : 2014 : VIENNA) (Agenda Item 22b)</w:t>
      </w:r>
    </w:p>
    <w:p>
      <w:pPr>
        <w:pStyle w:val="itsentry"/>
        <w:keepNext/>
        <w:keepLines/>
        <w:spacing w:after="0"/>
      </w:pPr>
      <w:r>
        <w:t xml:space="preserve"> </w:t>
      </w:r>
      <w:r>
        <w:rPr>
          <w:color w:val="000000" w:themeColor="hyperlink"/>
          <w:u w:val="single"/>
        </w:rPr>
        <w:hyperlink r:id="rId294">
          <w:r>
            <w:rPr/>
            <w:t>A/C.2/72/SR.18</w:t>
          </w:r>
        </w:hyperlink>
      </w:r>
      <w:r>
        <w:br/>
      </w:r>
    </w:p>
    <w:p>
      <w:pPr>
        <w:pStyle w:val="itshead"/>
        <w:keepNext/>
        <w:keepLines/>
      </w:pPr>
      <w:r>
        <w:t>Dibaei, Mahmoud (Iran (Islamic Republic of))</w:t>
      </w:r>
    </w:p>
    <w:p>
      <w:pPr>
        <w:pStyle w:val="itssubhead"/>
        <w:keepNext/>
        <w:keepLines/>
        <w:spacing w:after="0"/>
      </w:pPr>
      <w:r>
        <w:t>ORGANIZATION FOR DEMOCRACY AND ECONOMIC DEVELOPMENT--GUAM (Agenda Item 35)</w:t>
      </w:r>
    </w:p>
    <w:p>
      <w:pPr>
        <w:pStyle w:val="itsentry"/>
        <w:keepNext/>
        <w:keepLines/>
        <w:spacing w:after="0"/>
      </w:pPr>
      <w:r>
        <w:t xml:space="preserve"> </w:t>
      </w:r>
      <w:r>
        <w:rPr>
          <w:color w:val="000000" w:themeColor="hyperlink"/>
          <w:u w:val="single"/>
        </w:rPr>
        <w:hyperlink r:id="rId149">
          <w:r>
            <w:rPr/>
            <w:t>A/72/PV.98</w:t>
          </w:r>
        </w:hyperlink>
      </w:r>
    </w:p>
    <w:p>
      <w:pPr>
        <w:pStyle w:val="itssubhead"/>
        <w:keepNext/>
        <w:keepLines/>
        <w:spacing w:after="0"/>
      </w:pPr>
      <w:r>
        <w:t>UN. GENERAL ASSEMBLY (72ND SESS. : 2017-2018). CREDENTIALS COMMITTEE--REPORTS (Agenda Item 3b)</w:t>
      </w:r>
    </w:p>
    <w:p>
      <w:pPr>
        <w:pStyle w:val="itsentry"/>
        <w:keepNext/>
        <w:keepLines/>
        <w:spacing w:after="0"/>
      </w:pPr>
      <w:r>
        <w:t xml:space="preserve"> </w:t>
      </w:r>
      <w:r>
        <w:rPr>
          <w:color w:val="000000" w:themeColor="hyperlink"/>
          <w:u w:val="single"/>
        </w:rPr>
        <w:hyperlink r:id="rId269">
          <w:r>
            <w:rPr/>
            <w:t>A/72/PV.71</w:t>
          </w:r>
        </w:hyperlink>
      </w:r>
    </w:p>
    <w:p>
      <w:pPr>
        <w:pStyle w:val="itssubhead"/>
        <w:keepNext/>
        <w:keepLines/>
        <w:spacing w:after="0"/>
      </w:pPr>
      <w:r>
        <w:t>PEACE (Agenda Item 15)</w:t>
      </w:r>
    </w:p>
    <w:p>
      <w:pPr>
        <w:pStyle w:val="itsentry"/>
        <w:keepNext/>
        <w:keepLines/>
        <w:spacing w:after="0"/>
      </w:pPr>
      <w:r>
        <w:t xml:space="preserve"> </w:t>
      </w:r>
      <w:r>
        <w:rPr>
          <w:color w:val="000000" w:themeColor="hyperlink"/>
          <w:u w:val="single"/>
        </w:rPr>
        <w:hyperlink r:id="rId62">
          <w:r>
            <w:rPr/>
            <w:t>A/72/PV.61</w:t>
          </w:r>
        </w:hyperlink>
      </w:r>
      <w:r>
        <w:t xml:space="preserve">; </w:t>
      </w:r>
      <w:r>
        <w:rPr>
          <w:color w:val="000000" w:themeColor="hyperlink"/>
          <w:u w:val="single"/>
        </w:rPr>
        <w:hyperlink r:id="rId11">
          <w:r>
            <w:rPr/>
            <w:t>A/72/PV.74</w:t>
          </w:r>
        </w:hyperlink>
      </w:r>
    </w:p>
    <w:p>
      <w:pPr>
        <w:pStyle w:val="itssubhead"/>
        <w:keepNext/>
        <w:keepLines/>
        <w:spacing w:after="0"/>
      </w:pPr>
      <w:r>
        <w:t>PALESTINE QUESTION (Agenda Item 38)</w:t>
      </w:r>
    </w:p>
    <w:p>
      <w:pPr>
        <w:pStyle w:val="itsentry"/>
        <w:keepNext/>
        <w:keepLines/>
        <w:spacing w:after="0"/>
      </w:pPr>
      <w:r>
        <w:t xml:space="preserve"> </w:t>
      </w:r>
      <w:r>
        <w:rPr>
          <w:color w:val="000000" w:themeColor="hyperlink"/>
          <w:u w:val="single"/>
        </w:rPr>
        <w:hyperlink r:id="rId61">
          <w:r>
            <w:rPr/>
            <w:t>A/72/PV.60</w:t>
          </w:r>
        </w:hyperlink>
      </w:r>
      <w:r>
        <w:br/>
      </w:r>
    </w:p>
    <w:p>
      <w:pPr>
        <w:pStyle w:val="itshead"/>
        <w:keepNext/>
        <w:keepLines/>
      </w:pPr>
      <w:r>
        <w:t>Dickson, Susan (United Kingdom)</w:t>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103">
          <w:r>
            <w:rPr/>
            <w:t>A/BUR/72/SR.1</w:t>
          </w:r>
        </w:hyperlink>
      </w:r>
      <w:r>
        <w:br/>
      </w:r>
    </w:p>
    <w:p>
      <w:pPr>
        <w:pStyle w:val="itshead"/>
        <w:keepNext/>
        <w:keepLines/>
      </w:pPr>
      <w:r>
        <w:t>Diedricks, Meryl Michelle (South Africa)</w:t>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301">
          <w:r>
            <w:rPr/>
            <w:t>A/C.3/72/SR.37</w:t>
          </w:r>
        </w:hyperlink>
      </w:r>
    </w:p>
    <w:p>
      <w:pPr>
        <w:pStyle w:val="itssubhead"/>
        <w:keepNext/>
        <w:keepLines/>
        <w:spacing w:after="0"/>
      </w:pPr>
      <w:r>
        <w:t>HUMAN RIGHTS--PROGRAMMES OF ACTION (1993) (Agenda Item 72d)</w:t>
      </w:r>
    </w:p>
    <w:p>
      <w:pPr>
        <w:pStyle w:val="itsentry"/>
        <w:keepNext/>
        <w:keepLines/>
        <w:spacing w:after="0"/>
      </w:pPr>
      <w:r>
        <w:t xml:space="preserve"> </w:t>
      </w:r>
      <w:r>
        <w:rPr>
          <w:color w:val="000000" w:themeColor="hyperlink"/>
          <w:u w:val="single"/>
        </w:rPr>
        <w:hyperlink r:id="rId210">
          <w:r>
            <w:rPr/>
            <w:t>A/C.3/72/SR.19</w:t>
          </w:r>
        </w:hyperlink>
      </w:r>
    </w:p>
    <w:p>
      <w:pPr>
        <w:pStyle w:val="itssubhead"/>
        <w:keepNext/>
        <w:keepLines/>
        <w:spacing w:after="0"/>
      </w:pPr>
      <w:r>
        <w:t>INDIGENOUS PEOPLES (Agenda Item 69a)</w:t>
      </w:r>
    </w:p>
    <w:p>
      <w:pPr>
        <w:pStyle w:val="itsentry"/>
        <w:keepNext/>
        <w:keepLines/>
        <w:spacing w:after="0"/>
      </w:pPr>
      <w:r>
        <w:t xml:space="preserve"> </w:t>
      </w:r>
      <w:r>
        <w:rPr>
          <w:color w:val="000000" w:themeColor="hyperlink"/>
          <w:u w:val="single"/>
        </w:rPr>
        <w:hyperlink r:id="rId279">
          <w:r>
            <w:rPr/>
            <w:t>A/C.3/72/SR.16</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6">
          <w:r>
            <w:rPr/>
            <w:t>A/C.3/72/SR.12</w:t>
          </w:r>
        </w:hyperlink>
      </w:r>
    </w:p>
    <w:p>
      <w:pPr>
        <w:pStyle w:val="itssubhead"/>
        <w:keepNext/>
        <w:keepLines/>
        <w:spacing w:after="0"/>
      </w:pPr>
      <w:r>
        <w:t>TRAFFICKING IN PERSONS (Agenda Item 72b)</w:t>
      </w:r>
    </w:p>
    <w:p>
      <w:pPr>
        <w:pStyle w:val="itsentry"/>
        <w:keepNext/>
        <w:keepLines/>
        <w:spacing w:after="0"/>
      </w:pPr>
      <w:r>
        <w:t xml:space="preserve"> </w:t>
      </w:r>
      <w:r>
        <w:rPr>
          <w:color w:val="000000" w:themeColor="hyperlink"/>
          <w:u w:val="single"/>
        </w:rPr>
        <w:hyperlink r:id="rId36">
          <w:r>
            <w:rPr/>
            <w:t>A/C.3/72/SR.12</w:t>
          </w:r>
        </w:hyperlink>
      </w:r>
      <w:r>
        <w:br/>
      </w:r>
    </w:p>
    <w:p>
      <w:pPr>
        <w:pStyle w:val="itshead"/>
        <w:keepNext/>
        <w:keepLines/>
      </w:pPr>
      <w:r>
        <w:t>Diedricks, Meryl Michelle (South Africa) (Southern African Development Community)</w:t>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301">
          <w:r>
            <w:rPr/>
            <w:t>A/C.3/72/SR.37</w:t>
          </w:r>
        </w:hyperlink>
      </w:r>
      <w:r>
        <w:br/>
      </w:r>
    </w:p>
    <w:p>
      <w:pPr>
        <w:pStyle w:val="itshead"/>
        <w:keepNext/>
        <w:keepLines/>
      </w:pPr>
      <w:r>
        <w:t>Dieng, Saliou Niang (Senegal)</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4">
          <w:r>
            <w:rPr/>
            <w:t>A/72/PV.85</w:t>
          </w:r>
        </w:hyperlink>
      </w:r>
      <w:r>
        <w:br/>
      </w:r>
    </w:p>
    <w:p>
      <w:pPr>
        <w:pStyle w:val="itshead"/>
        <w:keepNext/>
        <w:keepLines/>
      </w:pPr>
      <w:r>
        <w:t>Dikanska, Ralitsa (Bulgaria)</w:t>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97">
          <w:r>
            <w:rPr/>
            <w:t>A/C.3/72/SR.2</w:t>
          </w:r>
        </w:hyperlink>
      </w:r>
      <w:r>
        <w:br/>
      </w:r>
    </w:p>
    <w:p>
      <w:pPr>
        <w:pStyle w:val="itshead"/>
        <w:keepNext/>
        <w:keepLines/>
      </w:pPr>
      <w:r>
        <w:t>Dileym, Ms. (Saudi Arabia)</w:t>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SELF-DETERMINATION OF PEOPLES (Agenda Item 71)</w:t>
      </w:r>
    </w:p>
    <w:p>
      <w:pPr>
        <w:pStyle w:val="itsentry"/>
        <w:keepNext/>
        <w:keepLines/>
        <w:spacing w:after="0"/>
      </w:pPr>
      <w:r>
        <w:t xml:space="preserve"> </w:t>
      </w:r>
      <w:r>
        <w:rPr>
          <w:color w:val="000000" w:themeColor="hyperlink"/>
          <w:u w:val="single"/>
        </w:rPr>
        <w:hyperlink r:id="rId230">
          <w:r>
            <w:rPr/>
            <w:t>A/C.3/72/SR.38</w:t>
          </w:r>
        </w:hyperlink>
      </w:r>
      <w:r>
        <w:br/>
      </w:r>
    </w:p>
    <w:p>
      <w:pPr>
        <w:pStyle w:val="itshead"/>
        <w:keepNext/>
        <w:keepLines/>
      </w:pPr>
      <w:r>
        <w:t>Dingha, Appolinaire (Congo)</w:t>
      </w:r>
    </w:p>
    <w:p>
      <w:pPr>
        <w:pStyle w:val="itssubhead"/>
        <w:keepNext/>
        <w:keepLines/>
        <w:spacing w:after="0"/>
      </w:pPr>
      <w:r>
        <w:t>DISASTER PREVENTION (Agenda Item 19c)</w:t>
      </w:r>
    </w:p>
    <w:p>
      <w:pPr>
        <w:pStyle w:val="itsentry"/>
        <w:keepNext/>
        <w:keepLines/>
        <w:spacing w:after="0"/>
      </w:pPr>
      <w:r>
        <w:t xml:space="preserve"> </w:t>
      </w:r>
      <w:r>
        <w:rPr>
          <w:color w:val="000000" w:themeColor="hyperlink"/>
          <w:u w:val="single"/>
        </w:rPr>
        <w:hyperlink r:id="rId151">
          <w:r>
            <w:rPr/>
            <w:t>A/C.2/72/SR.10</w:t>
          </w:r>
        </w:hyperlink>
      </w:r>
    </w:p>
    <w:p>
      <w:pPr>
        <w:pStyle w:val="itssubhead"/>
        <w:keepNext/>
        <w:keepLines/>
        <w:spacing w:after="0"/>
      </w:pPr>
      <w:r>
        <w:t>CLIMATE (Agenda Item 19d)</w:t>
      </w:r>
    </w:p>
    <w:p>
      <w:pPr>
        <w:pStyle w:val="itsentry"/>
        <w:keepNext/>
        <w:keepLines/>
        <w:spacing w:after="0"/>
      </w:pPr>
      <w:r>
        <w:t xml:space="preserve"> </w:t>
      </w:r>
      <w:r>
        <w:rPr>
          <w:color w:val="000000" w:themeColor="hyperlink"/>
          <w:u w:val="single"/>
        </w:rPr>
        <w:hyperlink r:id="rId151">
          <w:r>
            <w:rPr/>
            <w:t>A/C.2/72/SR.10</w:t>
          </w:r>
        </w:hyperlink>
      </w:r>
    </w:p>
    <w:p>
      <w:pPr>
        <w:pStyle w:val="itssubhead"/>
        <w:keepNext/>
        <w:keepLines/>
        <w:spacing w:after="0"/>
      </w:pPr>
      <w:r>
        <w:t>SUSTAINABLE ENERGY (Agenda Item 19i)</w:t>
      </w:r>
    </w:p>
    <w:p>
      <w:pPr>
        <w:pStyle w:val="itsentry"/>
        <w:keepNext/>
        <w:keepLines/>
        <w:spacing w:after="0"/>
      </w:pPr>
      <w:r>
        <w:t xml:space="preserve"> </w:t>
      </w:r>
      <w:r>
        <w:rPr>
          <w:color w:val="000000" w:themeColor="hyperlink"/>
          <w:u w:val="single"/>
        </w:rPr>
        <w:hyperlink r:id="rId151">
          <w:r>
            <w:rPr/>
            <w:t>A/C.2/72/SR.10</w:t>
          </w:r>
        </w:hyperlink>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151">
          <w:r>
            <w:rPr/>
            <w:t>A/C.2/72/SR.10</w:t>
          </w:r>
        </w:hyperlink>
      </w:r>
      <w:r>
        <w:br/>
      </w:r>
    </w:p>
    <w:p>
      <w:pPr>
        <w:pStyle w:val="itshead"/>
        <w:keepNext/>
        <w:keepLines/>
      </w:pPr>
      <w:r>
        <w:t>Dinh, Nho Hung (Viet Nam)</w:t>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52">
          <w:r>
            <w:rPr/>
            <w:t>A/72/PV.105</w:t>
          </w:r>
        </w:hyperlink>
      </w:r>
      <w:r>
        <w:br/>
      </w:r>
    </w:p>
    <w:p>
      <w:pPr>
        <w:pStyle w:val="itshead"/>
        <w:keepNext/>
        <w:keepLines/>
      </w:pPr>
      <w:r>
        <w:t>Dissing-Spandet, Mette Noergaard (Denmark)</w:t>
      </w:r>
    </w:p>
    <w:p>
      <w:pPr>
        <w:pStyle w:val="itssubhead"/>
        <w:keepNext/>
        <w:keepLines/>
        <w:spacing w:after="0"/>
      </w:pPr>
      <w:r>
        <w:t>RELIGIOUS INTOLERANCE (Agenda Item 72b)</w:t>
      </w:r>
    </w:p>
    <w:p>
      <w:pPr>
        <w:pStyle w:val="itsentry"/>
        <w:keepNext/>
        <w:keepLines/>
        <w:spacing w:after="0"/>
      </w:pPr>
      <w:r>
        <w:t xml:space="preserve"> </w:t>
      </w:r>
      <w:r>
        <w:rPr>
          <w:color w:val="000000" w:themeColor="hyperlink"/>
          <w:u w:val="single"/>
        </w:rPr>
        <w:hyperlink r:id="rId153">
          <w:r>
            <w:rPr/>
            <w:t>A/C.3/72/SR.29</w:t>
          </w:r>
        </w:hyperlink>
      </w:r>
      <w:r>
        <w:br/>
      </w:r>
    </w:p>
    <w:p>
      <w:pPr>
        <w:pStyle w:val="itshead"/>
        <w:keepNext/>
        <w:keepLines/>
      </w:pPr>
      <w:r>
        <w:t>Dixon, Graciela (***)</w:t>
      </w:r>
    </w:p>
    <w:p>
      <w:pPr>
        <w:pStyle w:val="itssubhead"/>
        <w:keepNext/>
        <w:keepLines/>
        <w:spacing w:after="0"/>
      </w:pPr>
      <w:r>
        <w:t>SLAVERY--MEMORIALS (Agenda Item 119)</w:t>
      </w:r>
    </w:p>
    <w:p>
      <w:pPr>
        <w:pStyle w:val="itsentry"/>
        <w:keepNext/>
        <w:keepLines/>
        <w:spacing w:after="0"/>
      </w:pPr>
      <w:r>
        <w:t xml:space="preserve"> </w:t>
      </w:r>
      <w:r>
        <w:rPr>
          <w:color w:val="000000" w:themeColor="hyperlink"/>
          <w:u w:val="single"/>
        </w:rPr>
        <w:hyperlink r:id="rId201">
          <w:r>
            <w:rPr/>
            <w:t>A/72/PV.80</w:t>
          </w:r>
        </w:hyperlink>
      </w:r>
      <w:r>
        <w:br/>
      </w:r>
    </w:p>
    <w:p>
      <w:pPr>
        <w:pStyle w:val="itshead"/>
        <w:keepNext/>
        <w:keepLines/>
      </w:pPr>
      <w:r>
        <w:t>Djani, Dian Triansyah (Indonesia)</w:t>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134">
          <w:r>
            <w:rPr/>
            <w:t>A/72/PV.2</w:t>
          </w:r>
        </w:hyperlink>
      </w:r>
      <w:r>
        <w:t xml:space="preserve">; </w:t>
      </w:r>
      <w:r>
        <w:rPr>
          <w:color w:val="000000" w:themeColor="hyperlink"/>
          <w:u w:val="single"/>
        </w:rPr>
        <w:hyperlink r:id="rId218">
          <w:r>
            <w:rPr/>
            <w:t>A/BUR/72/SR.3</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184">
          <w:r>
            <w:rPr/>
            <w:t>A/C.1/72/PV.4</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80">
          <w:r>
            <w:rPr/>
            <w:t>A/C.3/72/SR.20</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60">
          <w:r>
            <w:rPr/>
            <w:t>A/72/PV.42</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162">
          <w:r>
            <w:rPr/>
            <w:t>A/72/PV.91</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134">
          <w:r>
            <w:rPr/>
            <w:t>A/72/PV.2</w:t>
          </w:r>
        </w:hyperlink>
      </w:r>
    </w:p>
    <w:p>
      <w:pPr>
        <w:pStyle w:val="itssubhead"/>
        <w:keepNext/>
        <w:keepLines/>
        <w:spacing w:after="0"/>
      </w:pPr>
      <w:r>
        <w:t>UN. PEACEBUILDING COMMISSION--REPORTS (2016-2017) (Agenda Item 30)</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6">
          <w:r>
            <w:rPr/>
            <w:t>A/72/PV.87</w:t>
          </w:r>
        </w:hyperlink>
      </w:r>
      <w:r>
        <w:t xml:space="preserve">; </w:t>
      </w:r>
      <w:r>
        <w:rPr>
          <w:color w:val="000000" w:themeColor="hyperlink"/>
          <w:u w:val="single"/>
        </w:rPr>
        <w:hyperlink r:id="rId217">
          <w:r>
            <w:rPr/>
            <w:t>A/72/PV.90</w:t>
          </w:r>
        </w:hyperlink>
      </w:r>
    </w:p>
    <w:p>
      <w:pPr>
        <w:pStyle w:val="itssubhead"/>
        <w:keepNext/>
        <w:keepLines/>
        <w:spacing w:after="0"/>
      </w:pPr>
      <w:r>
        <w:t>DECOLONIZATION--UN SYSTEM (Agenda Item 60)</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PALESTINE QUESTION (Agenda Item 38)</w:t>
      </w:r>
    </w:p>
    <w:p>
      <w:pPr>
        <w:pStyle w:val="itsentry"/>
        <w:keepNext/>
        <w:keepLines/>
        <w:spacing w:after="0"/>
      </w:pPr>
      <w:r>
        <w:t xml:space="preserve"> </w:t>
      </w:r>
      <w:r>
        <w:rPr>
          <w:color w:val="000000" w:themeColor="hyperlink"/>
          <w:u w:val="single"/>
        </w:rPr>
        <w:hyperlink r:id="rId61">
          <w:r>
            <w:rPr/>
            <w:t>A/72/PV.60</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NON-SELF-GOVERNING TERRITORIES--FELLOWSHIPS (Agenda Item 61)</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NON-SELF-GOVERNING TERRITORIES--ECONOMIC INTERESTS (Agenda Item 59)</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UN. PEACEBUILDING FUND (Agenda Item 111)</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173">
          <w:r>
            <w:rPr/>
            <w:t>A/C.2/72/SR.3</w:t>
          </w:r>
        </w:hyperlink>
      </w:r>
    </w:p>
    <w:p>
      <w:pPr>
        <w:pStyle w:val="itssubhead"/>
        <w:keepNext/>
        <w:keepLines/>
        <w:spacing w:after="0"/>
      </w:pPr>
      <w:r>
        <w:t>DISARMAMENT--GENERAL AND COMPLETE (Agenda Item 99)</w:t>
      </w:r>
    </w:p>
    <w:p>
      <w:pPr>
        <w:pStyle w:val="itsentry"/>
        <w:keepNext/>
        <w:keepLines/>
        <w:spacing w:after="0"/>
      </w:pPr>
      <w:r>
        <w:t xml:space="preserve"> </w:t>
      </w:r>
      <w:r>
        <w:rPr>
          <w:color w:val="000000" w:themeColor="hyperlink"/>
          <w:u w:val="single"/>
        </w:rPr>
        <w:hyperlink r:id="rId82">
          <w:r>
            <w:rPr/>
            <w:t>A/72/PV.112</w:t>
          </w:r>
        </w:hyperlink>
      </w:r>
    </w:p>
    <w:p>
      <w:pPr>
        <w:pStyle w:val="itssubhead"/>
        <w:keepNext/>
        <w:keepLines/>
        <w:spacing w:after="0"/>
      </w:pPr>
      <w:r>
        <w:t>NON-SELF-GOVERNING TERRITORIES--REPORTS (Agenda Item 58)</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182">
          <w:r>
            <w:rPr/>
            <w:t>A/C.6/72/SR.3</w:t>
          </w:r>
        </w:hyperlink>
      </w:r>
      <w:r>
        <w:br/>
      </w:r>
    </w:p>
    <w:p>
      <w:pPr>
        <w:pStyle w:val="itshead"/>
        <w:keepNext/>
        <w:keepLines/>
      </w:pPr>
      <w:r>
        <w:t>Djundev, Igor (The former Yugoslav Republic of Macedonia)</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58">
          <w:r>
            <w:rPr/>
            <w:t>A/72/PV.24</w:t>
          </w:r>
        </w:hyperlink>
      </w:r>
      <w:r>
        <w:br/>
      </w:r>
    </w:p>
    <w:p>
      <w:pPr>
        <w:pStyle w:val="itshead"/>
        <w:keepNext/>
        <w:keepLines/>
      </w:pPr>
      <w:r>
        <w:t>Dludlu, Siphelele Welcome (Eswatini)</w:t>
      </w:r>
    </w:p>
    <w:p>
      <w:pPr>
        <w:pStyle w:val="itssubhead"/>
        <w:keepNext/>
        <w:keepLines/>
        <w:spacing w:after="0"/>
      </w:pPr>
      <w:r>
        <w:t>HIV/AIDS--DECLARATIONS (Agenda Item 10)</w:t>
      </w:r>
    </w:p>
    <w:p>
      <w:pPr>
        <w:pStyle w:val="itsentry"/>
        <w:keepNext/>
        <w:keepLines/>
        <w:spacing w:after="0"/>
      </w:pPr>
      <w:r>
        <w:t xml:space="preserve"> </w:t>
      </w:r>
      <w:r>
        <w:rPr>
          <w:color w:val="000000" w:themeColor="hyperlink"/>
          <w:u w:val="single"/>
        </w:rPr>
        <w:hyperlink r:id="rId235">
          <w:r>
            <w:rPr/>
            <w:t>A/72/PV.94</w:t>
          </w:r>
        </w:hyperlink>
      </w:r>
      <w:r>
        <w:br/>
      </w:r>
    </w:p>
    <w:p>
      <w:pPr>
        <w:pStyle w:val="itshead"/>
        <w:keepNext/>
        <w:keepLines/>
      </w:pPr>
      <w:r>
        <w:t>Do Rego, Jean-Claude (Benin)</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46">
          <w:r>
            <w:rPr/>
            <w:t>A/C.4/72/SR.6</w:t>
          </w:r>
        </w:hyperlink>
      </w:r>
      <w:r>
        <w:br/>
      </w:r>
    </w:p>
    <w:p>
      <w:pPr>
        <w:pStyle w:val="itshead"/>
        <w:keepNext/>
        <w:keepLines/>
      </w:pPr>
      <w:r>
        <w:t>Dockery, Paul  (Ireland)</w:t>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23">
          <w:r>
            <w:rPr/>
            <w:t>A/C.3/72/SR.3</w:t>
          </w:r>
        </w:hyperlink>
      </w:r>
      <w:r>
        <w:br/>
      </w:r>
    </w:p>
    <w:p>
      <w:pPr>
        <w:pStyle w:val="itshead"/>
        <w:keepNext/>
        <w:keepLines/>
      </w:pPr>
      <w:r>
        <w:t>Dollo, Moussa (Mali)</w:t>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90">
          <w:r>
            <w:rPr/>
            <w:t>A/C.3/72/SR.41</w:t>
          </w:r>
        </w:hyperlink>
      </w:r>
      <w:r>
        <w:br/>
      </w:r>
    </w:p>
    <w:p>
      <w:pPr>
        <w:pStyle w:val="itshead"/>
        <w:keepNext/>
        <w:keepLines/>
      </w:pPr>
      <w:r>
        <w:t>Domínguez, María del Carmen (Chile)</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4">
          <w:r>
            <w:rPr/>
            <w:t>A/72/PV.85</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258">
          <w:r>
            <w:rPr/>
            <w:t>A/C.5/72/SR.23</w:t>
          </w:r>
        </w:hyperlink>
      </w:r>
    </w:p>
    <w:p>
      <w:pPr>
        <w:pStyle w:val="itssubhead"/>
        <w:keepNext/>
        <w:keepLines/>
        <w:spacing w:after="0"/>
      </w:pPr>
      <w:r>
        <w:t>UN MISSION FOR JUSTICE SUPPORT IN HAITI--FINANCING (Agenda Item 165)</w:t>
      </w:r>
    </w:p>
    <w:p>
      <w:pPr>
        <w:pStyle w:val="itsentry"/>
        <w:keepNext/>
        <w:keepLines/>
        <w:spacing w:after="0"/>
      </w:pPr>
      <w:r>
        <w:t xml:space="preserve"> </w:t>
      </w:r>
      <w:r>
        <w:rPr>
          <w:color w:val="000000" w:themeColor="hyperlink"/>
          <w:u w:val="single"/>
        </w:rPr>
        <w:hyperlink r:id="rId259">
          <w:r>
            <w:rPr/>
            <w:t>A/C.5/72/SR.26</w:t>
          </w:r>
        </w:hyperlink>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222">
          <w:r>
            <w:rPr/>
            <w:t>A/C.5/72/SR.19</w:t>
          </w:r>
        </w:hyperlink>
      </w:r>
      <w:r>
        <w:br/>
      </w:r>
    </w:p>
    <w:p>
      <w:pPr>
        <w:pStyle w:val="itshead"/>
        <w:keepNext/>
        <w:keepLines/>
      </w:pPr>
      <w:r>
        <w:t>Donatirin, Sahadatun (Indonesia)</w:t>
      </w:r>
    </w:p>
    <w:p>
      <w:pPr>
        <w:pStyle w:val="itssubhead"/>
        <w:keepNext/>
        <w:keepLines/>
        <w:spacing w:after="0"/>
      </w:pPr>
      <w:r>
        <w:t>MIGRANTS--PROTECTION (Agenda Item 72b)</w:t>
      </w:r>
    </w:p>
    <w:p>
      <w:pPr>
        <w:pStyle w:val="itsentry"/>
        <w:keepNext/>
        <w:keepLines/>
        <w:spacing w:after="0"/>
      </w:pPr>
      <w:r>
        <w:t xml:space="preserve"> </w:t>
      </w:r>
      <w:r>
        <w:rPr>
          <w:color w:val="000000" w:themeColor="hyperlink"/>
          <w:u w:val="single"/>
        </w:rPr>
        <w:hyperlink r:id="rId160">
          <w:r>
            <w:rPr/>
            <w:t>A/C.3/72/SR.25</w:t>
          </w:r>
        </w:hyperlink>
      </w:r>
      <w:r>
        <w:br/>
      </w:r>
    </w:p>
    <w:p>
      <w:pPr>
        <w:pStyle w:val="itshead"/>
        <w:keepNext/>
        <w:keepLines/>
      </w:pPr>
      <w:r>
        <w:t>Donko, Ayédon (Togo)</w:t>
      </w:r>
    </w:p>
    <w:p>
      <w:pPr>
        <w:pStyle w:val="itssubhead"/>
        <w:keepNext/>
        <w:keepLines/>
        <w:spacing w:after="0"/>
      </w:pPr>
      <w:r>
        <w:t>DEVELOPMENT FINANCE--CONFERENCES (Agenda Item 18)</w:t>
      </w:r>
    </w:p>
    <w:p>
      <w:pPr>
        <w:pStyle w:val="itsentry"/>
        <w:keepNext/>
        <w:keepLines/>
        <w:spacing w:after="0"/>
      </w:pPr>
      <w:r>
        <w:t xml:space="preserve"> </w:t>
      </w:r>
      <w:r>
        <w:rPr>
          <w:color w:val="000000" w:themeColor="hyperlink"/>
          <w:u w:val="single"/>
        </w:rPr>
        <w:hyperlink r:id="rId215">
          <w:r>
            <w:rPr/>
            <w:t>A/C.2/72/SR.7</w:t>
          </w:r>
        </w:hyperlink>
      </w:r>
      <w:r>
        <w:br/>
      </w:r>
    </w:p>
    <w:p>
      <w:pPr>
        <w:pStyle w:val="itshead"/>
        <w:keepNext/>
        <w:keepLines/>
      </w:pPr>
      <w:r>
        <w:t>Donnelly, Katy (New Zealand)</w:t>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LANDMINES--TREATIES (1997) (Agenda Item 99m)</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CONVENTIONAL WEAPONS--TREATY (1980) (Agenda Item 103)</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CLUSTER MUNITIONS (Agenda Item 99hh)</w:t>
      </w:r>
    </w:p>
    <w:p>
      <w:pPr>
        <w:pStyle w:val="itsentry"/>
        <w:keepNext/>
        <w:keepLines/>
        <w:spacing w:after="0"/>
      </w:pPr>
      <w:r>
        <w:t xml:space="preserve"> </w:t>
      </w:r>
      <w:r>
        <w:rPr>
          <w:color w:val="000000" w:themeColor="hyperlink"/>
          <w:u w:val="single"/>
        </w:rPr>
        <w:hyperlink r:id="rId127">
          <w:r>
            <w:rPr/>
            <w:t>A/C.1/72/PV.18</w:t>
          </w:r>
        </w:hyperlink>
      </w:r>
      <w:r>
        <w:br/>
      </w:r>
    </w:p>
    <w:p>
      <w:pPr>
        <w:pStyle w:val="itshead"/>
        <w:keepNext/>
        <w:keepLines/>
      </w:pPr>
      <w:r>
        <w:t>Dooley, Paul (UN Joint Staff Pension Board)</w:t>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264">
          <w:r>
            <w:rPr/>
            <w:t>A/C.5/72/SR.20</w:t>
          </w:r>
        </w:hyperlink>
      </w:r>
      <w:r>
        <w:br/>
      </w:r>
    </w:p>
    <w:p>
      <w:pPr>
        <w:pStyle w:val="itshead"/>
        <w:keepNext/>
        <w:keepLines/>
      </w:pPr>
      <w:r>
        <w:t>Dos Santos Pereira, Fonseca (Timor-Leste)</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108">
          <w:r>
            <w:rPr/>
            <w:t>A/C.6/72/SR.22</w:t>
          </w:r>
        </w:hyperlink>
      </w:r>
    </w:p>
    <w:p>
      <w:pPr>
        <w:pStyle w:val="itssubhead"/>
        <w:keepNext/>
        <w:keepLines/>
        <w:spacing w:after="0"/>
      </w:pPr>
      <w:r>
        <w:t>INTERNATIONAL NETWORK FOR BAMBOO AND RATTAN--OBSERVER STATUS (Agenda Item 170)</w:t>
      </w:r>
    </w:p>
    <w:p>
      <w:pPr>
        <w:pStyle w:val="itsentry"/>
        <w:keepNext/>
        <w:keepLines/>
        <w:spacing w:after="0"/>
      </w:pPr>
      <w:r>
        <w:t xml:space="preserve"> </w:t>
      </w:r>
      <w:r>
        <w:rPr>
          <w:color w:val="000000" w:themeColor="hyperlink"/>
          <w:u w:val="single"/>
        </w:rPr>
        <w:hyperlink r:id="rId293">
          <w:r>
            <w:rPr/>
            <w:t>A/C.6/72/SR.11</w:t>
          </w:r>
        </w:hyperlink>
      </w:r>
      <w:r>
        <w:br/>
      </w:r>
    </w:p>
    <w:p>
      <w:pPr>
        <w:pStyle w:val="itshead"/>
        <w:keepNext/>
        <w:keepLines/>
      </w:pPr>
      <w:r>
        <w:t>Dos Santos, Nazario Jap (Friends Solidarity of West Sahara in Timor-Leste)</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6">
          <w:r>
            <w:rPr/>
            <w:t>A/C.4/72/SR.5</w:t>
          </w:r>
        </w:hyperlink>
      </w:r>
      <w:r>
        <w:br/>
      </w:r>
    </w:p>
    <w:p>
      <w:pPr>
        <w:pStyle w:val="itshead"/>
        <w:keepNext/>
        <w:keepLines/>
      </w:pPr>
      <w:r>
        <w:t>Doumbeneny Ndzigna, Jean-Pierre-Hemery (Gabon)</w:t>
      </w:r>
    </w:p>
    <w:p>
      <w:pPr>
        <w:pStyle w:val="itssubhead"/>
        <w:keepNext/>
        <w:keepLines/>
        <w:spacing w:after="0"/>
      </w:pPr>
      <w:r>
        <w:t>HUMAN SETTLEMENTS (Agenda Item 20)</w:t>
      </w:r>
    </w:p>
    <w:p>
      <w:pPr>
        <w:pStyle w:val="itsentry"/>
        <w:keepNext/>
        <w:keepLines/>
        <w:spacing w:after="0"/>
      </w:pPr>
      <w:r>
        <w:t xml:space="preserve"> </w:t>
      </w:r>
      <w:r>
        <w:rPr>
          <w:color w:val="000000" w:themeColor="hyperlink"/>
          <w:u w:val="single"/>
        </w:rPr>
        <w:hyperlink r:id="rId155">
          <w:r>
            <w:rPr/>
            <w:t>A/C.2/72/SR.19</w:t>
          </w:r>
        </w:hyperlink>
      </w:r>
      <w:r>
        <w:br/>
      </w:r>
    </w:p>
    <w:p>
      <w:pPr>
        <w:pStyle w:val="itshead"/>
        <w:keepNext/>
        <w:keepLines/>
      </w:pPr>
      <w:r>
        <w:t>Douti, Kamba (Togo)</w:t>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HUMAN RIGHTS (Agenda Item 72)</w:t>
      </w:r>
    </w:p>
    <w:p>
      <w:pPr>
        <w:pStyle w:val="itsentry"/>
        <w:keepNext/>
        <w:keepLines/>
        <w:spacing w:after="0"/>
      </w:pPr>
      <w:r>
        <w:t xml:space="preserve"> </w:t>
      </w:r>
      <w:r>
        <w:rPr>
          <w:color w:val="000000" w:themeColor="hyperlink"/>
          <w:u w:val="single"/>
        </w:rPr>
        <w:hyperlink r:id="rId140">
          <w:r>
            <w:rPr/>
            <w:t>A/C.3/72/SR.35</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220">
          <w:r>
            <w:rPr/>
            <w:t>A/C.3/72/SR.4</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119">
          <w:r>
            <w:rPr/>
            <w:t>A/C.3/72/SR.15</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119">
          <w:r>
            <w:rPr/>
            <w:t>A/C.3/72/SR.15</w:t>
          </w:r>
        </w:hyperlink>
      </w:r>
      <w:r>
        <w:br/>
      </w:r>
    </w:p>
    <w:p>
      <w:pPr>
        <w:pStyle w:val="itshead"/>
        <w:keepNext/>
        <w:keepLines/>
      </w:pPr>
      <w:r>
        <w:t>Dovgopoly, Dmitri (UN. Office of Central Support Services)</w:t>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317">
          <w:r>
            <w:rPr/>
            <w:t>A/C.5/72/SR.13</w:t>
          </w:r>
        </w:hyperlink>
      </w:r>
      <w:r>
        <w:br/>
      </w:r>
    </w:p>
    <w:p>
      <w:pPr>
        <w:pStyle w:val="itshead"/>
        <w:keepNext/>
        <w:keepLines/>
      </w:pPr>
      <w:r>
        <w:t>Dowdall, Jonathan (United Kingdom)</w:t>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73">
          <w:r>
            <w:rPr/>
            <w:t>A/C.6/72/SR.1</w:t>
          </w:r>
        </w:hyperlink>
      </w:r>
      <w:r>
        <w:br/>
      </w:r>
    </w:p>
    <w:p>
      <w:pPr>
        <w:pStyle w:val="itshead"/>
        <w:keepNext/>
        <w:keepLines/>
      </w:pPr>
      <w:r>
        <w:t>Doyeon, Won (Republic of Korea)</w:t>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256">
          <w:r>
            <w:rPr/>
            <w:t>A/C.2/72/SR.23</w:t>
          </w:r>
        </w:hyperlink>
      </w:r>
    </w:p>
    <w:p>
      <w:pPr>
        <w:pStyle w:val="itssubhead"/>
        <w:keepNext/>
        <w:keepLines/>
        <w:spacing w:after="0"/>
      </w:pPr>
      <w:r>
        <w:t>EMERGENCY ASSISTANCE (Agenda Item 73a)</w:t>
      </w:r>
    </w:p>
    <w:p>
      <w:pPr>
        <w:pStyle w:val="itsentry"/>
        <w:keepNext/>
        <w:keepLines/>
        <w:spacing w:after="0"/>
      </w:pPr>
      <w:r>
        <w:t xml:space="preserve"> </w:t>
      </w:r>
      <w:r>
        <w:rPr>
          <w:color w:val="000000" w:themeColor="hyperlink"/>
          <w:u w:val="single"/>
        </w:rPr>
        <w:hyperlink r:id="rId179">
          <w:r>
            <w:rPr/>
            <w:t>A/72/PV.69</w:t>
          </w:r>
        </w:hyperlink>
      </w:r>
    </w:p>
    <w:p>
      <w:pPr>
        <w:pStyle w:val="itssubhead"/>
        <w:keepNext/>
        <w:keepLines/>
        <w:spacing w:after="0"/>
      </w:pPr>
      <w:r>
        <w:t>ECONOMIC COOPERATION AMONG DEVELOPING COUNTRIES (Agenda Item 24b)</w:t>
      </w:r>
    </w:p>
    <w:p>
      <w:pPr>
        <w:pStyle w:val="itsentry"/>
        <w:keepNext/>
        <w:keepLines/>
        <w:spacing w:after="0"/>
      </w:pPr>
      <w:r>
        <w:t xml:space="preserve"> </w:t>
      </w:r>
      <w:r>
        <w:rPr>
          <w:color w:val="000000" w:themeColor="hyperlink"/>
          <w:u w:val="single"/>
        </w:rPr>
        <w:hyperlink r:id="rId256">
          <w:r>
            <w:rPr/>
            <w:t>A/C.2/72/SR.23</w:t>
          </w:r>
        </w:hyperlink>
      </w:r>
      <w:r>
        <w:br/>
      </w:r>
    </w:p>
    <w:p>
      <w:pPr>
        <w:pStyle w:val="itshead"/>
        <w:keepNext/>
        <w:keepLines/>
      </w:pPr>
      <w:r>
        <w:t>Dravec, Lidija (Slovenia)</w:t>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64">
          <w:r>
            <w:rPr/>
            <w:t>A/C.3/72/SR.7</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64">
          <w:r>
            <w:rPr/>
            <w:t>A/C.3/72/SR.7</w:t>
          </w:r>
        </w:hyperlink>
      </w:r>
    </w:p>
    <w:p>
      <w:pPr>
        <w:pStyle w:val="itssubhead"/>
        <w:keepNext/>
        <w:keepLines/>
        <w:spacing w:after="0"/>
      </w:pPr>
      <w:r>
        <w:t>TRAFFICKING IN PERSONS (Agenda Item 72b)</w:t>
      </w:r>
    </w:p>
    <w:p>
      <w:pPr>
        <w:pStyle w:val="itsentry"/>
        <w:keepNext/>
        <w:keepLines/>
        <w:spacing w:after="0"/>
      </w:pPr>
      <w:r>
        <w:t xml:space="preserve"> </w:t>
      </w:r>
      <w:r>
        <w:rPr>
          <w:color w:val="000000" w:themeColor="hyperlink"/>
          <w:u w:val="single"/>
        </w:rPr>
        <w:hyperlink r:id="rId36">
          <w:r>
            <w:rPr/>
            <w:t>A/C.3/72/SR.12</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71">
          <w:r>
            <w:rPr/>
            <w:t>A/C.3/72/SR.11</w:t>
          </w:r>
        </w:hyperlink>
      </w:r>
      <w:r>
        <w:t xml:space="preserve">; </w:t>
      </w:r>
      <w:r>
        <w:rPr>
          <w:color w:val="000000" w:themeColor="hyperlink"/>
          <w:u w:val="single"/>
        </w:rPr>
        <w:hyperlink r:id="rId36">
          <w:r>
            <w:rPr/>
            <w:t>A/C.3/72/SR.12</w:t>
          </w:r>
        </w:hyperlink>
      </w:r>
      <w:r>
        <w:br/>
      </w:r>
    </w:p>
    <w:p>
      <w:pPr>
        <w:pStyle w:val="itshead"/>
        <w:keepNext/>
        <w:keepLines/>
      </w:pPr>
      <w:r>
        <w:t>Dris, Delfina Jane Aloysius (Malaysia)</w:t>
      </w:r>
    </w:p>
    <w:p>
      <w:pPr>
        <w:pStyle w:val="itssubhead"/>
        <w:keepNext/>
        <w:keepLines/>
        <w:spacing w:after="0"/>
      </w:pPr>
      <w:r>
        <w:t>IAEA--REPORTS (2016) (Agenda Item 89)</w:t>
      </w:r>
    </w:p>
    <w:p>
      <w:pPr>
        <w:pStyle w:val="itsentry"/>
        <w:keepNext/>
        <w:keepLines/>
        <w:spacing w:after="0"/>
      </w:pPr>
      <w:r>
        <w:t xml:space="preserve"> </w:t>
      </w:r>
      <w:r>
        <w:rPr>
          <w:color w:val="000000" w:themeColor="hyperlink"/>
          <w:u w:val="single"/>
        </w:rPr>
        <w:hyperlink r:id="rId221">
          <w:r>
            <w:rPr/>
            <w:t>A/72/PV.46</w:t>
          </w:r>
        </w:hyperlink>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23">
          <w:r>
            <w:rPr/>
            <w:t>A/C.1/72/PV.28</w:t>
          </w:r>
        </w:hyperlink>
      </w:r>
    </w:p>
    <w:p>
      <w:pPr>
        <w:pStyle w:val="itssubhead"/>
        <w:keepNext/>
        <w:keepLines/>
        <w:spacing w:after="0"/>
      </w:pPr>
      <w:r>
        <w:t>NUCLEAR WEAPONS USE--ICJ OPINION (Agenda Item 99k)</w:t>
      </w:r>
    </w:p>
    <w:p>
      <w:pPr>
        <w:pStyle w:val="itsentry"/>
        <w:keepNext/>
        <w:keepLines/>
        <w:spacing w:after="0"/>
      </w:pPr>
      <w:r>
        <w:t xml:space="preserve"> </w:t>
      </w:r>
      <w:r>
        <w:rPr>
          <w:color w:val="000000" w:themeColor="hyperlink"/>
          <w:u w:val="single"/>
        </w:rPr>
        <w:hyperlink r:id="rId168">
          <w:r>
            <w:rPr/>
            <w:t>A/C.1/72/PV.23</w:t>
          </w:r>
        </w:hyperlink>
      </w:r>
      <w:r>
        <w:br/>
      </w:r>
    </w:p>
    <w:p>
      <w:pPr>
        <w:pStyle w:val="itshead"/>
        <w:keepNext/>
        <w:keepLines/>
      </w:pPr>
      <w:r>
        <w:t>Dris, Delfina Jane Aloysius (Malaysia) (ASEAN)</w:t>
      </w:r>
    </w:p>
    <w:p>
      <w:pPr>
        <w:pStyle w:val="itssubhead"/>
        <w:keepNext/>
        <w:keepLines/>
        <w:spacing w:after="0"/>
      </w:pPr>
      <w:r>
        <w:t>NUCLEAR-WEAPON-FREE ZONE--SOUTH-EAST ASIA (Agenda Item 99y)</w:t>
      </w:r>
    </w:p>
    <w:p>
      <w:pPr>
        <w:pStyle w:val="itsentry"/>
        <w:keepNext/>
        <w:keepLines/>
        <w:spacing w:after="0"/>
      </w:pPr>
      <w:r>
        <w:t xml:space="preserve"> </w:t>
      </w:r>
      <w:r>
        <w:rPr>
          <w:color w:val="000000" w:themeColor="hyperlink"/>
          <w:u w:val="single"/>
        </w:rPr>
        <w:hyperlink r:id="rId165">
          <w:r>
            <w:rPr/>
            <w:t>A/C.1/72/PV.20</w:t>
          </w:r>
        </w:hyperlink>
      </w:r>
    </w:p>
    <w:p>
      <w:pPr>
        <w:pStyle w:val="itssubhead"/>
        <w:keepNext/>
        <w:keepLines/>
        <w:spacing w:after="0"/>
      </w:pPr>
      <w:r>
        <w:t>PEACE--REGIONAL CENTRE--ASIA AND THE PACIFIC (Agenda Item 100d)</w:t>
      </w:r>
    </w:p>
    <w:p>
      <w:pPr>
        <w:pStyle w:val="itsentry"/>
        <w:keepNext/>
        <w:keepLines/>
        <w:spacing w:after="0"/>
      </w:pPr>
      <w:r>
        <w:t xml:space="preserve"> </w:t>
      </w:r>
      <w:r>
        <w:rPr>
          <w:color w:val="000000" w:themeColor="hyperlink"/>
          <w:u w:val="single"/>
        </w:rPr>
        <w:hyperlink r:id="rId165">
          <w:r>
            <w:rPr/>
            <w:t>A/C.1/72/PV.20</w:t>
          </w:r>
        </w:hyperlink>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165">
          <w:r>
            <w:rPr/>
            <w:t>A/C.1/72/PV.20</w:t>
          </w:r>
        </w:hyperlink>
      </w:r>
      <w:r>
        <w:br/>
      </w:r>
    </w:p>
    <w:p>
      <w:pPr>
        <w:pStyle w:val="itshead"/>
        <w:keepNext/>
        <w:keepLines/>
      </w:pPr>
      <w:r>
        <w:t>Drobnjak, Vladimir (Croatia)</w:t>
      </w:r>
    </w:p>
    <w:p>
      <w:pPr>
        <w:pStyle w:val="itssubhead"/>
        <w:keepNext/>
        <w:keepLines/>
        <w:spacing w:after="0"/>
      </w:pPr>
      <w:r>
        <w:t>UN RESOLUTIONS--IMPLEMENTATION (Agenda Item 120)</w:t>
      </w:r>
    </w:p>
    <w:p>
      <w:pPr>
        <w:pStyle w:val="itsentry"/>
        <w:keepNext/>
        <w:keepLines/>
        <w:spacing w:after="0"/>
      </w:pPr>
      <w:r>
        <w:t xml:space="preserve"> </w:t>
      </w:r>
      <w:r>
        <w:rPr>
          <w:color w:val="000000" w:themeColor="hyperlink"/>
          <w:u w:val="single"/>
        </w:rPr>
        <w:hyperlink r:id="rId304">
          <w:r>
            <w:rPr/>
            <w:t>A/72/PV.54</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79">
          <w:r>
            <w:rPr/>
            <w:t>A/72/PV.99</w:t>
          </w:r>
        </w:hyperlink>
      </w:r>
    </w:p>
    <w:p>
      <w:pPr>
        <w:pStyle w:val="itssubhead"/>
        <w:keepNext/>
        <w:keepLines/>
        <w:spacing w:after="0"/>
      </w:pPr>
      <w:r>
        <w:t>UN. GENERAL ASSEMBLY--WORK PROGRAMME (Agenda Item 121)</w:t>
      </w:r>
    </w:p>
    <w:p>
      <w:pPr>
        <w:pStyle w:val="itsentry"/>
        <w:keepNext/>
        <w:keepLines/>
        <w:spacing w:after="0"/>
      </w:pPr>
      <w:r>
        <w:t xml:space="preserve"> </w:t>
      </w:r>
      <w:r>
        <w:rPr>
          <w:color w:val="000000" w:themeColor="hyperlink"/>
          <w:u w:val="single"/>
        </w:rPr>
        <w:hyperlink r:id="rId304">
          <w:r>
            <w:rPr/>
            <w:t>A/72/PV.54</w:t>
          </w:r>
        </w:hyperlink>
      </w:r>
      <w:r>
        <w:br/>
      </w:r>
    </w:p>
    <w:p>
      <w:pPr>
        <w:pStyle w:val="itshead"/>
        <w:keepNext/>
        <w:keepLines/>
      </w:pPr>
      <w:r>
        <w:t>Drobnjak, Vladimir (Croatia) (UN. Group of Eastern European States)</w:t>
      </w:r>
    </w:p>
    <w:p>
      <w:pPr>
        <w:pStyle w:val="itssubhead"/>
        <w:keepNext/>
        <w:keepLines/>
        <w:spacing w:after="0"/>
      </w:pPr>
      <w:r>
        <w:t>UN. GENERAL ASSEMBLY (72ND SESS. : 2017-2018). PRESIDENT (Agenda Item 4)</w:t>
      </w:r>
    </w:p>
    <w:p>
      <w:pPr>
        <w:pStyle w:val="itsentry"/>
        <w:keepNext/>
        <w:keepLines/>
        <w:spacing w:after="0"/>
      </w:pPr>
      <w:r>
        <w:t xml:space="preserve"> </w:t>
      </w:r>
      <w:r>
        <w:rPr>
          <w:color w:val="000000" w:themeColor="hyperlink"/>
          <w:u w:val="single"/>
        </w:rPr>
        <w:hyperlink r:id="rId318">
          <w:r>
            <w:rPr/>
            <w:t>A/72/PV.92</w:t>
          </w:r>
        </w:hyperlink>
      </w:r>
      <w:r>
        <w:br/>
      </w:r>
    </w:p>
    <w:p>
      <w:pPr>
        <w:pStyle w:val="itshead"/>
        <w:keepNext/>
        <w:keepLines/>
      </w:pPr>
      <w:r>
        <w:t>Duarte Lopes, Francisco (Portugal)</w:t>
      </w:r>
    </w:p>
    <w:p>
      <w:pPr>
        <w:pStyle w:val="itssubhead"/>
        <w:keepNext/>
        <w:keepLines/>
        <w:spacing w:after="0"/>
      </w:pPr>
      <w:r>
        <w:t>UN. PEACEBUILDING FUND (Agenda Item 111)</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52">
          <w:r>
            <w:rPr/>
            <w:t>A/72/PV.105</w:t>
          </w:r>
        </w:hyperlink>
      </w:r>
    </w:p>
    <w:p>
      <w:pPr>
        <w:pStyle w:val="itssubhead"/>
        <w:keepNext/>
        <w:keepLines/>
        <w:spacing w:after="0"/>
      </w:pPr>
      <w:r>
        <w:t>UN. PEACEBUILDING COMMISSION--REPORTS (2016-2017) (Agenda Item 30)</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70">
          <w:r>
            <w:rPr/>
            <w:t>A/72/PV.43</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17">
          <w:r>
            <w:rPr/>
            <w:t>A/72/PV.90</w:t>
          </w:r>
        </w:hyperlink>
      </w:r>
      <w:r>
        <w:br/>
      </w:r>
    </w:p>
    <w:p>
      <w:pPr>
        <w:pStyle w:val="itshead"/>
        <w:keepNext/>
        <w:keepLines/>
      </w:pPr>
      <w:r>
        <w:t>Duda, Andrzej (Poland. President)</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196">
          <w:r>
            <w:rPr/>
            <w:t>A/72/PV.5</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96">
          <w:r>
            <w:rPr/>
            <w:t>A/72/PV.5</w:t>
          </w:r>
        </w:hyperlink>
      </w:r>
      <w:r>
        <w:br/>
      </w:r>
    </w:p>
    <w:p>
      <w:pPr>
        <w:pStyle w:val="itshead"/>
        <w:keepNext/>
        <w:keepLines/>
      </w:pPr>
      <w:r>
        <w:t>Duda-Plonka, Agata (Poland)</w:t>
      </w:r>
    </w:p>
    <w:p>
      <w:pPr>
        <w:pStyle w:val="itssubhead"/>
        <w:keepNext/>
        <w:keepLines/>
        <w:spacing w:after="0"/>
      </w:pPr>
      <w:r>
        <w:t>HUMAN RIGHTS--BELARUS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RELIGIOUS INTOLERANCE (Agenda Item 72b)</w:t>
      </w:r>
    </w:p>
    <w:p>
      <w:pPr>
        <w:pStyle w:val="itsentry"/>
        <w:keepNext/>
        <w:keepLines/>
        <w:spacing w:after="0"/>
      </w:pPr>
      <w:r>
        <w:t xml:space="preserve"> </w:t>
      </w:r>
      <w:r>
        <w:rPr>
          <w:color w:val="000000" w:themeColor="hyperlink"/>
          <w:u w:val="single"/>
        </w:rPr>
        <w:hyperlink r:id="rId153">
          <w:r>
            <w:rPr/>
            <w:t>A/C.3/72/SR.29</w:t>
          </w:r>
        </w:hyperlink>
      </w:r>
      <w:r>
        <w:br/>
      </w:r>
    </w:p>
    <w:p>
      <w:pPr>
        <w:pStyle w:val="itshead"/>
        <w:keepNext/>
        <w:keepLines/>
      </w:pPr>
      <w:r>
        <w:t>Duhaime, Bernard (UN. Human Rights Council. Working Group on Enforced or Involuntary Disappearances. Chair)</w:t>
      </w:r>
    </w:p>
    <w:p>
      <w:pPr>
        <w:pStyle w:val="itssubhead"/>
        <w:keepNext/>
        <w:keepLines/>
        <w:spacing w:after="0"/>
      </w:pPr>
      <w:r>
        <w:t>DISAPPEARANCE OF PERSONS (Agenda Item 72b)</w:t>
      </w:r>
    </w:p>
    <w:p>
      <w:pPr>
        <w:pStyle w:val="itsentry"/>
        <w:keepNext/>
        <w:keepLines/>
        <w:spacing w:after="0"/>
      </w:pPr>
      <w:r>
        <w:t xml:space="preserve"> </w:t>
      </w:r>
      <w:r>
        <w:rPr>
          <w:color w:val="000000" w:themeColor="hyperlink"/>
          <w:u w:val="single"/>
        </w:rPr>
        <w:hyperlink r:id="rId191">
          <w:r>
            <w:rPr/>
            <w:t>A/C.3/72/SR.24</w:t>
          </w:r>
        </w:hyperlink>
      </w:r>
      <w:r>
        <w:br/>
      </w:r>
    </w:p>
    <w:p>
      <w:pPr>
        <w:pStyle w:val="itshead"/>
        <w:keepNext/>
        <w:keepLines/>
      </w:pPr>
      <w:r>
        <w:t>Duhaylonson, Dietrix (***)</w:t>
      </w:r>
    </w:p>
    <w:p>
      <w:pPr>
        <w:pStyle w:val="itssubhead"/>
        <w:keepNext/>
        <w:keepLines/>
        <w:spacing w:after="0"/>
      </w:pPr>
      <w:r>
        <w:t>GUAM QUESTION (Agenda Item 62)</w:t>
      </w:r>
    </w:p>
    <w:p>
      <w:pPr>
        <w:pStyle w:val="itsentry"/>
        <w:keepNext/>
        <w:keepLines/>
        <w:spacing w:after="0"/>
      </w:pPr>
      <w:r>
        <w:t xml:space="preserve"> </w:t>
      </w:r>
      <w:r>
        <w:rPr>
          <w:color w:val="000000" w:themeColor="hyperlink"/>
          <w:u w:val="single"/>
        </w:rPr>
        <w:hyperlink r:id="rId244">
          <w:r>
            <w:rPr/>
            <w:t>A/C.4/72/SR.3</w:t>
          </w:r>
        </w:hyperlink>
      </w:r>
      <w:r>
        <w:br/>
      </w:r>
    </w:p>
    <w:p>
      <w:pPr>
        <w:pStyle w:val="itshead"/>
        <w:keepNext/>
        <w:keepLines/>
      </w:pPr>
      <w:r>
        <w:t>Dumklang, Worawit  (Thailand)</w:t>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23">
          <w:r>
            <w:rPr/>
            <w:t>A/C.3/72/SR.3</w:t>
          </w:r>
        </w:hyperlink>
      </w:r>
      <w:r>
        <w:br/>
      </w:r>
    </w:p>
    <w:p>
      <w:pPr>
        <w:pStyle w:val="itshead"/>
        <w:keepNext/>
        <w:keepLines/>
      </w:pPr>
      <w:r>
        <w:t>Duncan, Shara (Costa Rica)</w:t>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79">
          <w:r>
            <w:rPr/>
            <w:t>A/72/PV.99</w:t>
          </w:r>
        </w:hyperlink>
      </w:r>
      <w:r>
        <w:br/>
      </w:r>
    </w:p>
    <w:p>
      <w:pPr>
        <w:pStyle w:val="itshead"/>
        <w:keepNext/>
        <w:keepLines/>
      </w:pPr>
      <w:r>
        <w:t>Duncan, Shara (Costa Rica) (UN. General Assembly. 6th Committee. Working Group on the Scope and Application of the Principle of Universal Jurisdiction. Chair)</w:t>
      </w:r>
    </w:p>
    <w:p>
      <w:pPr>
        <w:pStyle w:val="itssubhead"/>
        <w:keepNext/>
        <w:keepLines/>
        <w:spacing w:after="0"/>
      </w:pPr>
      <w:r>
        <w:t>UN--HOST COUNTRY RELATIONS (Agenda Item 166)</w:t>
      </w:r>
    </w:p>
    <w:p>
      <w:pPr>
        <w:pStyle w:val="itsentry"/>
        <w:keepNext/>
        <w:keepLines/>
        <w:spacing w:after="0"/>
      </w:pPr>
      <w:r>
        <w:t xml:space="preserve"> </w:t>
      </w:r>
      <w:r>
        <w:rPr>
          <w:color w:val="000000" w:themeColor="hyperlink"/>
          <w:u w:val="single"/>
        </w:rPr>
        <w:hyperlink r:id="rId306">
          <w:r>
            <w:rPr/>
            <w:t>A/C.6/72/SR.28</w:t>
          </w:r>
        </w:hyperlink>
      </w:r>
      <w:r>
        <w:br/>
      </w:r>
    </w:p>
    <w:p>
      <w:pPr>
        <w:pStyle w:val="itshead"/>
        <w:keepNext/>
        <w:keepLines/>
      </w:pPr>
      <w:r>
        <w:t>Dureza, Jesus (Philippines)</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99">
          <w:r>
            <w:rPr/>
            <w:t>A/72/PV.84</w:t>
          </w:r>
        </w:hyperlink>
      </w:r>
      <w:r>
        <w:br/>
      </w:r>
    </w:p>
    <w:p>
      <w:pPr>
        <w:pStyle w:val="itshead"/>
        <w:keepNext/>
        <w:keepLines/>
      </w:pPr>
      <w:r>
        <w:t>Dvorák, Michal (Czechia)</w:t>
      </w:r>
    </w:p>
    <w:p>
      <w:pPr>
        <w:pStyle w:val="itssubhead"/>
        <w:keepNext/>
        <w:keepLines/>
        <w:spacing w:after="0"/>
      </w:pPr>
      <w:r>
        <w:t>HUMAN RIGHTS--IRAN (ISLAMIC REPUBLIC OF) (Agenda Item 72c)</w:t>
      </w:r>
    </w:p>
    <w:p>
      <w:pPr>
        <w:pStyle w:val="itsentry"/>
        <w:keepNext/>
        <w:keepLines/>
        <w:spacing w:after="0"/>
      </w:pPr>
      <w:r>
        <w:t xml:space="preserve"> </w:t>
      </w:r>
      <w:r>
        <w:rPr>
          <w:color w:val="000000" w:themeColor="hyperlink"/>
          <w:u w:val="single"/>
        </w:rPr>
        <w:hyperlink r:id="rId192">
          <w:r>
            <w:rPr/>
            <w:t>A/C.3/72/SR.31</w:t>
          </w:r>
        </w:hyperlink>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92">
          <w:r>
            <w:rPr/>
            <w:t>A/C.3/72/SR.31</w:t>
          </w:r>
        </w:hyperlink>
      </w:r>
    </w:p>
    <w:p>
      <w:pPr>
        <w:pStyle w:val="itssubhead"/>
        <w:keepNext/>
        <w:keepLines/>
        <w:spacing w:after="0"/>
      </w:pPr>
      <w:r>
        <w:t>HUMAN RIGHTS--DEMOCRATIC PEOPLE'S REPUBLIC OF KOREA (Agenda Item 72c)</w:t>
      </w:r>
    </w:p>
    <w:p>
      <w:pPr>
        <w:pStyle w:val="itsentry"/>
        <w:keepNext/>
        <w:keepLines/>
        <w:spacing w:after="0"/>
      </w:pPr>
      <w:r>
        <w:t xml:space="preserve"> </w:t>
      </w:r>
      <w:r>
        <w:rPr>
          <w:color w:val="000000" w:themeColor="hyperlink"/>
          <w:u w:val="single"/>
        </w:rPr>
        <w:hyperlink r:id="rId243">
          <w:r>
            <w:rPr/>
            <w:t>A/C.3/72/SR.32</w:t>
          </w:r>
        </w:hyperlink>
      </w:r>
      <w:r>
        <w:br/>
      </w:r>
    </w:p>
    <w:p>
      <w:pPr>
        <w:pStyle w:val="itshead"/>
        <w:keepNext/>
        <w:keepLines/>
      </w:pPr>
      <w:r>
        <w:t>Dvorák, Viktor (European Union)</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149">
          <w:r>
            <w:rPr/>
            <w:t>A/72/PV.98</w:t>
          </w:r>
        </w:hyperlink>
      </w:r>
    </w:p>
    <w:p>
      <w:pPr>
        <w:pStyle w:val="itssubhead"/>
        <w:keepNext/>
        <w:keepLines/>
        <w:spacing w:after="0"/>
      </w:pPr>
      <w:r>
        <w:t>AFGHANISTAN SITUATION (Agenda Item 39)</w:t>
      </w:r>
    </w:p>
    <w:p>
      <w:pPr>
        <w:pStyle w:val="itsentry"/>
        <w:keepNext/>
        <w:keepLines/>
        <w:spacing w:after="0"/>
      </w:pPr>
      <w:r>
        <w:t xml:space="preserve"> </w:t>
      </w:r>
      <w:r>
        <w:rPr>
          <w:color w:val="000000" w:themeColor="hyperlink"/>
          <w:u w:val="single"/>
        </w:rPr>
        <w:hyperlink r:id="rId45">
          <w:r>
            <w:rPr/>
            <w:t>A/72/PV.56</w:t>
          </w:r>
        </w:hyperlink>
      </w:r>
      <w:r>
        <w:br/>
      </w:r>
    </w:p>
    <w:p>
      <w:pPr>
        <w:pStyle w:val="itshead"/>
        <w:keepNext/>
        <w:keepLines/>
      </w:pPr>
      <w:r>
        <w:t>Dzonzi, Lot Thauzeni Pansipadana (Malawi)</w:t>
      </w:r>
    </w:p>
    <w:p>
      <w:pPr>
        <w:pStyle w:val="itssubhead"/>
        <w:keepNext/>
        <w:keepLines/>
        <w:spacing w:after="0"/>
      </w:pPr>
      <w:r>
        <w:t>HUMAN SETTLEMENTS (Agenda Item 20)</w:t>
      </w:r>
    </w:p>
    <w:p>
      <w:pPr>
        <w:pStyle w:val="itsentry"/>
        <w:keepNext/>
        <w:keepLines/>
        <w:spacing w:after="0"/>
      </w:pPr>
      <w:r>
        <w:t xml:space="preserve"> </w:t>
      </w:r>
      <w:r>
        <w:rPr>
          <w:color w:val="000000" w:themeColor="hyperlink"/>
          <w:u w:val="single"/>
        </w:rPr>
        <w:hyperlink r:id="rId155">
          <w:r>
            <w:rPr/>
            <w:t>A/C.2/72/SR.19</w:t>
          </w:r>
        </w:hyperlink>
      </w:r>
    </w:p>
    <w:p>
      <w:pPr>
        <w:pStyle w:val="itssubhead"/>
        <w:keepNext/>
        <w:keepLines/>
        <w:spacing w:after="0"/>
      </w:pPr>
      <w:r>
        <w:t>FOOD SECURITY (Agenda Item 25)</w:t>
      </w:r>
    </w:p>
    <w:p>
      <w:pPr>
        <w:pStyle w:val="itsentry"/>
        <w:keepNext/>
        <w:keepLines/>
        <w:spacing w:after="0"/>
      </w:pPr>
      <w:r>
        <w:t xml:space="preserve"> </w:t>
      </w:r>
      <w:r>
        <w:rPr>
          <w:color w:val="000000" w:themeColor="hyperlink"/>
          <w:u w:val="single"/>
        </w:rPr>
        <w:hyperlink r:id="rId55">
          <w:r>
            <w:rPr/>
            <w:t>A/C.2/72/SR.16</w:t>
          </w:r>
        </w:hyperlink>
      </w:r>
    </w:p>
    <w:p>
      <w:pPr>
        <w:pStyle w:val="itssubhead"/>
        <w:keepNext/>
        <w:keepLines/>
        <w:spacing w:after="0"/>
      </w:pPr>
      <w:r>
        <w:t>DISASTER PREVENTION (Agenda Item 19c)</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18">
          <w:r>
            <w:rPr/>
            <w:t>A/C.3/72/SR.36</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59">
          <w:r>
            <w:rPr/>
            <w:t>A/C.1/72/PV.12</w:t>
          </w:r>
        </w:hyperlink>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56">
          <w:r>
            <w:rPr/>
            <w:t>A/C.2/72/SR.12</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59">
          <w:r>
            <w:rPr/>
            <w:t>A/C.1/72/PV.12</w:t>
          </w:r>
        </w:hyperlink>
      </w:r>
    </w:p>
    <w:p>
      <w:pPr>
        <w:pStyle w:val="itssubhead"/>
        <w:keepNext/>
        <w:keepLines/>
        <w:spacing w:after="0"/>
      </w:pPr>
      <w:r>
        <w:t>CLIMATE (Agenda Item 19d)</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HIV/AIDS--DECLARATIONS (Agenda Item 10)</w:t>
      </w:r>
    </w:p>
    <w:p>
      <w:pPr>
        <w:pStyle w:val="itsentry"/>
        <w:keepNext/>
        <w:keepLines/>
        <w:spacing w:after="0"/>
      </w:pPr>
      <w:r>
        <w:t xml:space="preserve"> </w:t>
      </w:r>
      <w:r>
        <w:rPr>
          <w:color w:val="000000" w:themeColor="hyperlink"/>
          <w:u w:val="single"/>
        </w:rPr>
        <w:hyperlink r:id="rId137">
          <w:r>
            <w:rPr/>
            <w:t>A/72/PV.95</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22">
          <w:r>
            <w:rPr/>
            <w:t>A/C.4/72/SR.13</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PARTNERSHIPS (Agenda Item 26)</w:t>
      </w:r>
    </w:p>
    <w:p>
      <w:pPr>
        <w:pStyle w:val="itsentry"/>
        <w:keepNext/>
        <w:keepLines/>
        <w:spacing w:after="0"/>
      </w:pPr>
      <w:r>
        <w:t xml:space="preserve"> </w:t>
      </w:r>
      <w:r>
        <w:rPr>
          <w:color w:val="000000" w:themeColor="hyperlink"/>
          <w:u w:val="single"/>
        </w:rPr>
        <w:hyperlink r:id="rId187">
          <w:r>
            <w:rPr/>
            <w:t>A/C.2/72/SR.20</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22">
          <w:r>
            <w:rPr/>
            <w:t>A/C.3/72/SR.10</w:t>
          </w:r>
        </w:hyperlink>
      </w:r>
      <w:r>
        <w:br/>
      </w:r>
    </w:p>
    <w:p>
      <w:pPr>
        <w:pStyle w:val="itshead"/>
        <w:keepNext/>
        <w:keepLines/>
      </w:pPr>
      <w:r>
        <w:t>Díaz Carazo, Jesús (European Union)</w:t>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154">
          <w:r>
            <w:rPr/>
            <w:t>A/C.3/72/SR.40</w:t>
          </w:r>
        </w:hyperlink>
      </w:r>
    </w:p>
    <w:p>
      <w:pPr>
        <w:pStyle w:val="itssubhead"/>
        <w:keepNext/>
        <w:keepLines/>
        <w:spacing w:after="0"/>
      </w:pPr>
      <w:r>
        <w:t>MINE CLEARANCE (Agenda Item 50)</w:t>
      </w:r>
    </w:p>
    <w:p>
      <w:pPr>
        <w:pStyle w:val="itsentry"/>
        <w:keepNext/>
        <w:keepLines/>
        <w:spacing w:after="0"/>
      </w:pPr>
      <w:r>
        <w:t xml:space="preserve"> </w:t>
      </w:r>
      <w:r>
        <w:rPr>
          <w:color w:val="000000" w:themeColor="hyperlink"/>
          <w:u w:val="single"/>
        </w:rPr>
        <w:hyperlink r:id="rId24">
          <w:r>
            <w:rPr/>
            <w:t>A/C.4/72/SR.22</w:t>
          </w:r>
        </w:hyperlink>
      </w:r>
      <w:r>
        <w:br/>
      </w:r>
    </w:p>
    <w:p>
      <w:pPr>
        <w:pStyle w:val="itshead"/>
        <w:keepNext/>
        <w:keepLines/>
      </w:pPr>
      <w:r>
        <w:t>Díaz Ortega, Rodolfo Florentino (Mexico)</w:t>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46">
          <w:r>
            <w:rPr/>
            <w:t>A/C.4/72/SR.6</w:t>
          </w:r>
        </w:hyperlink>
      </w:r>
    </w:p>
    <w:p>
      <w:pPr>
        <w:pStyle w:val="itssubhead"/>
        <w:keepNext/>
        <w:keepLines/>
        <w:spacing w:after="0"/>
      </w:pPr>
      <w:r>
        <w:t>FALKLAND ISLANDS (MALVINAS) QUESTION (Agenda Item 46)</w:t>
      </w:r>
    </w:p>
    <w:p>
      <w:pPr>
        <w:pStyle w:val="itsentry"/>
        <w:keepNext/>
        <w:keepLines/>
        <w:spacing w:after="0"/>
      </w:pPr>
      <w:r>
        <w:t xml:space="preserve"> </w:t>
      </w:r>
      <w:r>
        <w:rPr>
          <w:color w:val="000000" w:themeColor="hyperlink"/>
          <w:u w:val="single"/>
        </w:rPr>
        <w:hyperlink r:id="rId46">
          <w:r>
            <w:rPr/>
            <w:t>A/C.4/72/SR.6</w:t>
          </w:r>
        </w:hyperlink>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46">
          <w:r>
            <w:rPr/>
            <w:t>A/C.4/72/SR.6</w:t>
          </w:r>
        </w:hyperlink>
      </w:r>
      <w:r>
        <w:br/>
      </w:r>
    </w:p>
    <w:p>
      <w:pPr>
        <w:pStyle w:val="itshead"/>
        <w:keepNext/>
        <w:keepLines/>
      </w:pPr>
      <w:r>
        <w:t>Díaz Reina, Juan Camilo (Colombia)</w:t>
      </w:r>
    </w:p>
    <w:p>
      <w:pPr>
        <w:pStyle w:val="itssubhead"/>
        <w:keepNext/>
        <w:keepLines/>
        <w:spacing w:after="0"/>
      </w:pPr>
      <w:r>
        <w:t>UN. GENERAL ASSEMBLY (72ND SESS. : 2017-2018). 1ST COMMITTEE--WORK ORGANIZATION (Agenda Item 7)</w:t>
      </w:r>
    </w:p>
    <w:p>
      <w:pPr>
        <w:pStyle w:val="itsentry"/>
        <w:keepNext/>
        <w:keepLines/>
        <w:spacing w:after="0"/>
      </w:pPr>
      <w:r>
        <w:t xml:space="preserve"> </w:t>
      </w:r>
      <w:r>
        <w:rPr>
          <w:color w:val="000000" w:themeColor="hyperlink"/>
          <w:u w:val="single"/>
        </w:rPr>
        <w:hyperlink r:id="rId262">
          <w:r>
            <w:rPr/>
            <w:t>A/C.1/72/PV.1</w:t>
          </w:r>
        </w:hyperlink>
      </w:r>
      <w:r>
        <w:br/>
      </w:r>
    </w:p>
    <w:p>
      <w:pPr>
        <w:pStyle w:val="itshead"/>
        <w:keepNext/>
        <w:keepLines/>
      </w:pPr>
      <w:r>
        <w:t>Díaz, Ileidis Lázara Valiente (Cuba)</w:t>
      </w:r>
    </w:p>
    <w:p>
      <w:pPr>
        <w:pStyle w:val="itssubhead"/>
        <w:keepNext/>
        <w:keepLines/>
        <w:spacing w:after="0"/>
      </w:pPr>
      <w:r>
        <w:t>IAEA--REPORTS (2016) (Agenda Item 89)</w:t>
      </w:r>
    </w:p>
    <w:p>
      <w:pPr>
        <w:pStyle w:val="itsentry"/>
        <w:keepNext/>
        <w:keepLines/>
        <w:spacing w:after="0"/>
      </w:pPr>
      <w:r>
        <w:t xml:space="preserve"> </w:t>
      </w:r>
      <w:r>
        <w:rPr>
          <w:color w:val="000000" w:themeColor="hyperlink"/>
          <w:u w:val="single"/>
        </w:rPr>
        <w:hyperlink r:id="rId221">
          <w:r>
            <w:rPr/>
            <w:t>A/72/PV.46</w:t>
          </w:r>
        </w:hyperlink>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87">
          <w:r>
            <w:rPr/>
            <w:t>A/72/PV.40</w:t>
          </w:r>
        </w:hyperlink>
      </w:r>
      <w:r>
        <w:br/>
      </w:r>
    </w:p>
    <w:p>
      <w:pPr>
        <w:pStyle w:val="itshead"/>
        <w:keepNext/>
        <w:keepLines/>
      </w:pPr>
      <w:r>
        <w:t>Díaz-Henderson, Marisa (UNCTAD)</w:t>
      </w:r>
    </w:p>
    <w:p>
      <w:pPr>
        <w:pStyle w:val="itssubhead"/>
        <w:keepNext/>
        <w:keepLines/>
        <w:spacing w:after="0"/>
      </w:pPr>
      <w:r>
        <w:t>INTERNATIONAL TRADE (Agenda Item 17a)</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COMMODITIES (Agenda Item 17d)</w:t>
      </w:r>
    </w:p>
    <w:p>
      <w:pPr>
        <w:pStyle w:val="itsentry"/>
        <w:keepNext/>
        <w:keepLines/>
        <w:spacing w:after="0"/>
      </w:pPr>
      <w:r>
        <w:t xml:space="preserve"> </w:t>
      </w:r>
      <w:r>
        <w:rPr>
          <w:color w:val="000000" w:themeColor="hyperlink"/>
          <w:u w:val="single"/>
        </w:rPr>
        <w:hyperlink r:id="rId163">
          <w:r>
            <w:rPr/>
            <w:t>A/C.2/72/SR.6</w:t>
          </w:r>
        </w:hyperlink>
      </w:r>
      <w:r>
        <w:br/>
      </w:r>
    </w:p>
    <w:p>
      <w:pPr>
        <w:pStyle w:val="itshead"/>
        <w:keepNext/>
        <w:keepLines/>
      </w:pPr>
      <w:r>
        <w:t>Eads, Carroll (Capitol Hill Prayer Partners (Organization : United States))</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3">
          <w:r>
            <w:rPr/>
            <w:t>A/C.4/72/SR.4</w:t>
          </w:r>
        </w:hyperlink>
      </w:r>
      <w:r>
        <w:br/>
      </w:r>
    </w:p>
    <w:p>
      <w:pPr>
        <w:pStyle w:val="itshead"/>
        <w:keepNext/>
        <w:keepLines/>
      </w:pPr>
      <w:r>
        <w:t>Earle, Ms. (United Kingdom)</w:t>
      </w:r>
    </w:p>
    <w:p>
      <w:pPr>
        <w:pStyle w:val="itssubhead"/>
        <w:keepNext/>
        <w:keepLines/>
        <w:spacing w:after="0"/>
      </w:pPr>
      <w:r>
        <w:t>DISPLACED PERSONS (Agenda Item 72b)</w:t>
      </w:r>
    </w:p>
    <w:p>
      <w:pPr>
        <w:pStyle w:val="itsentry"/>
        <w:keepNext/>
        <w:keepLines/>
        <w:spacing w:after="0"/>
      </w:pPr>
      <w:r>
        <w:t xml:space="preserve"> </w:t>
      </w:r>
      <w:r>
        <w:rPr>
          <w:color w:val="000000" w:themeColor="hyperlink"/>
          <w:u w:val="single"/>
        </w:rPr>
        <w:hyperlink r:id="rId191">
          <w:r>
            <w:rPr/>
            <w:t>A/C.3/72/SR.24</w:t>
          </w:r>
        </w:hyperlink>
      </w:r>
      <w:r>
        <w:br/>
      </w:r>
    </w:p>
    <w:p>
      <w:pPr>
        <w:pStyle w:val="itshead"/>
        <w:keepNext/>
        <w:keepLines/>
      </w:pPr>
      <w:r>
        <w:t>Eberhardt, Jeffrey L. (United States)</w:t>
      </w:r>
    </w:p>
    <w:p>
      <w:pPr>
        <w:pStyle w:val="itssubhead"/>
        <w:keepNext/>
        <w:keepLines/>
        <w:spacing w:after="0"/>
      </w:pPr>
      <w:r>
        <w:t>OUTER SPACE--CONFIDENCE-BUILDING MEASURES (Agenda Item 99v)</w:t>
      </w:r>
    </w:p>
    <w:p>
      <w:pPr>
        <w:pStyle w:val="itsentry"/>
        <w:keepNext/>
        <w:keepLines/>
        <w:spacing w:after="0"/>
      </w:pPr>
      <w:r>
        <w:t xml:space="preserve"> </w:t>
      </w:r>
      <w:r>
        <w:rPr>
          <w:color w:val="000000" w:themeColor="hyperlink"/>
          <w:u w:val="single"/>
        </w:rPr>
        <w:hyperlink r:id="rId15">
          <w:r>
            <w:rPr/>
            <w:t>A/C.1/72/PV.16</w:t>
          </w:r>
        </w:hyperlink>
      </w:r>
      <w:r>
        <w:br/>
      </w:r>
    </w:p>
    <w:p>
      <w:pPr>
        <w:pStyle w:val="itshead"/>
        <w:keepNext/>
        <w:keepLines/>
      </w:pPr>
      <w:r>
        <w:t>Eckels-Currie, Kelley A. (United States)</w:t>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173">
          <w:r>
            <w:rPr/>
            <w:t>A/C.2/72/SR.3</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6">
          <w:r>
            <w:rPr/>
            <w:t>A/72/PV.87</w:t>
          </w:r>
        </w:hyperlink>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218">
          <w:r>
            <w:rPr/>
            <w:t>A/BUR/72/SR.3</w:t>
          </w:r>
        </w:hyperlink>
      </w:r>
    </w:p>
    <w:p>
      <w:pPr>
        <w:pStyle w:val="itssubhead"/>
        <w:keepNext/>
        <w:keepLines/>
        <w:spacing w:after="0"/>
      </w:pPr>
      <w:r>
        <w:t>HUMAN RIGHTS--SYRIAN ARAB REPUBLIC (Agenda Item 72c)</w:t>
      </w:r>
    </w:p>
    <w:p>
      <w:pPr>
        <w:pStyle w:val="itsentry"/>
        <w:keepNext/>
        <w:keepLines/>
        <w:spacing w:after="0"/>
      </w:pPr>
      <w:r>
        <w:t xml:space="preserve"> </w:t>
      </w:r>
      <w:r>
        <w:rPr>
          <w:color w:val="000000" w:themeColor="hyperlink"/>
          <w:u w:val="single"/>
        </w:rPr>
        <w:hyperlink r:id="rId140">
          <w:r>
            <w:rPr/>
            <w:t>A/C.3/72/SR.35</w:t>
          </w:r>
        </w:hyperlink>
      </w:r>
    </w:p>
    <w:p>
      <w:pPr>
        <w:pStyle w:val="itssubhead"/>
        <w:keepNext/>
        <w:keepLines/>
        <w:spacing w:after="0"/>
      </w:pPr>
      <w:r>
        <w:t>HUMAN RIGHTS--IRAN (ISLAMIC REPUBLIC OF) (Agenda Item 72c)</w:t>
      </w:r>
    </w:p>
    <w:p>
      <w:pPr>
        <w:pStyle w:val="itsentry"/>
        <w:keepNext/>
        <w:keepLines/>
        <w:spacing w:after="0"/>
      </w:pPr>
      <w:r>
        <w:t xml:space="preserve"> </w:t>
      </w:r>
      <w:r>
        <w:rPr>
          <w:color w:val="000000" w:themeColor="hyperlink"/>
          <w:u w:val="single"/>
        </w:rPr>
        <w:hyperlink r:id="rId140">
          <w:r>
            <w:rPr/>
            <w:t>A/C.3/72/SR.35</w:t>
          </w:r>
        </w:hyperlink>
      </w:r>
    </w:p>
    <w:p>
      <w:pPr>
        <w:pStyle w:val="itssubhead"/>
        <w:keepNext/>
        <w:keepLines/>
        <w:spacing w:after="0"/>
      </w:pPr>
      <w:r>
        <w:t>AFRICA--DEVELOPMENT (Agenda Item 66b)</w:t>
      </w:r>
    </w:p>
    <w:p>
      <w:pPr>
        <w:pStyle w:val="itsentry"/>
        <w:keepNext/>
        <w:keepLines/>
        <w:spacing w:after="0"/>
      </w:pPr>
      <w:r>
        <w:t xml:space="preserve"> </w:t>
      </w:r>
      <w:r>
        <w:rPr>
          <w:color w:val="000000" w:themeColor="hyperlink"/>
          <w:u w:val="single"/>
        </w:rPr>
        <w:hyperlink r:id="rId310">
          <w:r>
            <w:rPr/>
            <w:t>A/72/PV.113</w:t>
          </w:r>
        </w:hyperlink>
      </w:r>
      <w:r>
        <w:t xml:space="preserve">; </w:t>
      </w:r>
      <w:r>
        <w:rPr>
          <w:color w:val="000000" w:themeColor="hyperlink"/>
          <w:u w:val="single"/>
        </w:rPr>
        <w:hyperlink r:id="rId308">
          <w:r>
            <w:rPr/>
            <w:t>A/72/PV.77</w:t>
          </w:r>
        </w:hyperlink>
      </w:r>
    </w:p>
    <w:p>
      <w:pPr>
        <w:pStyle w:val="itssubhead"/>
        <w:keepNext/>
        <w:keepLines/>
        <w:spacing w:after="0"/>
      </w:pPr>
      <w:r>
        <w:t>PEACE (Agenda Item 15)</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HUMAN RIGHTS--DEMOCRATIC PEOPLE'S REPUBLIC OF KOREA (Agenda Item 72c)</w:t>
      </w:r>
    </w:p>
    <w:p>
      <w:pPr>
        <w:pStyle w:val="itsentry"/>
        <w:keepNext/>
        <w:keepLines/>
        <w:spacing w:after="0"/>
      </w:pPr>
      <w:r>
        <w:t xml:space="preserve"> </w:t>
      </w:r>
      <w:r>
        <w:rPr>
          <w:color w:val="000000" w:themeColor="hyperlink"/>
          <w:u w:val="single"/>
        </w:rPr>
        <w:hyperlink r:id="rId140">
          <w:r>
            <w:rPr/>
            <w:t>A/C.3/72/SR.35</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79">
          <w:r>
            <w:rPr/>
            <w:t>A/72/PV.99</w:t>
          </w:r>
        </w:hyperlink>
      </w:r>
    </w:p>
    <w:p>
      <w:pPr>
        <w:pStyle w:val="itssubhead"/>
        <w:keepNext/>
        <w:keepLines/>
        <w:spacing w:after="0"/>
      </w:pPr>
      <w:r>
        <w:t>TORTURE AND OTHER CRUEL TREATMENT (Agenda Item 72a)</w:t>
      </w:r>
    </w:p>
    <w:p>
      <w:pPr>
        <w:pStyle w:val="itsentry"/>
        <w:keepNext/>
        <w:keepLines/>
        <w:spacing w:after="0"/>
      </w:pPr>
      <w:r>
        <w:t xml:space="preserve"> </w:t>
      </w:r>
      <w:r>
        <w:rPr>
          <w:color w:val="000000" w:themeColor="hyperlink"/>
          <w:u w:val="single"/>
        </w:rPr>
        <w:hyperlink r:id="rId198">
          <w:r>
            <w:rPr/>
            <w:t>A/C.3/72/SR.44</w:t>
          </w:r>
        </w:hyperlink>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92">
          <w:r>
            <w:rPr/>
            <w:t>A/C.3/72/SR.31</w:t>
          </w:r>
        </w:hyperlink>
      </w:r>
      <w:r>
        <w:t xml:space="preserve">; </w:t>
      </w:r>
      <w:r>
        <w:rPr>
          <w:color w:val="000000" w:themeColor="hyperlink"/>
          <w:u w:val="single"/>
        </w:rPr>
        <w:hyperlink r:id="rId140">
          <w:r>
            <w:rPr/>
            <w:t>A/C.3/72/SR.35</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80">
          <w:r>
            <w:rPr/>
            <w:t>A/C.3/72/SR.20</w:t>
          </w:r>
        </w:hyperlink>
      </w:r>
    </w:p>
    <w:p>
      <w:pPr>
        <w:pStyle w:val="itssubhead"/>
        <w:keepNext/>
        <w:keepLines/>
        <w:spacing w:after="0"/>
      </w:pPr>
      <w:r>
        <w:t>HUMAN RIGHTS--REPORTS (Agenda Item 72c)</w:t>
      </w:r>
    </w:p>
    <w:p>
      <w:pPr>
        <w:pStyle w:val="itsentry"/>
        <w:keepNext/>
        <w:keepLines/>
        <w:spacing w:after="0"/>
      </w:pPr>
      <w:r>
        <w:t xml:space="preserve"> </w:t>
      </w:r>
      <w:r>
        <w:rPr>
          <w:color w:val="000000" w:themeColor="hyperlink"/>
          <w:u w:val="single"/>
        </w:rPr>
        <w:hyperlink r:id="rId140">
          <w:r>
            <w:rPr/>
            <w:t>A/C.3/72/SR.35</w:t>
          </w:r>
        </w:hyperlink>
      </w:r>
    </w:p>
    <w:p>
      <w:pPr>
        <w:pStyle w:val="itssubhead"/>
        <w:keepNext/>
        <w:keepLines/>
        <w:spacing w:after="0"/>
      </w:pPr>
      <w:r>
        <w:t>ELECTION VERIFICATION--UN (Agenda Item 72b)</w:t>
      </w:r>
    </w:p>
    <w:p>
      <w:pPr>
        <w:pStyle w:val="itsentry"/>
        <w:keepNext/>
        <w:keepLines/>
        <w:spacing w:after="0"/>
      </w:pPr>
      <w:r>
        <w:t xml:space="preserve"> </w:t>
      </w:r>
      <w:r>
        <w:rPr>
          <w:color w:val="000000" w:themeColor="hyperlink"/>
          <w:u w:val="single"/>
        </w:rPr>
        <w:hyperlink r:id="rId198">
          <w:r>
            <w:rPr/>
            <w:t>A/C.3/72/SR.44</w:t>
          </w:r>
        </w:hyperlink>
      </w:r>
    </w:p>
    <w:p>
      <w:pPr>
        <w:pStyle w:val="itssubhead"/>
        <w:keepNext/>
        <w:keepLines/>
        <w:spacing w:after="0"/>
      </w:pPr>
      <w:r>
        <w:t>SEXUAL MINORITIES (Agenda Item 72b)</w:t>
      </w:r>
    </w:p>
    <w:p>
      <w:pPr>
        <w:pStyle w:val="itsentry"/>
        <w:keepNext/>
        <w:keepLines/>
        <w:spacing w:after="0"/>
      </w:pPr>
      <w:r>
        <w:t xml:space="preserve"> </w:t>
      </w:r>
      <w:r>
        <w:rPr>
          <w:color w:val="000000" w:themeColor="hyperlink"/>
          <w:u w:val="single"/>
        </w:rPr>
        <w:hyperlink r:id="rId209">
          <w:r>
            <w:rPr/>
            <w:t>A/C.3/72/SR.34</w:t>
          </w:r>
        </w:hyperlink>
      </w:r>
    </w:p>
    <w:p>
      <w:pPr>
        <w:pStyle w:val="itssubhead"/>
        <w:keepNext/>
        <w:keepLines/>
        <w:spacing w:after="0"/>
      </w:pPr>
      <w:r>
        <w:t>MALARIA--INTERNATIONAL DECADE (2001-2010) (Agenda Item 13)</w:t>
      </w:r>
    </w:p>
    <w:p>
      <w:pPr>
        <w:pStyle w:val="itsentry"/>
        <w:keepNext/>
        <w:keepLines/>
        <w:spacing w:after="0"/>
      </w:pPr>
      <w:r>
        <w:t xml:space="preserve"> </w:t>
      </w:r>
      <w:r>
        <w:rPr>
          <w:color w:val="000000" w:themeColor="hyperlink"/>
          <w:u w:val="single"/>
        </w:rPr>
        <w:hyperlink r:id="rId310">
          <w:r>
            <w:rPr/>
            <w:t>A/72/PV.113</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162">
          <w:r>
            <w:rPr/>
            <w:t>A/72/PV.91</w:t>
          </w:r>
        </w:hyperlink>
      </w:r>
    </w:p>
    <w:p>
      <w:pPr>
        <w:pStyle w:val="itssubhead"/>
        <w:keepNext/>
        <w:keepLines/>
        <w:spacing w:after="0"/>
      </w:pPr>
      <w:r>
        <w:t>HUMAN RIGHTS--UKRAINE (Agenda Item 72c)</w:t>
      </w:r>
    </w:p>
    <w:p>
      <w:pPr>
        <w:pStyle w:val="itsentry"/>
        <w:keepNext/>
        <w:keepLines/>
        <w:spacing w:after="0"/>
      </w:pPr>
      <w:r>
        <w:t xml:space="preserve"> </w:t>
      </w:r>
      <w:r>
        <w:rPr>
          <w:color w:val="000000" w:themeColor="hyperlink"/>
          <w:u w:val="single"/>
        </w:rPr>
        <w:hyperlink r:id="rId140">
          <w:r>
            <w:rPr/>
            <w:t>A/C.3/72/SR.35</w:t>
          </w:r>
        </w:hyperlink>
      </w:r>
    </w:p>
    <w:p>
      <w:pPr>
        <w:pStyle w:val="itssubhead"/>
        <w:keepNext/>
        <w:keepLines/>
        <w:spacing w:after="0"/>
      </w:pPr>
      <w:r>
        <w:t>AFRICA--SUSTAINABLE DEVELOPMENT--PARTNERSHIP (Agenda Item 66a)</w:t>
      </w:r>
    </w:p>
    <w:p>
      <w:pPr>
        <w:pStyle w:val="itsentry"/>
        <w:keepNext/>
        <w:keepLines/>
        <w:spacing w:after="0"/>
      </w:pPr>
      <w:r>
        <w:t xml:space="preserve"> </w:t>
      </w:r>
      <w:r>
        <w:rPr>
          <w:color w:val="000000" w:themeColor="hyperlink"/>
          <w:u w:val="single"/>
        </w:rPr>
        <w:hyperlink r:id="rId310">
          <w:r>
            <w:rPr/>
            <w:t>A/72/PV.113</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129">
          <w:r>
            <w:rPr/>
            <w:t>A/C.3/72/SR.51</w:t>
          </w:r>
        </w:hyperlink>
      </w:r>
      <w:r>
        <w:br/>
      </w:r>
    </w:p>
    <w:p>
      <w:pPr>
        <w:pStyle w:val="itshead"/>
        <w:keepNext/>
        <w:keepLines/>
      </w:pPr>
      <w:r>
        <w:t>Eddaou, Ms. (Morocco)</w:t>
      </w:r>
    </w:p>
    <w:p>
      <w:pPr>
        <w:pStyle w:val="itssubhead"/>
        <w:keepNext/>
        <w:keepLines/>
        <w:spacing w:after="0"/>
      </w:pPr>
      <w:r>
        <w:t>CLIMATE (Agenda Item 19d)</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51">
          <w:r>
            <w:rPr/>
            <w:t>A/C.2/72/SR.9</w:t>
          </w:r>
        </w:hyperlink>
      </w:r>
      <w:r>
        <w:br/>
      </w:r>
    </w:p>
    <w:p>
      <w:pPr>
        <w:pStyle w:val="itshead"/>
        <w:keepNext/>
        <w:keepLines/>
      </w:pPr>
      <w:r>
        <w:t>Edison, Margaret (Nigeria)</w:t>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311">
          <w:r>
            <w:rPr/>
            <w:t>A/C.2/72/SR.11</w:t>
          </w:r>
        </w:hyperlink>
      </w:r>
    </w:p>
    <w:p>
      <w:pPr>
        <w:pStyle w:val="itssubhead"/>
        <w:keepNext/>
        <w:keepLines/>
        <w:spacing w:after="0"/>
      </w:pPr>
      <w:r>
        <w:t>HUMAN SETTLEMENTS (Agenda Item 20)</w:t>
      </w:r>
    </w:p>
    <w:p>
      <w:pPr>
        <w:pStyle w:val="itsentry"/>
        <w:keepNext/>
        <w:keepLines/>
        <w:spacing w:after="0"/>
      </w:pPr>
      <w:r>
        <w:t xml:space="preserve"> </w:t>
      </w:r>
      <w:r>
        <w:rPr>
          <w:color w:val="000000" w:themeColor="hyperlink"/>
          <w:u w:val="single"/>
        </w:rPr>
        <w:hyperlink r:id="rId155">
          <w:r>
            <w:rPr/>
            <w:t>A/C.2/72/SR.19</w:t>
          </w:r>
        </w:hyperlink>
      </w:r>
    </w:p>
    <w:p>
      <w:pPr>
        <w:pStyle w:val="itssubhead"/>
        <w:keepNext/>
        <w:keepLines/>
        <w:spacing w:after="0"/>
      </w:pPr>
      <w:r>
        <w:t>GLOBALIZATION--UN (Agenda Item 21a)</w:t>
      </w:r>
    </w:p>
    <w:p>
      <w:pPr>
        <w:pStyle w:val="itsentry"/>
        <w:keepNext/>
        <w:keepLines/>
        <w:spacing w:after="0"/>
      </w:pPr>
      <w:r>
        <w:t xml:space="preserve"> </w:t>
      </w:r>
      <w:r>
        <w:rPr>
          <w:color w:val="000000" w:themeColor="hyperlink"/>
          <w:u w:val="single"/>
        </w:rPr>
        <w:hyperlink r:id="rId54">
          <w:r>
            <w:rPr/>
            <w:t>A/C.2/72/SR.14</w:t>
          </w:r>
        </w:hyperlink>
      </w:r>
    </w:p>
    <w:p>
      <w:pPr>
        <w:pStyle w:val="itssubhead"/>
        <w:keepNext/>
        <w:keepLines/>
        <w:spacing w:after="0"/>
      </w:pPr>
      <w:r>
        <w:t>INFORMATION TECHNOLOGY--DEVELOPMENT (Agenda Item 16)</w:t>
      </w:r>
    </w:p>
    <w:p>
      <w:pPr>
        <w:pStyle w:val="itsentry"/>
        <w:keepNext/>
        <w:keepLines/>
        <w:spacing w:after="0"/>
      </w:pPr>
      <w:r>
        <w:t xml:space="preserve"> </w:t>
      </w:r>
      <w:r>
        <w:rPr>
          <w:color w:val="000000" w:themeColor="hyperlink"/>
          <w:u w:val="single"/>
        </w:rPr>
        <w:hyperlink r:id="rId150">
          <w:r>
            <w:rPr/>
            <w:t>A/C.2/72/SR.15</w:t>
          </w:r>
        </w:hyperlink>
      </w:r>
    </w:p>
    <w:p>
      <w:pPr>
        <w:pStyle w:val="itssubhead"/>
        <w:keepNext/>
        <w:keepLines/>
        <w:spacing w:after="0"/>
      </w:pPr>
      <w:r>
        <w:t>SCIENCE AND TECHNOLOGY--DEVELOPMENT (Agenda Item 21b)</w:t>
      </w:r>
    </w:p>
    <w:p>
      <w:pPr>
        <w:pStyle w:val="itsentry"/>
        <w:keepNext/>
        <w:keepLines/>
        <w:spacing w:after="0"/>
      </w:pPr>
      <w:r>
        <w:t xml:space="preserve"> </w:t>
      </w:r>
      <w:r>
        <w:rPr>
          <w:color w:val="000000" w:themeColor="hyperlink"/>
          <w:u w:val="single"/>
        </w:rPr>
        <w:hyperlink r:id="rId311">
          <w:r>
            <w:rPr/>
            <w:t>A/C.2/72/SR.11</w:t>
          </w:r>
        </w:hyperlink>
      </w:r>
      <w:r>
        <w:t xml:space="preserve">; </w:t>
      </w:r>
      <w:r>
        <w:rPr>
          <w:color w:val="000000" w:themeColor="hyperlink"/>
          <w:u w:val="single"/>
        </w:rPr>
        <w:hyperlink r:id="rId54">
          <w:r>
            <w:rPr/>
            <w:t>A/C.2/72/SR.14</w:t>
          </w:r>
        </w:hyperlink>
      </w:r>
    </w:p>
    <w:p>
      <w:pPr>
        <w:pStyle w:val="itssubhead"/>
        <w:keepNext/>
        <w:keepLines/>
        <w:spacing w:after="0"/>
      </w:pPr>
      <w:r>
        <w:t>LEAST DEVELOPED COUNTRIES--CONFERENCE (4TH : 2011 : ISTANBUL) (Agenda Item 22a)</w:t>
      </w:r>
    </w:p>
    <w:p>
      <w:pPr>
        <w:pStyle w:val="itsentry"/>
        <w:keepNext/>
        <w:keepLines/>
        <w:spacing w:after="0"/>
      </w:pPr>
      <w:r>
        <w:t xml:space="preserve"> </w:t>
      </w:r>
      <w:r>
        <w:rPr>
          <w:color w:val="000000" w:themeColor="hyperlink"/>
          <w:u w:val="single"/>
        </w:rPr>
        <w:hyperlink r:id="rId294">
          <w:r>
            <w:rPr/>
            <w:t>A/C.2/72/SR.18</w:t>
          </w:r>
        </w:hyperlink>
      </w:r>
    </w:p>
    <w:p>
      <w:pPr>
        <w:pStyle w:val="itssubhead"/>
        <w:keepNext/>
        <w:keepLines/>
        <w:spacing w:after="0"/>
      </w:pPr>
      <w:r>
        <w:t>LANDLOCKED DEVELOPING COUNTRIES--CONFERENCE (2ND : 2014 : VIENNA) (Agenda Item 22b)</w:t>
      </w:r>
    </w:p>
    <w:p>
      <w:pPr>
        <w:pStyle w:val="itsentry"/>
        <w:keepNext/>
        <w:keepLines/>
        <w:spacing w:after="0"/>
      </w:pPr>
      <w:r>
        <w:t xml:space="preserve"> </w:t>
      </w:r>
      <w:r>
        <w:rPr>
          <w:color w:val="000000" w:themeColor="hyperlink"/>
          <w:u w:val="single"/>
        </w:rPr>
        <w:hyperlink r:id="rId294">
          <w:r>
            <w:rPr/>
            <w:t>A/C.2/72/SR.18</w:t>
          </w:r>
        </w:hyperlink>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56">
          <w:r>
            <w:rPr/>
            <w:t>A/C.2/72/SR.12</w:t>
          </w:r>
        </w:hyperlink>
      </w:r>
    </w:p>
    <w:p>
      <w:pPr>
        <w:pStyle w:val="itssubhead"/>
        <w:keepNext/>
        <w:keepLines/>
        <w:spacing w:after="0"/>
      </w:pPr>
      <w:r>
        <w:t>FOOD SECURITY (Agenda Item 25)</w:t>
      </w:r>
    </w:p>
    <w:p>
      <w:pPr>
        <w:pStyle w:val="itsentry"/>
        <w:keepNext/>
        <w:keepLines/>
        <w:spacing w:after="0"/>
      </w:pPr>
      <w:r>
        <w:t xml:space="preserve"> </w:t>
      </w:r>
      <w:r>
        <w:rPr>
          <w:color w:val="000000" w:themeColor="hyperlink"/>
          <w:u w:val="single"/>
        </w:rPr>
        <w:hyperlink r:id="rId238">
          <w:r>
            <w:rPr/>
            <w:t>A/C.2/72/SR.17</w:t>
          </w:r>
        </w:hyperlink>
      </w:r>
      <w:r>
        <w:br/>
      </w:r>
    </w:p>
    <w:p>
      <w:pPr>
        <w:pStyle w:val="itshead"/>
        <w:keepNext/>
        <w:keepLines/>
      </w:pPr>
      <w:r>
        <w:t>Edrees, Mohamed Fathi (Egypt)</w:t>
      </w:r>
    </w:p>
    <w:p>
      <w:pPr>
        <w:pStyle w:val="itssubhead"/>
        <w:keepNext/>
        <w:keepLines/>
        <w:spacing w:after="0"/>
      </w:pPr>
      <w:r>
        <w:t>SEX CRIMES (Agenda Item 131)</w:t>
      </w:r>
    </w:p>
    <w:p>
      <w:pPr>
        <w:pStyle w:val="itsentry"/>
        <w:keepNext/>
        <w:keepLines/>
        <w:spacing w:after="0"/>
      </w:pPr>
      <w:r>
        <w:t xml:space="preserve"> </w:t>
      </w:r>
      <w:r>
        <w:rPr>
          <w:color w:val="000000" w:themeColor="hyperlink"/>
          <w:u w:val="single"/>
        </w:rPr>
        <w:hyperlink r:id="rId319">
          <w:r>
            <w:rPr/>
            <w:t>A/72/PV.115</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4">
          <w:r>
            <w:rPr/>
            <w:t>A/72/PV.85</w:t>
          </w:r>
        </w:hyperlink>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2">
          <w:r>
            <w:rPr/>
            <w:t>A/72/PV.101</w:t>
          </w:r>
        </w:hyperlink>
      </w:r>
      <w:r>
        <w:br/>
      </w:r>
    </w:p>
    <w:p>
      <w:pPr>
        <w:pStyle w:val="itshead"/>
        <w:keepNext/>
        <w:keepLines/>
      </w:pPr>
      <w:r>
        <w:t>Edrees, Mohamed Fathi (Egypt) (Group of 77)</w:t>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162">
          <w:r>
            <w:rPr/>
            <w:t>A/72/PV.91</w:t>
          </w:r>
        </w:hyperlink>
      </w:r>
    </w:p>
    <w:p>
      <w:pPr>
        <w:pStyle w:val="itssubhead"/>
        <w:keepNext/>
        <w:keepLines/>
        <w:spacing w:after="0"/>
      </w:pPr>
      <w:r>
        <w:t>UN. GENERAL ASSEMBLY (72ND SESS. : 2017-2018). 5TH COMMITTEE--WORK ORGANIZATION (Agenda Item 7)</w:t>
      </w:r>
    </w:p>
    <w:p>
      <w:pPr>
        <w:pStyle w:val="itsentry"/>
        <w:keepNext/>
        <w:keepLines/>
        <w:spacing w:after="0"/>
      </w:pPr>
      <w:r>
        <w:t xml:space="preserve"> </w:t>
      </w:r>
      <w:r>
        <w:rPr>
          <w:color w:val="000000" w:themeColor="hyperlink"/>
          <w:u w:val="single"/>
        </w:rPr>
        <w:hyperlink r:id="rId116">
          <w:r>
            <w:rPr/>
            <w:t>A/C.5/72/SR.30</w:t>
          </w:r>
        </w:hyperlink>
      </w:r>
      <w:r>
        <w:t xml:space="preserve">; </w:t>
      </w:r>
      <w:r>
        <w:rPr>
          <w:color w:val="000000" w:themeColor="hyperlink"/>
          <w:u w:val="single"/>
        </w:rPr>
        <w:hyperlink r:id="rId214">
          <w:r>
            <w:rPr/>
            <w:t>A/C.5/72/SR.35</w:t>
          </w:r>
        </w:hyperlink>
      </w:r>
      <w:r>
        <w:br/>
      </w:r>
    </w:p>
    <w:p>
      <w:pPr>
        <w:pStyle w:val="itshead"/>
        <w:keepNext/>
        <w:keepLines/>
      </w:pPr>
      <w:r>
        <w:t>Edward, Enola Gay Anadella (Nauru)  (Pacific Small Island Developing States)</w:t>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53">
          <w:r>
            <w:rPr/>
            <w:t>A/C.2/72/SR.22</w:t>
          </w:r>
        </w:hyperlink>
      </w:r>
      <w:r>
        <w:br/>
      </w:r>
    </w:p>
    <w:p>
      <w:pPr>
        <w:pStyle w:val="itshead"/>
        <w:keepNext/>
        <w:keepLines/>
      </w:pPr>
      <w:r>
        <w:t>Egmond, Liselot Francesca (Netherlands)</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93">
          <w:r>
            <w:rPr/>
            <w:t>A/C.6/72/SR.26</w:t>
          </w:r>
        </w:hyperlink>
      </w:r>
      <w:r>
        <w:br/>
      </w:r>
    </w:p>
    <w:p>
      <w:pPr>
        <w:pStyle w:val="itshead"/>
        <w:keepNext/>
        <w:keepLines/>
      </w:pPr>
      <w:r>
        <w:t>Eiermann, Jorn (Liechtenstein)</w:t>
      </w:r>
    </w:p>
    <w:p>
      <w:pPr>
        <w:pStyle w:val="itssubhead"/>
        <w:keepNext/>
        <w:keepLines/>
        <w:spacing w:after="0"/>
      </w:pPr>
      <w:r>
        <w:t>INTERNATIONAL JURISDICTION (Agenda Item 85)</w:t>
      </w:r>
    </w:p>
    <w:p>
      <w:pPr>
        <w:pStyle w:val="itsentry"/>
        <w:keepNext/>
        <w:keepLines/>
        <w:spacing w:after="0"/>
      </w:pPr>
      <w:r>
        <w:t xml:space="preserve"> </w:t>
      </w:r>
      <w:r>
        <w:rPr>
          <w:color w:val="000000" w:themeColor="hyperlink"/>
          <w:u w:val="single"/>
        </w:rPr>
        <w:hyperlink r:id="rId94">
          <w:r>
            <w:rPr/>
            <w:t>A/C.6/72/SR.14</w:t>
          </w:r>
        </w:hyperlink>
      </w:r>
      <w:r>
        <w:br/>
      </w:r>
    </w:p>
    <w:p>
      <w:pPr>
        <w:pStyle w:val="itshead"/>
        <w:keepNext/>
        <w:keepLines/>
      </w:pPr>
      <w:r>
        <w:t>Eiermann, Jorn (Liechtenstein) (UN. General Assembly. 6th Committee. Bureau)</w:t>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05">
          <w:r>
            <w:rPr/>
            <w:t>A/C.6/72/SR.30</w:t>
          </w:r>
        </w:hyperlink>
      </w:r>
      <w:r>
        <w:br/>
      </w:r>
    </w:p>
    <w:p>
      <w:pPr>
        <w:pStyle w:val="itshead"/>
        <w:keepNext/>
        <w:keepLines/>
      </w:pPr>
      <w:r>
        <w:t>El Ashmawy, Mahmoud (Egypt) (Group of 77)</w:t>
      </w:r>
    </w:p>
    <w:p>
      <w:pPr>
        <w:pStyle w:val="itssubhead"/>
        <w:keepNext/>
        <w:keepLines/>
        <w:spacing w:after="0"/>
      </w:pPr>
      <w:r>
        <w:t>UN CONFERENCES (Agenda Item 14)</w:t>
      </w:r>
    </w:p>
    <w:p>
      <w:pPr>
        <w:pStyle w:val="itsentry"/>
        <w:keepNext/>
        <w:keepLines/>
        <w:spacing w:after="0"/>
      </w:pPr>
      <w:r>
        <w:t xml:space="preserve"> </w:t>
      </w:r>
      <w:r>
        <w:rPr>
          <w:color w:val="000000" w:themeColor="hyperlink"/>
          <w:u w:val="single"/>
        </w:rPr>
        <w:hyperlink r:id="rId139">
          <w:r>
            <w:rPr/>
            <w:t>A/72/PV.82</w:t>
          </w:r>
        </w:hyperlink>
      </w:r>
      <w:r>
        <w:br/>
      </w:r>
    </w:p>
    <w:p>
      <w:pPr>
        <w:pStyle w:val="itshead"/>
        <w:keepNext/>
        <w:keepLines/>
      </w:pPr>
      <w:r>
        <w:t>El Baihi, Hommada (Forum social pour le développement humain de Laâyoune)</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6">
          <w:r>
            <w:rPr/>
            <w:t>A/C.4/72/SR.5</w:t>
          </w:r>
        </w:hyperlink>
      </w:r>
      <w:r>
        <w:br/>
      </w:r>
    </w:p>
    <w:p>
      <w:pPr>
        <w:pStyle w:val="itshead"/>
        <w:keepNext/>
        <w:keepLines/>
      </w:pPr>
      <w:r>
        <w:t>El Hacen, El Khalil (Mauritania)</w:t>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18">
          <w:r>
            <w:rPr/>
            <w:t>A/C.3/72/SR.36</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24">
          <w:r>
            <w:rPr/>
            <w:t>A/C.3/72/SR.49</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21">
          <w:r>
            <w:rPr/>
            <w:t>A/C.4/72/SR.12</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8">
          <w:r>
            <w:rPr/>
            <w:t>A/C.3/72/SR.52</w:t>
          </w:r>
        </w:hyperlink>
      </w:r>
      <w:r>
        <w:br/>
      </w:r>
    </w:p>
    <w:p>
      <w:pPr>
        <w:pStyle w:val="itshead"/>
        <w:keepNext/>
        <w:keepLines/>
      </w:pPr>
      <w:r>
        <w:t>El Nour, Ashraf (International Organization for Migration)</w:t>
      </w:r>
    </w:p>
    <w:p>
      <w:pPr>
        <w:pStyle w:val="itssubhead"/>
        <w:keepNext/>
        <w:keepLines/>
        <w:spacing w:after="0"/>
      </w:pPr>
      <w:r>
        <w:t>HUMAN SETTLEMENTS (Agenda Item 20)</w:t>
      </w:r>
    </w:p>
    <w:p>
      <w:pPr>
        <w:pStyle w:val="itsentry"/>
        <w:keepNext/>
        <w:keepLines/>
        <w:spacing w:after="0"/>
      </w:pPr>
      <w:r>
        <w:t xml:space="preserve"> </w:t>
      </w:r>
      <w:r>
        <w:rPr>
          <w:color w:val="000000" w:themeColor="hyperlink"/>
          <w:u w:val="single"/>
        </w:rPr>
        <w:hyperlink r:id="rId155">
          <w:r>
            <w:rPr/>
            <w:t>A/C.2/72/SR.19</w:t>
          </w:r>
        </w:hyperlink>
      </w:r>
      <w:r>
        <w:br/>
      </w:r>
    </w:p>
    <w:p>
      <w:pPr>
        <w:pStyle w:val="itshead"/>
        <w:keepNext/>
        <w:keepLines/>
      </w:pPr>
      <w:r>
        <w:t>El Ouali, Zine El Aabidine (***)</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6">
          <w:r>
            <w:rPr/>
            <w:t>A/C.4/72/SR.5</w:t>
          </w:r>
        </w:hyperlink>
      </w:r>
      <w:r>
        <w:br/>
      </w:r>
    </w:p>
    <w:p>
      <w:pPr>
        <w:pStyle w:val="itshead"/>
        <w:keepNext/>
        <w:keepLines/>
      </w:pPr>
      <w:r>
        <w:t>El-Karim, Abd El-Ghani Awad (Sudan)</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58">
          <w:r>
            <w:rPr/>
            <w:t>A/72/PV.24</w:t>
          </w:r>
        </w:hyperlink>
      </w:r>
      <w:r>
        <w:br/>
      </w:r>
    </w:p>
    <w:p>
      <w:pPr>
        <w:pStyle w:val="itshead"/>
        <w:keepNext/>
        <w:keepLines/>
      </w:pPr>
      <w:r>
        <w:t>El-Tabari, Diab (Federation of International Civil Servants' Associations)</w:t>
      </w:r>
    </w:p>
    <w:p>
      <w:pPr>
        <w:pStyle w:val="itssubhead"/>
        <w:keepNext/>
        <w:keepLines/>
        <w:spacing w:after="0"/>
      </w:pPr>
      <w:r>
        <w:t>PERSONNEL QUESTIONS--UN SYSTEM (Agenda Item 143)</w:t>
      </w:r>
    </w:p>
    <w:p>
      <w:pPr>
        <w:pStyle w:val="itsentry"/>
        <w:keepNext/>
        <w:keepLines/>
        <w:spacing w:after="0"/>
      </w:pPr>
      <w:r>
        <w:t xml:space="preserve"> </w:t>
      </w:r>
      <w:r>
        <w:rPr>
          <w:color w:val="000000" w:themeColor="hyperlink"/>
          <w:u w:val="single"/>
        </w:rPr>
        <w:hyperlink r:id="rId309">
          <w:r>
            <w:rPr/>
            <w:t>A/C.5/72/SR.15</w:t>
          </w:r>
        </w:hyperlink>
      </w:r>
      <w:r>
        <w:br/>
      </w:r>
    </w:p>
    <w:p>
      <w:pPr>
        <w:pStyle w:val="itshead"/>
        <w:keepNext/>
        <w:keepLines/>
      </w:pPr>
      <w:r>
        <w:t>Elangovan, T.K.S.  (India)</w:t>
      </w:r>
    </w:p>
    <w:p>
      <w:pPr>
        <w:pStyle w:val="itssubhead"/>
        <w:keepNext/>
        <w:keepLines/>
        <w:spacing w:after="0"/>
      </w:pPr>
      <w:r>
        <w:t>SPECIAL POLITICAL MISSIONS (Agenda Item 56)</w:t>
      </w:r>
    </w:p>
    <w:p>
      <w:pPr>
        <w:pStyle w:val="itsentry"/>
        <w:keepNext/>
        <w:keepLines/>
        <w:spacing w:after="0"/>
      </w:pPr>
      <w:r>
        <w:t xml:space="preserve"> </w:t>
      </w:r>
      <w:r>
        <w:rPr>
          <w:color w:val="000000" w:themeColor="hyperlink"/>
          <w:u w:val="single"/>
        </w:rPr>
        <w:hyperlink r:id="rId213">
          <w:r>
            <w:rPr/>
            <w:t>A/C.4/72/SR.21</w:t>
          </w:r>
        </w:hyperlink>
      </w:r>
      <w:r>
        <w:br/>
      </w:r>
    </w:p>
    <w:p>
      <w:pPr>
        <w:pStyle w:val="itshead"/>
        <w:keepNext/>
        <w:keepLines/>
      </w:pPr>
      <w:r>
        <w:t>Elawad, Abbas Koriena Mohamed (Sudan)</w:t>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256">
          <w:r>
            <w:rPr/>
            <w:t>A/C.2/72/SR.23</w:t>
          </w:r>
        </w:hyperlink>
      </w:r>
    </w:p>
    <w:p>
      <w:pPr>
        <w:pStyle w:val="itssubhead"/>
        <w:keepNext/>
        <w:keepLines/>
        <w:spacing w:after="0"/>
      </w:pPr>
      <w:r>
        <w:t>ECONOMIC COOPERATION AMONG DEVELOPING COUNTRIES (Agenda Item 24b)</w:t>
      </w:r>
    </w:p>
    <w:p>
      <w:pPr>
        <w:pStyle w:val="itsentry"/>
        <w:keepNext/>
        <w:keepLines/>
        <w:spacing w:after="0"/>
      </w:pPr>
      <w:r>
        <w:t xml:space="preserve"> </w:t>
      </w:r>
      <w:r>
        <w:rPr>
          <w:color w:val="000000" w:themeColor="hyperlink"/>
          <w:u w:val="single"/>
        </w:rPr>
        <w:hyperlink r:id="rId256">
          <w:r>
            <w:rPr/>
            <w:t>A/C.2/72/SR.23</w:t>
          </w:r>
        </w:hyperlink>
      </w:r>
      <w:r>
        <w:br/>
      </w:r>
    </w:p>
    <w:p>
      <w:pPr>
        <w:pStyle w:val="itshead"/>
        <w:keepNext/>
        <w:keepLines/>
      </w:pPr>
      <w:r>
        <w:t>Elbaz Starinsky, Maor (Israel)</w:t>
      </w:r>
    </w:p>
    <w:p>
      <w:pPr>
        <w:pStyle w:val="itssubhead"/>
        <w:keepNext/>
        <w:keepLines/>
        <w:spacing w:after="0"/>
      </w:pPr>
      <w:r>
        <w:t>NUCLEAR PROLIFERATION--MIDDLE EAST (Agenda Item 102)</w:t>
      </w:r>
    </w:p>
    <w:p>
      <w:pPr>
        <w:pStyle w:val="itsentry"/>
        <w:keepNext/>
        <w:keepLines/>
        <w:spacing w:after="0"/>
      </w:pPr>
      <w:r>
        <w:t xml:space="preserve"> </w:t>
      </w:r>
      <w:r>
        <w:rPr>
          <w:color w:val="000000" w:themeColor="hyperlink"/>
          <w:u w:val="single"/>
        </w:rPr>
        <w:hyperlink r:id="rId16">
          <w:r>
            <w:rPr/>
            <w:t>A/C.1/72/PV.19</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CONVENTIONAL WEAPONS--TREATY (1980) (Agenda Item 103)</w:t>
      </w:r>
    </w:p>
    <w:p>
      <w:pPr>
        <w:pStyle w:val="itsentry"/>
        <w:keepNext/>
        <w:keepLines/>
        <w:spacing w:after="0"/>
      </w:pPr>
      <w:r>
        <w:t xml:space="preserve"> </w:t>
      </w:r>
      <w:r>
        <w:rPr>
          <w:color w:val="000000" w:themeColor="hyperlink"/>
          <w:u w:val="single"/>
        </w:rPr>
        <w:hyperlink r:id="rId127">
          <w:r>
            <w:rPr/>
            <w:t>A/C.1/72/PV.18</w:t>
          </w:r>
        </w:hyperlink>
      </w:r>
      <w:r>
        <w:br/>
      </w:r>
    </w:p>
    <w:p>
      <w:pPr>
        <w:pStyle w:val="itshead"/>
        <w:keepNext/>
        <w:keepLines/>
      </w:pPr>
      <w:r>
        <w:t>Eleyatt, El Hacen (Mauritania)</w:t>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173">
          <w:r>
            <w:rPr/>
            <w:t>A/C.2/72/SR.3</w:t>
          </w:r>
        </w:hyperlink>
      </w:r>
      <w:r>
        <w:br/>
      </w:r>
    </w:p>
    <w:p>
      <w:pPr>
        <w:pStyle w:val="itshead"/>
        <w:keepNext/>
        <w:keepLines/>
      </w:pPr>
      <w:r>
        <w:t>Elgarf, Sheyam (Egypt)</w:t>
      </w:r>
    </w:p>
    <w:p>
      <w:pPr>
        <w:pStyle w:val="itssubhead"/>
        <w:keepNext/>
        <w:keepLines/>
        <w:spacing w:after="0"/>
      </w:pPr>
      <w:r>
        <w:t>BIOLOGICAL DIVERSITY--TREATY (1992) (Agenda Item 19f)</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DESERTIFICATION--TREATY (1994) (Agenda Item 19e)</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51">
          <w:r>
            <w:rPr/>
            <w:t>A/C.2/72/SR.9</w:t>
          </w:r>
        </w:hyperlink>
      </w:r>
      <w:r>
        <w:br/>
      </w:r>
    </w:p>
    <w:p>
      <w:pPr>
        <w:pStyle w:val="itshead"/>
        <w:keepNext/>
        <w:keepLines/>
      </w:pPr>
      <w:r>
        <w:t>Elgarf, Sheyam (Egypt) (Group of 77)</w:t>
      </w:r>
    </w:p>
    <w:p>
      <w:pPr>
        <w:pStyle w:val="itssubhead"/>
        <w:keepNext/>
        <w:keepLines/>
        <w:spacing w:after="0"/>
      </w:pPr>
      <w:r>
        <w:t>AFRICA--SUSTAINABLE DEVELOPMENT--PARTNERSHIP (Agenda Item 66a)</w:t>
      </w:r>
    </w:p>
    <w:p>
      <w:pPr>
        <w:pStyle w:val="itsentry"/>
        <w:keepNext/>
        <w:keepLines/>
        <w:spacing w:after="0"/>
      </w:pPr>
      <w:r>
        <w:t xml:space="preserve"> </w:t>
      </w:r>
      <w:r>
        <w:rPr>
          <w:color w:val="000000" w:themeColor="hyperlink"/>
          <w:u w:val="single"/>
        </w:rPr>
        <w:hyperlink r:id="rId310">
          <w:r>
            <w:rPr/>
            <w:t>A/72/PV.113</w:t>
          </w:r>
        </w:hyperlink>
      </w:r>
    </w:p>
    <w:p>
      <w:pPr>
        <w:pStyle w:val="itssubhead"/>
        <w:keepNext/>
        <w:keepLines/>
        <w:spacing w:after="0"/>
      </w:pPr>
      <w:r>
        <w:t>MILLENNIUM SUMMIT (2000 : NEW YORK) (Agenda Item 117)</w:t>
      </w:r>
    </w:p>
    <w:p>
      <w:pPr>
        <w:pStyle w:val="itsentry"/>
        <w:keepNext/>
        <w:keepLines/>
        <w:spacing w:after="0"/>
      </w:pPr>
      <w:r>
        <w:t xml:space="preserve"> </w:t>
      </w:r>
      <w:r>
        <w:rPr>
          <w:color w:val="000000" w:themeColor="hyperlink"/>
          <w:u w:val="single"/>
        </w:rPr>
        <w:hyperlink r:id="rId178">
          <w:r>
            <w:rPr/>
            <w:t>A/72/PV.107</w:t>
          </w:r>
        </w:hyperlink>
      </w:r>
    </w:p>
    <w:p>
      <w:pPr>
        <w:pStyle w:val="itssubhead"/>
        <w:keepNext/>
        <w:keepLines/>
        <w:spacing w:after="0"/>
      </w:pPr>
      <w:r>
        <w:t>AFRICA--DEVELOPMENT (Agenda Item 66b)</w:t>
      </w:r>
    </w:p>
    <w:p>
      <w:pPr>
        <w:pStyle w:val="itsentry"/>
        <w:keepNext/>
        <w:keepLines/>
        <w:spacing w:after="0"/>
      </w:pPr>
      <w:r>
        <w:t xml:space="preserve"> </w:t>
      </w:r>
      <w:r>
        <w:rPr>
          <w:color w:val="000000" w:themeColor="hyperlink"/>
          <w:u w:val="single"/>
        </w:rPr>
        <w:hyperlink r:id="rId310">
          <w:r>
            <w:rPr/>
            <w:t>A/72/PV.113</w:t>
          </w:r>
        </w:hyperlink>
      </w:r>
    </w:p>
    <w:p>
      <w:pPr>
        <w:pStyle w:val="itssubhead"/>
        <w:keepNext/>
        <w:keepLines/>
        <w:spacing w:after="0"/>
      </w:pPr>
      <w:r>
        <w:t>SUSTAINABLE DEVELOPMENT--DEVELOPING ISLAND COUNTRIES (Agenda Item 19b)</w:t>
      </w:r>
    </w:p>
    <w:p>
      <w:pPr>
        <w:pStyle w:val="itsentry"/>
        <w:keepNext/>
        <w:keepLines/>
        <w:spacing w:after="0"/>
      </w:pPr>
      <w:r>
        <w:t xml:space="preserve"> </w:t>
      </w:r>
      <w:r>
        <w:rPr>
          <w:color w:val="000000" w:themeColor="hyperlink"/>
          <w:u w:val="single"/>
        </w:rPr>
        <w:hyperlink r:id="rId320">
          <w:r>
            <w:rPr/>
            <w:t>A/72/PV.109</w:t>
          </w:r>
        </w:hyperlink>
      </w:r>
    </w:p>
    <w:p>
      <w:pPr>
        <w:pStyle w:val="itssubhead"/>
        <w:keepNext/>
        <w:keepLines/>
        <w:spacing w:after="0"/>
      </w:pPr>
      <w:r>
        <w:t>UN CONFERENCES (Agenda Item 14)</w:t>
      </w:r>
    </w:p>
    <w:p>
      <w:pPr>
        <w:pStyle w:val="itsentry"/>
        <w:keepNext/>
        <w:keepLines/>
        <w:spacing w:after="0"/>
      </w:pPr>
      <w:r>
        <w:t xml:space="preserve"> </w:t>
      </w:r>
      <w:r>
        <w:rPr>
          <w:color w:val="000000" w:themeColor="hyperlink"/>
          <w:u w:val="single"/>
        </w:rPr>
        <w:hyperlink r:id="rId178">
          <w:r>
            <w:rPr/>
            <w:t>A/72/PV.107</w:t>
          </w:r>
        </w:hyperlink>
      </w:r>
      <w:r>
        <w:br/>
      </w:r>
    </w:p>
    <w:p>
      <w:pPr>
        <w:pStyle w:val="itshead"/>
        <w:keepNext/>
        <w:keepLines/>
      </w:pPr>
      <w:r>
        <w:t>Elgibreen, Norah Abdulaziz H. (Saudi Arabia)</w:t>
      </w:r>
    </w:p>
    <w:p>
      <w:pPr>
        <w:pStyle w:val="itssubhead"/>
        <w:keepNext/>
        <w:keepLines/>
        <w:spacing w:after="0"/>
      </w:pPr>
      <w:r>
        <w:t>RIGHT TO FOOD (Agenda Item 72b)</w:t>
      </w:r>
    </w:p>
    <w:p>
      <w:pPr>
        <w:pStyle w:val="itsentry"/>
        <w:keepNext/>
        <w:keepLines/>
        <w:spacing w:after="0"/>
      </w:pPr>
      <w:r>
        <w:t xml:space="preserve"> </w:t>
      </w:r>
      <w:r>
        <w:rPr>
          <w:color w:val="000000" w:themeColor="hyperlink"/>
          <w:u w:val="single"/>
        </w:rPr>
        <w:hyperlink r:id="rId159">
          <w:r>
            <w:rPr/>
            <w:t>A/C.3/72/SR.26</w:t>
          </w:r>
        </w:hyperlink>
      </w:r>
      <w:r>
        <w:br/>
      </w:r>
    </w:p>
    <w:p>
      <w:pPr>
        <w:pStyle w:val="itshead"/>
        <w:keepNext/>
        <w:keepLines/>
      </w:pPr>
      <w:r>
        <w:t>Elias, O.A. (International Residual Mechanism for Criminal Tribunals. Registrar)</w:t>
      </w:r>
    </w:p>
    <w:p>
      <w:pPr>
        <w:pStyle w:val="itssubhead"/>
        <w:keepNext/>
        <w:keepLines/>
        <w:spacing w:after="0"/>
      </w:pPr>
      <w:r>
        <w:t>INTERNATIONAL RESIDUAL MECHANISM FOR CRIMINAL TRIBUNALS--FINANCING (Agenda Item 148)</w:t>
      </w:r>
    </w:p>
    <w:p>
      <w:pPr>
        <w:pStyle w:val="itsentry"/>
        <w:keepNext/>
        <w:keepLines/>
        <w:spacing w:after="0"/>
      </w:pPr>
      <w:r>
        <w:t xml:space="preserve"> </w:t>
      </w:r>
      <w:r>
        <w:rPr>
          <w:color w:val="000000" w:themeColor="hyperlink"/>
          <w:u w:val="single"/>
        </w:rPr>
        <w:hyperlink r:id="rId228">
          <w:r>
            <w:rPr/>
            <w:t>A/C.5/72/SR.32</w:t>
          </w:r>
        </w:hyperlink>
      </w:r>
      <w:r>
        <w:br/>
      </w:r>
    </w:p>
    <w:p>
      <w:pPr>
        <w:pStyle w:val="itshead"/>
        <w:keepNext/>
        <w:keepLines/>
      </w:pPr>
      <w:r>
        <w:t>Elisaia, Ali'ioaiga Feturi (Samoa)</w:t>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127">
          <w:r>
            <w:rPr/>
            <w:t>A/C.1/72/PV.18</w:t>
          </w:r>
        </w:hyperlink>
      </w:r>
      <w:r>
        <w:br/>
      </w:r>
    </w:p>
    <w:p>
      <w:pPr>
        <w:pStyle w:val="itshead"/>
        <w:keepNext/>
        <w:keepLines/>
      </w:pPr>
      <w:r>
        <w:t>Elisaia, Ali'ioaiga Feturi (Samoa) (Pacific Islands Development Forum)</w:t>
      </w:r>
    </w:p>
    <w:p>
      <w:pPr>
        <w:pStyle w:val="itssubhead"/>
        <w:keepNext/>
        <w:keepLines/>
        <w:spacing w:after="0"/>
      </w:pPr>
      <w:r>
        <w:t>CLIMATE (Agenda Item 19d)</w:t>
      </w:r>
    </w:p>
    <w:p>
      <w:pPr>
        <w:pStyle w:val="itsentry"/>
        <w:keepNext/>
        <w:keepLines/>
        <w:spacing w:after="0"/>
      </w:pPr>
      <w:r>
        <w:t xml:space="preserve"> </w:t>
      </w:r>
      <w:r>
        <w:rPr>
          <w:color w:val="000000" w:themeColor="hyperlink"/>
          <w:u w:val="single"/>
        </w:rPr>
        <w:hyperlink r:id="rId125">
          <w:r>
            <w:rPr/>
            <w:t>A/C.2/72/SR.8</w:t>
          </w:r>
        </w:hyperlink>
      </w:r>
    </w:p>
    <w:p>
      <w:pPr>
        <w:pStyle w:val="itssubhead"/>
        <w:keepNext/>
        <w:keepLines/>
        <w:spacing w:after="0"/>
      </w:pPr>
      <w:r>
        <w:t>SUSTAINABLE DEVELOPMENT--DEVELOPING ISLAND COUNTRIES (Agenda Item 19b)</w:t>
      </w:r>
    </w:p>
    <w:p>
      <w:pPr>
        <w:pStyle w:val="itsentry"/>
        <w:keepNext/>
        <w:keepLines/>
        <w:spacing w:after="0"/>
      </w:pPr>
      <w:r>
        <w:t xml:space="preserve"> </w:t>
      </w:r>
      <w:r>
        <w:rPr>
          <w:color w:val="000000" w:themeColor="hyperlink"/>
          <w:u w:val="single"/>
        </w:rPr>
        <w:hyperlink r:id="rId125">
          <w:r>
            <w:rPr/>
            <w:t>A/C.2/72/SR.8</w:t>
          </w:r>
        </w:hyperlink>
      </w:r>
      <w:r>
        <w:br/>
      </w:r>
    </w:p>
    <w:p>
      <w:pPr>
        <w:pStyle w:val="itshead"/>
        <w:keepNext/>
        <w:keepLines/>
      </w:pPr>
      <w:r>
        <w:t>Elisaia, Ali'ioaiga Feturi (Samoa) (Pacific Islands Forum)</w:t>
      </w:r>
    </w:p>
    <w:p>
      <w:pPr>
        <w:pStyle w:val="itssubhead"/>
        <w:keepNext/>
        <w:keepLines/>
        <w:spacing w:after="0"/>
      </w:pPr>
      <w:r>
        <w:t>STRADDLING FISH STOCKS (Agenda Item 77b)</w:t>
      </w:r>
    </w:p>
    <w:p>
      <w:pPr>
        <w:pStyle w:val="itsentry"/>
        <w:keepNext/>
        <w:keepLines/>
        <w:spacing w:after="0"/>
      </w:pPr>
      <w:r>
        <w:t xml:space="preserve"> </w:t>
      </w:r>
      <w:r>
        <w:rPr>
          <w:color w:val="000000" w:themeColor="hyperlink"/>
          <w:u w:val="single"/>
        </w:rPr>
        <w:hyperlink r:id="rId208">
          <w:r>
            <w:rPr/>
            <w:t>A/72/PV.63</w:t>
          </w:r>
        </w:hyperlink>
      </w:r>
    </w:p>
    <w:p>
      <w:pPr>
        <w:pStyle w:val="itssubhead"/>
        <w:keepNext/>
        <w:keepLines/>
        <w:spacing w:after="0"/>
      </w:pPr>
      <w:r>
        <w:t>LAW OF THE SEA (Agenda Item 77a)</w:t>
      </w:r>
    </w:p>
    <w:p>
      <w:pPr>
        <w:pStyle w:val="itsentry"/>
        <w:keepNext/>
        <w:keepLines/>
        <w:spacing w:after="0"/>
      </w:pPr>
      <w:r>
        <w:t xml:space="preserve"> </w:t>
      </w:r>
      <w:r>
        <w:rPr>
          <w:color w:val="000000" w:themeColor="hyperlink"/>
          <w:u w:val="single"/>
        </w:rPr>
        <w:hyperlink r:id="rId208">
          <w:r>
            <w:rPr/>
            <w:t>A/72/PV.63</w:t>
          </w:r>
        </w:hyperlink>
      </w:r>
      <w:r>
        <w:br/>
      </w:r>
    </w:p>
    <w:p>
      <w:pPr>
        <w:pStyle w:val="itshead"/>
        <w:keepNext/>
        <w:keepLines/>
      </w:pPr>
      <w:r>
        <w:t>Elkhishin, Sameh Mohamed Eldemerdash (Egypt) (Group of 77)</w:t>
      </w:r>
    </w:p>
    <w:p>
      <w:pPr>
        <w:pStyle w:val="itssubhead"/>
        <w:keepNext/>
        <w:keepLines/>
        <w:spacing w:after="0"/>
      </w:pPr>
      <w:r>
        <w:t>DEVELOPMENT FINANCE--CONFERENCES (Agenda Item 18)</w:t>
      </w:r>
    </w:p>
    <w:p>
      <w:pPr>
        <w:pStyle w:val="itsentry"/>
        <w:keepNext/>
        <w:keepLines/>
        <w:spacing w:after="0"/>
      </w:pPr>
      <w:r>
        <w:t xml:space="preserve"> </w:t>
      </w:r>
      <w:r>
        <w:rPr>
          <w:color w:val="000000" w:themeColor="hyperlink"/>
          <w:u w:val="single"/>
        </w:rPr>
        <w:hyperlink r:id="rId257">
          <w:r>
            <w:rPr/>
            <w:t>A/C.2/72/SR.29</w:t>
          </w:r>
        </w:hyperlink>
      </w:r>
      <w:r>
        <w:br/>
      </w:r>
    </w:p>
    <w:p>
      <w:pPr>
        <w:pStyle w:val="itshead"/>
        <w:keepNext/>
        <w:keepLines/>
      </w:pPr>
      <w:r>
        <w:t>Ellinger, Jiri (Czechia)</w:t>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64">
          <w:r>
            <w:rPr/>
            <w:t>A/C.3/72/SR.7</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64">
          <w:r>
            <w:rPr/>
            <w:t>A/C.3/72/SR.7</w:t>
          </w:r>
        </w:hyperlink>
      </w:r>
      <w:r>
        <w:br/>
      </w:r>
    </w:p>
    <w:p>
      <w:pPr>
        <w:pStyle w:val="itshead"/>
        <w:keepNext/>
        <w:keepLines/>
      </w:pPr>
      <w:r>
        <w:t>Elliott, Leslie (World Food Programme)</w:t>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22">
          <w:r>
            <w:rPr/>
            <w:t>A/C.3/72/SR.10</w:t>
          </w:r>
        </w:hyperlink>
      </w:r>
      <w:r>
        <w:br/>
      </w:r>
    </w:p>
    <w:p>
      <w:pPr>
        <w:pStyle w:val="itshead"/>
        <w:keepNext/>
        <w:keepLines/>
      </w:pPr>
      <w:r>
        <w:t>Elliott, Sonia (UN. General Assembly. 1st Committee. Secretary)</w:t>
      </w:r>
    </w:p>
    <w:p>
      <w:pPr>
        <w:pStyle w:val="itssubhead"/>
        <w:keepNext/>
        <w:keepLines/>
        <w:spacing w:after="0"/>
      </w:pPr>
      <w:r>
        <w:t>BIOLOGICAL WEAPONS--TREATY (1972) (Agenda Item 106)</w:t>
      </w:r>
    </w:p>
    <w:p>
      <w:pPr>
        <w:pStyle w:val="itsentry"/>
        <w:keepNext/>
        <w:keepLines/>
        <w:spacing w:after="0"/>
      </w:pPr>
      <w:r>
        <w:t xml:space="preserve"> </w:t>
      </w:r>
      <w:r>
        <w:rPr>
          <w:color w:val="000000" w:themeColor="hyperlink"/>
          <w:u w:val="single"/>
        </w:rPr>
        <w:hyperlink r:id="rId138">
          <w:r>
            <w:rPr/>
            <w:t>A/C.1/72/PV.25</w:t>
          </w:r>
        </w:hyperlink>
      </w:r>
      <w:r>
        <w:br/>
      </w:r>
    </w:p>
    <w:p>
      <w:pPr>
        <w:pStyle w:val="itshead"/>
        <w:keepNext/>
        <w:keepLines/>
      </w:pPr>
      <w:r>
        <w:t>Elmajerbi, Elmahdi S. (Libya)</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4">
          <w:r>
            <w:rPr/>
            <w:t>A/C.1/72/PV.6</w:t>
          </w:r>
        </w:hyperlink>
      </w:r>
    </w:p>
    <w:p>
      <w:pPr>
        <w:pStyle w:val="itssubhead"/>
        <w:keepNext/>
        <w:keepLines/>
        <w:spacing w:after="0"/>
      </w:pPr>
      <w:r>
        <w:t>IAEA--REPORTS (2016) (Agenda Item 89)</w:t>
      </w:r>
    </w:p>
    <w:p>
      <w:pPr>
        <w:pStyle w:val="itsentry"/>
        <w:keepNext/>
        <w:keepLines/>
        <w:spacing w:after="0"/>
      </w:pPr>
      <w:r>
        <w:t xml:space="preserve"> </w:t>
      </w:r>
      <w:r>
        <w:rPr>
          <w:color w:val="000000" w:themeColor="hyperlink"/>
          <w:u w:val="single"/>
        </w:rPr>
        <w:hyperlink r:id="rId221">
          <w:r>
            <w:rPr/>
            <w:t>A/72/PV.46</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67">
          <w:r>
            <w:rPr/>
            <w:t>A/72/PV.25</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4">
          <w:r>
            <w:rPr/>
            <w:t>A/72/PV.85</w:t>
          </w:r>
        </w:hyperlink>
      </w:r>
      <w:r>
        <w:br/>
      </w:r>
    </w:p>
    <w:p>
      <w:pPr>
        <w:pStyle w:val="itshead"/>
        <w:keepNext/>
        <w:keepLines/>
      </w:pPr>
      <w:r>
        <w:t>Elmansouri, Nesrine (Tunisia)</w:t>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72">
          <w:r>
            <w:rPr/>
            <w:t>A/C.3/72/SR.9</w:t>
          </w:r>
        </w:hyperlink>
      </w:r>
      <w:r>
        <w:br/>
      </w:r>
    </w:p>
    <w:p>
      <w:pPr>
        <w:pStyle w:val="itshead"/>
        <w:keepNext/>
        <w:keepLines/>
      </w:pPr>
      <w:r>
        <w:t>Elmarmuri, Inass A.T. (Libya)</w:t>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52">
          <w:r>
            <w:rPr/>
            <w:t>A/72/PV.105</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71">
          <w:r>
            <w:rPr/>
            <w:t>A/C.3/72/SR.11</w:t>
          </w:r>
        </w:hyperlink>
      </w:r>
      <w:r>
        <w:br/>
      </w:r>
    </w:p>
    <w:p>
      <w:pPr>
        <w:pStyle w:val="itshead"/>
        <w:keepNext/>
        <w:keepLines/>
      </w:pPr>
      <w:r>
        <w:t>Elnour, Magdi Ahmed Mofadal (Sudan)</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6">
          <w:r>
            <w:rPr/>
            <w:t>A/72/PV.87</w:t>
          </w:r>
        </w:hyperlink>
      </w:r>
    </w:p>
    <w:p>
      <w:pPr>
        <w:pStyle w:val="itssubhead"/>
        <w:keepNext/>
        <w:keepLines/>
        <w:spacing w:after="0"/>
      </w:pPr>
      <w:r>
        <w:t>AFRICA--DEVELOPMENT (Agenda Item 66b)</w:t>
      </w:r>
    </w:p>
    <w:p>
      <w:pPr>
        <w:pStyle w:val="itsentry"/>
        <w:keepNext/>
        <w:keepLines/>
        <w:spacing w:after="0"/>
      </w:pPr>
      <w:r>
        <w:t xml:space="preserve"> </w:t>
      </w:r>
      <w:r>
        <w:rPr>
          <w:color w:val="000000" w:themeColor="hyperlink"/>
          <w:u w:val="single"/>
        </w:rPr>
        <w:hyperlink r:id="rId223">
          <w:r>
            <w:rPr/>
            <w:t>A/72/PV.33</w:t>
          </w:r>
        </w:hyperlink>
      </w:r>
    </w:p>
    <w:p>
      <w:pPr>
        <w:pStyle w:val="itssubhead"/>
        <w:keepNext/>
        <w:keepLines/>
        <w:spacing w:after="0"/>
      </w:pPr>
      <w:r>
        <w:t>AFRICA--SUSTAINABLE DEVELOPMENT--PARTNERSHIP (Agenda Item 66a)</w:t>
      </w:r>
    </w:p>
    <w:p>
      <w:pPr>
        <w:pStyle w:val="itsentry"/>
        <w:keepNext/>
        <w:keepLines/>
        <w:spacing w:after="0"/>
      </w:pPr>
      <w:r>
        <w:t xml:space="preserve"> </w:t>
      </w:r>
      <w:r>
        <w:rPr>
          <w:color w:val="000000" w:themeColor="hyperlink"/>
          <w:u w:val="single"/>
        </w:rPr>
        <w:hyperlink r:id="rId223">
          <w:r>
            <w:rPr/>
            <w:t>A/72/PV.33</w:t>
          </w:r>
        </w:hyperlink>
      </w:r>
      <w:r>
        <w:br/>
      </w:r>
    </w:p>
    <w:p>
      <w:pPr>
        <w:pStyle w:val="itshead"/>
        <w:keepNext/>
        <w:keepLines/>
      </w:pPr>
      <w:r>
        <w:t>Elrington, Wilfred P. (Belize)</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85">
          <w:r>
            <w:rPr/>
            <w:t>A/72/PV.18</w:t>
          </w:r>
        </w:hyperlink>
      </w:r>
      <w:r>
        <w:br/>
      </w:r>
    </w:p>
    <w:p>
      <w:pPr>
        <w:pStyle w:val="itshead"/>
        <w:keepNext/>
        <w:keepLines/>
      </w:pPr>
      <w:r>
        <w:t>Elshandawily, Ahmed (Egypt)</w:t>
      </w:r>
    </w:p>
    <w:p>
      <w:pPr>
        <w:pStyle w:val="itssubhead"/>
        <w:keepNext/>
        <w:keepLines/>
        <w:spacing w:after="0"/>
      </w:pPr>
      <w:r>
        <w:t>MINE CLEARANCE (Agenda Item 50)</w:t>
      </w:r>
    </w:p>
    <w:p>
      <w:pPr>
        <w:pStyle w:val="itsentry"/>
        <w:keepNext/>
        <w:keepLines/>
        <w:spacing w:after="0"/>
      </w:pPr>
      <w:r>
        <w:t xml:space="preserve"> </w:t>
      </w:r>
      <w:r>
        <w:rPr>
          <w:color w:val="000000" w:themeColor="hyperlink"/>
          <w:u w:val="single"/>
        </w:rPr>
        <w:hyperlink r:id="rId24">
          <w:r>
            <w:rPr/>
            <w:t>A/C.4/72/SR.22</w:t>
          </w:r>
        </w:hyperlink>
      </w:r>
    </w:p>
    <w:p>
      <w:pPr>
        <w:pStyle w:val="itssubhead"/>
        <w:keepNext/>
        <w:keepLines/>
        <w:spacing w:after="0"/>
      </w:pPr>
      <w:r>
        <w:t>UNRWA--ACTIVITIES (Agenda Item 53)</w:t>
      </w:r>
    </w:p>
    <w:p>
      <w:pPr>
        <w:pStyle w:val="itsentry"/>
        <w:keepNext/>
        <w:keepLines/>
        <w:spacing w:after="0"/>
      </w:pPr>
      <w:r>
        <w:t xml:space="preserve"> </w:t>
      </w:r>
      <w:r>
        <w:rPr>
          <w:color w:val="000000" w:themeColor="hyperlink"/>
          <w:u w:val="single"/>
        </w:rPr>
        <w:hyperlink r:id="rId28">
          <w:r>
            <w:rPr/>
            <w:t>A/C.4/72/SR.25</w:t>
          </w:r>
        </w:hyperlink>
      </w:r>
    </w:p>
    <w:p>
      <w:pPr>
        <w:pStyle w:val="itssubhead"/>
        <w:keepNext/>
        <w:keepLines/>
        <w:spacing w:after="0"/>
      </w:pPr>
      <w:r>
        <w:t>TERRITORIES OCCUPIED BY ISRAEL--HUMAN RIGHTS (Agenda Item 54)</w:t>
      </w:r>
    </w:p>
    <w:p>
      <w:pPr>
        <w:pStyle w:val="itsentry"/>
        <w:keepNext/>
        <w:keepLines/>
        <w:spacing w:after="0"/>
      </w:pPr>
      <w:r>
        <w:t xml:space="preserve"> </w:t>
      </w:r>
      <w:r>
        <w:rPr>
          <w:color w:val="000000" w:themeColor="hyperlink"/>
          <w:u w:val="single"/>
        </w:rPr>
        <w:hyperlink r:id="rId33">
          <w:r>
            <w:rPr/>
            <w:t>A/C.4/72/SR.27</w:t>
          </w:r>
        </w:hyperlink>
      </w:r>
    </w:p>
    <w:p>
      <w:pPr>
        <w:pStyle w:val="itssubhead"/>
        <w:keepNext/>
        <w:keepLines/>
        <w:spacing w:after="0"/>
      </w:pPr>
      <w:r>
        <w:t>INFORMATION (Agenda Item 57)</w:t>
      </w:r>
    </w:p>
    <w:p>
      <w:pPr>
        <w:pStyle w:val="itsentry"/>
        <w:keepNext/>
        <w:keepLines/>
        <w:spacing w:after="0"/>
      </w:pPr>
      <w:r>
        <w:t xml:space="preserve"> </w:t>
      </w:r>
      <w:r>
        <w:rPr>
          <w:color w:val="000000" w:themeColor="hyperlink"/>
          <w:u w:val="single"/>
        </w:rPr>
        <w:hyperlink r:id="rId161">
          <w:r>
            <w:rPr/>
            <w:t>A/C.4/72/SR.15</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170">
          <w:r>
            <w:rPr/>
            <w:t>A/C.4/72/SR.10</w:t>
          </w:r>
        </w:hyperlink>
      </w:r>
      <w:r>
        <w:br/>
      </w:r>
    </w:p>
    <w:p>
      <w:pPr>
        <w:pStyle w:val="itshead"/>
        <w:keepNext/>
        <w:keepLines/>
      </w:pPr>
      <w:r>
        <w:t>Elshandawily, Ahmed (Egypt) (UNRWA. Advisory Commission. Chair)</w:t>
      </w:r>
    </w:p>
    <w:p>
      <w:pPr>
        <w:pStyle w:val="itssubhead"/>
        <w:keepNext/>
        <w:keepLines/>
        <w:spacing w:after="0"/>
      </w:pPr>
      <w:r>
        <w:t>UNRWA--ACTIVITIES (Agenda Item 53)</w:t>
      </w:r>
    </w:p>
    <w:p>
      <w:pPr>
        <w:pStyle w:val="itsentry"/>
        <w:keepNext/>
        <w:keepLines/>
        <w:spacing w:after="0"/>
      </w:pPr>
      <w:r>
        <w:t xml:space="preserve"> </w:t>
      </w:r>
      <w:r>
        <w:rPr>
          <w:color w:val="000000" w:themeColor="hyperlink"/>
          <w:u w:val="single"/>
        </w:rPr>
        <w:hyperlink r:id="rId35">
          <w:r>
            <w:rPr/>
            <w:t>A/C.4/72/SR.24</w:t>
          </w:r>
        </w:hyperlink>
      </w:r>
      <w:r>
        <w:br/>
      </w:r>
    </w:p>
    <w:p>
      <w:pPr>
        <w:pStyle w:val="itshead"/>
        <w:keepNext/>
        <w:keepLines/>
      </w:pPr>
      <w:r>
        <w:t>Elshenawy, Mohamed Ibrahim (Egypt)</w:t>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49">
          <w:r>
            <w:rPr/>
            <w:t>A/C.6/72/SR.4</w:t>
          </w:r>
        </w:hyperlink>
      </w:r>
    </w:p>
    <w:p>
      <w:pPr>
        <w:pStyle w:val="itssubhead"/>
        <w:keepNext/>
        <w:keepLines/>
        <w:spacing w:after="0"/>
      </w:pPr>
      <w:r>
        <w:t>UN. GENERAL ASSEMBLY (72ND SESS. : 2017-2018)--GENERAL DEBATE--RIGHT OF REPLY (Agenda Item 8)</w:t>
      </w:r>
    </w:p>
    <w:p>
      <w:pPr>
        <w:pStyle w:val="itsentry"/>
        <w:keepNext/>
        <w:keepLines/>
        <w:spacing w:after="0"/>
      </w:pPr>
      <w:r>
        <w:t xml:space="preserve"> </w:t>
      </w:r>
      <w:r>
        <w:rPr>
          <w:color w:val="000000" w:themeColor="hyperlink"/>
          <w:u w:val="single"/>
        </w:rPr>
        <w:hyperlink r:id="rId85">
          <w:r>
            <w:rPr/>
            <w:t>A/72/PV.18</w:t>
          </w:r>
        </w:hyperlink>
      </w:r>
      <w:r>
        <w:br/>
      </w:r>
    </w:p>
    <w:p>
      <w:pPr>
        <w:pStyle w:val="itshead"/>
        <w:keepNext/>
        <w:keepLines/>
      </w:pPr>
      <w:r>
        <w:t>Elver, Hilal (UN. Human Rights Council. Special Rapporteur on the Right to Food)</w:t>
      </w:r>
    </w:p>
    <w:p>
      <w:pPr>
        <w:pStyle w:val="itssubhead"/>
        <w:keepNext/>
        <w:keepLines/>
        <w:spacing w:after="0"/>
      </w:pPr>
      <w:r>
        <w:t>RIGHT TO FOOD (Agenda Item 72b)</w:t>
      </w:r>
    </w:p>
    <w:p>
      <w:pPr>
        <w:pStyle w:val="itsentry"/>
        <w:keepNext/>
        <w:keepLines/>
        <w:spacing w:after="0"/>
      </w:pPr>
      <w:r>
        <w:t xml:space="preserve"> </w:t>
      </w:r>
      <w:r>
        <w:rPr>
          <w:color w:val="000000" w:themeColor="hyperlink"/>
          <w:u w:val="single"/>
        </w:rPr>
        <w:hyperlink r:id="rId159">
          <w:r>
            <w:rPr/>
            <w:t>A/C.3/72/SR.26</w:t>
          </w:r>
        </w:hyperlink>
      </w:r>
      <w:r>
        <w:br/>
      </w:r>
    </w:p>
    <w:p>
      <w:pPr>
        <w:pStyle w:val="itshead"/>
        <w:keepNext/>
        <w:keepLines/>
      </w:pPr>
      <w:r>
        <w:t>Embalo, Umaro Sissoco (Guinea-Bissau. Prime Minister)</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32">
          <w:r>
            <w:rPr/>
            <w:t>A/72/PV.14</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32">
          <w:r>
            <w:rPr/>
            <w:t>A/72/PV.14</w:t>
          </w:r>
        </w:hyperlink>
      </w:r>
      <w:r>
        <w:br/>
      </w:r>
    </w:p>
    <w:p>
      <w:pPr>
        <w:pStyle w:val="itshead"/>
        <w:keepNext/>
        <w:keepLines/>
      </w:pPr>
      <w:r>
        <w:t>Emhamed, Fatimetu Bachir Jatri (***)</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5">
          <w:r>
            <w:rPr/>
            <w:t>A/C.4/72/SR.7</w:t>
          </w:r>
        </w:hyperlink>
      </w:r>
      <w:r>
        <w:br/>
      </w:r>
    </w:p>
    <w:p>
      <w:pPr>
        <w:pStyle w:val="itshead"/>
        <w:keepNext/>
        <w:keepLines/>
      </w:pPr>
      <w:r>
        <w:t>Engelbrecht Schadtler, Cristiane (Venezuela (Bolivarian Republic of))</w:t>
      </w:r>
    </w:p>
    <w:p>
      <w:pPr>
        <w:pStyle w:val="itssubhead"/>
        <w:keepNext/>
        <w:keepLines/>
        <w:spacing w:after="0"/>
      </w:pPr>
      <w:r>
        <w:t>DEVELOPMENT FINANCE--CONFERENCES (Agenda Item 18)</w:t>
      </w:r>
    </w:p>
    <w:p>
      <w:pPr>
        <w:pStyle w:val="itsentry"/>
        <w:keepNext/>
        <w:keepLines/>
        <w:spacing w:after="0"/>
      </w:pPr>
      <w:r>
        <w:t xml:space="preserve"> </w:t>
      </w:r>
      <w:r>
        <w:rPr>
          <w:color w:val="000000" w:themeColor="hyperlink"/>
          <w:u w:val="single"/>
        </w:rPr>
        <w:hyperlink r:id="rId215">
          <w:r>
            <w:rPr/>
            <w:t>A/C.2/72/SR.7</w:t>
          </w:r>
        </w:hyperlink>
      </w:r>
    </w:p>
    <w:p>
      <w:pPr>
        <w:pStyle w:val="itssubhead"/>
        <w:keepNext/>
        <w:keepLines/>
        <w:spacing w:after="0"/>
      </w:pPr>
      <w:r>
        <w:t>LAW OF THE SEA (Agenda Item 77a)</w:t>
      </w:r>
    </w:p>
    <w:p>
      <w:pPr>
        <w:pStyle w:val="itsentry"/>
        <w:keepNext/>
        <w:keepLines/>
        <w:spacing w:after="0"/>
      </w:pPr>
      <w:r>
        <w:t xml:space="preserve"> </w:t>
      </w:r>
      <w:r>
        <w:rPr>
          <w:color w:val="000000" w:themeColor="hyperlink"/>
          <w:u w:val="single"/>
        </w:rPr>
        <w:hyperlink r:id="rId211">
          <w:r>
            <w:rPr/>
            <w:t>A/72/PV.64</w:t>
          </w:r>
        </w:hyperlink>
      </w:r>
    </w:p>
    <w:p>
      <w:pPr>
        <w:pStyle w:val="itssubhead"/>
        <w:keepNext/>
        <w:keepLines/>
        <w:spacing w:after="0"/>
      </w:pPr>
      <w:r>
        <w:t>ECONOMIC COOPERATION AMONG DEVELOPING COUNTRIES (Agenda Item 24b)</w:t>
      </w:r>
    </w:p>
    <w:p>
      <w:pPr>
        <w:pStyle w:val="itsentry"/>
        <w:keepNext/>
        <w:keepLines/>
        <w:spacing w:after="0"/>
      </w:pPr>
      <w:r>
        <w:t xml:space="preserve"> </w:t>
      </w:r>
      <w:r>
        <w:rPr>
          <w:color w:val="000000" w:themeColor="hyperlink"/>
          <w:u w:val="single"/>
        </w:rPr>
        <w:hyperlink r:id="rId205">
          <w:r>
            <w:rPr/>
            <w:t>A/C.2/72/SR.27</w:t>
          </w:r>
        </w:hyperlink>
      </w:r>
    </w:p>
    <w:p>
      <w:pPr>
        <w:pStyle w:val="itssubhead"/>
        <w:keepNext/>
        <w:keepLines/>
        <w:spacing w:after="0"/>
      </w:pPr>
      <w:r>
        <w:t>SUSTAINABLE ENERGY (Agenda Item 19i)</w:t>
      </w:r>
    </w:p>
    <w:p>
      <w:pPr>
        <w:pStyle w:val="itsentry"/>
        <w:keepNext/>
        <w:keepLines/>
        <w:spacing w:after="0"/>
      </w:pPr>
      <w:r>
        <w:t xml:space="preserve"> </w:t>
      </w:r>
      <w:r>
        <w:rPr>
          <w:color w:val="000000" w:themeColor="hyperlink"/>
          <w:u w:val="single"/>
        </w:rPr>
        <w:hyperlink r:id="rId203">
          <w:r>
            <w:rPr/>
            <w:t>A/C.2/72/SR.26</w:t>
          </w:r>
        </w:hyperlink>
      </w:r>
    </w:p>
    <w:p>
      <w:pPr>
        <w:pStyle w:val="itssubhead"/>
        <w:keepNext/>
        <w:keepLines/>
        <w:spacing w:after="0"/>
      </w:pPr>
      <w:r>
        <w:t>EXTERNAL DEBT (Agenda Item 17c)</w:t>
      </w:r>
    </w:p>
    <w:p>
      <w:pPr>
        <w:pStyle w:val="itsentry"/>
        <w:keepNext/>
        <w:keepLines/>
        <w:spacing w:after="0"/>
      </w:pPr>
      <w:r>
        <w:t xml:space="preserve"> </w:t>
      </w:r>
      <w:r>
        <w:rPr>
          <w:color w:val="000000" w:themeColor="hyperlink"/>
          <w:u w:val="single"/>
        </w:rPr>
        <w:hyperlink r:id="rId215">
          <w:r>
            <w:rPr/>
            <w:t>A/C.2/72/SR.7</w:t>
          </w:r>
        </w:hyperlink>
      </w:r>
    </w:p>
    <w:p>
      <w:pPr>
        <w:pStyle w:val="itssubhead"/>
        <w:keepNext/>
        <w:keepLines/>
        <w:spacing w:after="0"/>
      </w:pPr>
      <w:r>
        <w:t>INTERNATIONAL TRADE (Agenda Item 17a)</w:t>
      </w:r>
    </w:p>
    <w:p>
      <w:pPr>
        <w:pStyle w:val="itsentry"/>
        <w:keepNext/>
        <w:keepLines/>
        <w:spacing w:after="0"/>
      </w:pPr>
      <w:r>
        <w:t xml:space="preserve"> </w:t>
      </w:r>
      <w:r>
        <w:rPr>
          <w:color w:val="000000" w:themeColor="hyperlink"/>
          <w:u w:val="single"/>
        </w:rPr>
        <w:hyperlink r:id="rId215">
          <w:r>
            <w:rPr/>
            <w:t>A/C.2/72/SR.7</w:t>
          </w:r>
        </w:hyperlink>
      </w:r>
    </w:p>
    <w:p>
      <w:pPr>
        <w:pStyle w:val="itssubhead"/>
        <w:keepNext/>
        <w:keepLines/>
        <w:spacing w:after="0"/>
      </w:pPr>
      <w:r>
        <w:t>STRADDLING FISH STOCKS (Agenda Item 77b)</w:t>
      </w:r>
    </w:p>
    <w:p>
      <w:pPr>
        <w:pStyle w:val="itsentry"/>
        <w:keepNext/>
        <w:keepLines/>
        <w:spacing w:after="0"/>
      </w:pPr>
      <w:r>
        <w:t xml:space="preserve"> </w:t>
      </w:r>
      <w:r>
        <w:rPr>
          <w:color w:val="000000" w:themeColor="hyperlink"/>
          <w:u w:val="single"/>
        </w:rPr>
        <w:hyperlink r:id="rId211">
          <w:r>
            <w:rPr/>
            <w:t>A/72/PV.64</w:t>
          </w:r>
        </w:hyperlink>
      </w:r>
    </w:p>
    <w:p>
      <w:pPr>
        <w:pStyle w:val="itssubhead"/>
        <w:keepNext/>
        <w:keepLines/>
        <w:spacing w:after="0"/>
      </w:pPr>
      <w:r>
        <w:t>DEVELOPMENT FINANCE (Agenda Item 17b)</w:t>
      </w:r>
    </w:p>
    <w:p>
      <w:pPr>
        <w:pStyle w:val="itsentry"/>
        <w:keepNext/>
        <w:keepLines/>
        <w:spacing w:after="0"/>
      </w:pPr>
      <w:r>
        <w:t xml:space="preserve"> </w:t>
      </w:r>
      <w:r>
        <w:rPr>
          <w:color w:val="000000" w:themeColor="hyperlink"/>
          <w:u w:val="single"/>
        </w:rPr>
        <w:hyperlink r:id="rId215">
          <w:r>
            <w:rPr/>
            <w:t>A/C.2/72/SR.7</w:t>
          </w:r>
        </w:hyperlink>
      </w:r>
      <w:r>
        <w:br/>
      </w:r>
    </w:p>
    <w:p>
      <w:pPr>
        <w:pStyle w:val="itshead"/>
        <w:keepNext/>
        <w:keepLines/>
      </w:pPr>
      <w:r>
        <w:t>Enkhtsetseg, Ochir (Mongolia)</w:t>
      </w:r>
    </w:p>
    <w:p>
      <w:pPr>
        <w:pStyle w:val="itssubhead"/>
        <w:keepNext/>
        <w:keepLines/>
        <w:spacing w:after="0"/>
      </w:pPr>
      <w:r>
        <w:t>LANDLOCKED DEVELOPING COUNTRIES--CONFERENCE (2ND : 2014 : VIENNA) (Agenda Item 22b)</w:t>
      </w:r>
    </w:p>
    <w:p>
      <w:pPr>
        <w:pStyle w:val="itsentry"/>
        <w:keepNext/>
        <w:keepLines/>
        <w:spacing w:after="0"/>
      </w:pPr>
      <w:r>
        <w:t xml:space="preserve"> </w:t>
      </w:r>
      <w:r>
        <w:rPr>
          <w:color w:val="000000" w:themeColor="hyperlink"/>
          <w:u w:val="single"/>
        </w:rPr>
        <w:hyperlink r:id="rId294">
          <w:r>
            <w:rPr/>
            <w:t>A/C.2/72/SR.18</w:t>
          </w:r>
        </w:hyperlink>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96">
          <w:r>
            <w:rPr/>
            <w:t>A/C.2/72/SR.13</w:t>
          </w:r>
        </w:hyperlink>
      </w:r>
    </w:p>
    <w:p>
      <w:pPr>
        <w:pStyle w:val="itssubhead"/>
        <w:keepNext/>
        <w:keepLines/>
        <w:spacing w:after="0"/>
      </w:pPr>
      <w:r>
        <w:t>FOOD SECURITY (Agenda Item 25)</w:t>
      </w:r>
    </w:p>
    <w:p>
      <w:pPr>
        <w:pStyle w:val="itsentry"/>
        <w:keepNext/>
        <w:keepLines/>
        <w:spacing w:after="0"/>
      </w:pPr>
      <w:r>
        <w:t xml:space="preserve"> </w:t>
      </w:r>
      <w:r>
        <w:rPr>
          <w:color w:val="000000" w:themeColor="hyperlink"/>
          <w:u w:val="single"/>
        </w:rPr>
        <w:hyperlink r:id="rId238">
          <w:r>
            <w:rPr/>
            <w:t>A/C.2/72/SR.17</w:t>
          </w:r>
        </w:hyperlink>
      </w:r>
    </w:p>
    <w:p>
      <w:pPr>
        <w:pStyle w:val="itssubhead"/>
        <w:keepNext/>
        <w:keepLines/>
        <w:spacing w:after="0"/>
      </w:pPr>
      <w:r>
        <w:t>DISASTER PREVENTION (Agenda Item 19c)</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88">
          <w:r>
            <w:rPr/>
            <w:t>A/C.2/72/SR.4</w:t>
          </w:r>
        </w:hyperlink>
      </w:r>
    </w:p>
    <w:p>
      <w:pPr>
        <w:pStyle w:val="itssubhead"/>
        <w:keepNext/>
        <w:keepLines/>
        <w:spacing w:after="0"/>
      </w:pPr>
      <w:r>
        <w:t>HUMAN RESOURCES DEVELOPMENT (Agenda Item 23c)</w:t>
      </w:r>
    </w:p>
    <w:p>
      <w:pPr>
        <w:pStyle w:val="itsentry"/>
        <w:keepNext/>
        <w:keepLines/>
        <w:spacing w:after="0"/>
      </w:pPr>
      <w:r>
        <w:t xml:space="preserve"> </w:t>
      </w:r>
      <w:r>
        <w:rPr>
          <w:color w:val="000000" w:themeColor="hyperlink"/>
          <w:u w:val="single"/>
        </w:rPr>
        <w:hyperlink r:id="rId96">
          <w:r>
            <w:rPr/>
            <w:t>A/C.2/72/SR.13</w:t>
          </w:r>
        </w:hyperlink>
      </w:r>
    </w:p>
    <w:p>
      <w:pPr>
        <w:pStyle w:val="itssubhead"/>
        <w:keepNext/>
        <w:keepLines/>
        <w:spacing w:after="0"/>
      </w:pPr>
      <w:r>
        <w:t>LEAST DEVELOPED COUNTRIES--CONFERENCE (4TH : 2011 : ISTANBUL) (Agenda Item 22a)</w:t>
      </w:r>
    </w:p>
    <w:p>
      <w:pPr>
        <w:pStyle w:val="itsentry"/>
        <w:keepNext/>
        <w:keepLines/>
        <w:spacing w:after="0"/>
      </w:pPr>
      <w:r>
        <w:t xml:space="preserve"> </w:t>
      </w:r>
      <w:r>
        <w:rPr>
          <w:color w:val="000000" w:themeColor="hyperlink"/>
          <w:u w:val="single"/>
        </w:rPr>
        <w:hyperlink r:id="rId294">
          <w:r>
            <w:rPr/>
            <w:t>A/C.2/72/SR.18</w:t>
          </w:r>
        </w:hyperlink>
      </w:r>
      <w:r>
        <w:br/>
      </w:r>
    </w:p>
    <w:p>
      <w:pPr>
        <w:pStyle w:val="itshead"/>
        <w:keepNext/>
        <w:keepLines/>
      </w:pPr>
      <w:r>
        <w:t>Erb, Sherry (Oasis Teaching Ministries, Inc.)</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3">
          <w:r>
            <w:rPr/>
            <w:t>A/C.4/72/SR.4</w:t>
          </w:r>
        </w:hyperlink>
      </w:r>
      <w:r>
        <w:br/>
      </w:r>
    </w:p>
    <w:p>
      <w:pPr>
        <w:pStyle w:val="itshead"/>
        <w:keepNext/>
        <w:keepLines/>
      </w:pPr>
      <w:r>
        <w:t>Ercan, Ramazan (Turkey)</w:t>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66">
          <w:r>
            <w:rPr/>
            <w:t>A/C.1/72/PV.14</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66">
          <w:r>
            <w:rPr/>
            <w:t>A/C.1/72/PV.14</w:t>
          </w:r>
        </w:hyperlink>
      </w:r>
    </w:p>
    <w:p>
      <w:pPr>
        <w:pStyle w:val="itssubhead"/>
        <w:keepNext/>
        <w:keepLines/>
        <w:spacing w:after="0"/>
      </w:pPr>
      <w:r>
        <w:t>NUCLEAR WEAPON TESTS--TREATY (Agenda Item 105)</w:t>
      </w:r>
    </w:p>
    <w:p>
      <w:pPr>
        <w:pStyle w:val="itsentry"/>
        <w:keepNext/>
        <w:keepLines/>
        <w:spacing w:after="0"/>
      </w:pPr>
      <w:r>
        <w:t xml:space="preserve"> </w:t>
      </w:r>
      <w:r>
        <w:rPr>
          <w:color w:val="000000" w:themeColor="hyperlink"/>
          <w:u w:val="single"/>
        </w:rPr>
        <w:hyperlink r:id="rId166">
          <w:r>
            <w:rPr/>
            <w:t>A/C.1/72/PV.14</w:t>
          </w:r>
        </w:hyperlink>
      </w:r>
    </w:p>
    <w:p>
      <w:pPr>
        <w:pStyle w:val="itssubhead"/>
        <w:keepNext/>
        <w:keepLines/>
        <w:spacing w:after="0"/>
      </w:pPr>
      <w:r>
        <w:t>NUCLEAR-WEAPON-FREE ZONE--MIDDLE EAST (Agenda Item 95)</w:t>
      </w:r>
    </w:p>
    <w:p>
      <w:pPr>
        <w:pStyle w:val="itsentry"/>
        <w:keepNext/>
        <w:keepLines/>
        <w:spacing w:after="0"/>
      </w:pPr>
      <w:r>
        <w:t xml:space="preserve"> </w:t>
      </w:r>
      <w:r>
        <w:rPr>
          <w:color w:val="000000" w:themeColor="hyperlink"/>
          <w:u w:val="single"/>
        </w:rPr>
        <w:hyperlink r:id="rId166">
          <w:r>
            <w:rPr/>
            <w:t>A/C.1/72/PV.14</w:t>
          </w:r>
        </w:hyperlink>
      </w:r>
      <w:r>
        <w:br/>
      </w:r>
    </w:p>
    <w:p>
      <w:pPr>
        <w:pStyle w:val="itshead"/>
        <w:keepNext/>
        <w:keepLines/>
      </w:pPr>
      <w:r>
        <w:t>Erdenebileg, Sandagdorj (UN. Office of the High Representative for the Least Developed Countries, Landlocked Developing Countries and Small Island Developing States)</w:t>
      </w:r>
    </w:p>
    <w:p>
      <w:pPr>
        <w:pStyle w:val="itssubhead"/>
        <w:keepNext/>
        <w:keepLines/>
        <w:spacing w:after="0"/>
      </w:pPr>
      <w:r>
        <w:t>LEAST DEVELOPED COUNTRIES--CONFERENCE (4TH : 2011 : ISTANBUL) (Agenda Item 22a)</w:t>
      </w:r>
    </w:p>
    <w:p>
      <w:pPr>
        <w:pStyle w:val="itsentry"/>
        <w:keepNext/>
        <w:keepLines/>
        <w:spacing w:after="0"/>
      </w:pPr>
      <w:r>
        <w:t xml:space="preserve"> </w:t>
      </w:r>
      <w:r>
        <w:rPr>
          <w:color w:val="000000" w:themeColor="hyperlink"/>
          <w:u w:val="single"/>
        </w:rPr>
        <w:hyperlink r:id="rId294">
          <w:r>
            <w:rPr/>
            <w:t>A/C.2/72/SR.18</w:t>
          </w:r>
        </w:hyperlink>
      </w:r>
    </w:p>
    <w:p>
      <w:pPr>
        <w:pStyle w:val="itssubhead"/>
        <w:keepNext/>
        <w:keepLines/>
        <w:spacing w:after="0"/>
      </w:pPr>
      <w:r>
        <w:t>LANDLOCKED DEVELOPING COUNTRIES--CONFERENCE (2ND : 2014 : VIENNA) (Agenda Item 22b)</w:t>
      </w:r>
    </w:p>
    <w:p>
      <w:pPr>
        <w:pStyle w:val="itsentry"/>
        <w:keepNext/>
        <w:keepLines/>
        <w:spacing w:after="0"/>
      </w:pPr>
      <w:r>
        <w:t xml:space="preserve"> </w:t>
      </w:r>
      <w:r>
        <w:rPr>
          <w:color w:val="000000" w:themeColor="hyperlink"/>
          <w:u w:val="single"/>
        </w:rPr>
        <w:hyperlink r:id="rId294">
          <w:r>
            <w:rPr/>
            <w:t>A/C.2/72/SR.18</w:t>
          </w:r>
        </w:hyperlink>
      </w:r>
      <w:r>
        <w:br/>
      </w:r>
    </w:p>
    <w:p>
      <w:pPr>
        <w:pStyle w:val="itshead"/>
        <w:keepNext/>
        <w:keepLines/>
      </w:pPr>
      <w:r>
        <w:t>Erdman, Richard (United States)</w:t>
      </w:r>
    </w:p>
    <w:p>
      <w:pPr>
        <w:pStyle w:val="itssubhead"/>
        <w:keepNext/>
        <w:keepLines/>
        <w:spacing w:after="0"/>
      </w:pPr>
      <w:r>
        <w:t>PALESTINE QUESTION (Agenda Item 38)</w:t>
      </w:r>
    </w:p>
    <w:p>
      <w:pPr>
        <w:pStyle w:val="itsentry"/>
        <w:keepNext/>
        <w:keepLines/>
        <w:spacing w:after="0"/>
      </w:pPr>
      <w:r>
        <w:t xml:space="preserve"> </w:t>
      </w:r>
      <w:r>
        <w:rPr>
          <w:color w:val="000000" w:themeColor="hyperlink"/>
          <w:u w:val="single"/>
        </w:rPr>
        <w:hyperlink r:id="rId61">
          <w:r>
            <w:rPr/>
            <w:t>A/72/PV.60</w:t>
          </w:r>
        </w:hyperlink>
      </w:r>
      <w:r>
        <w:br/>
      </w:r>
    </w:p>
    <w:p>
      <w:pPr>
        <w:pStyle w:val="itshead"/>
        <w:keepNext/>
        <w:keepLines/>
      </w:pPr>
      <w:r>
        <w:t>Erdogan, Recep Tayyip (Turkey. President)</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02">
          <w:r>
            <w:rPr/>
            <w:t>A/72/PV.4</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02">
          <w:r>
            <w:rPr/>
            <w:t>A/72/PV.4</w:t>
          </w:r>
        </w:hyperlink>
      </w:r>
      <w:r>
        <w:br/>
      </w:r>
    </w:p>
    <w:p>
      <w:pPr>
        <w:pStyle w:val="itshead"/>
        <w:keepNext/>
        <w:keepLines/>
      </w:pPr>
      <w:r>
        <w:t>Ermakov, Vladimir I. (Russian Federation)</w:t>
      </w:r>
    </w:p>
    <w:p>
      <w:pPr>
        <w:pStyle w:val="itssubhead"/>
        <w:keepNext/>
        <w:keepLines/>
        <w:spacing w:after="0"/>
      </w:pPr>
      <w:r>
        <w:t>NUCLEAR NON-PROLIFERATION--TREATY COMPLIANCE (Agenda Item 99aa)</w:t>
      </w:r>
    </w:p>
    <w:p>
      <w:pPr>
        <w:pStyle w:val="itsentry"/>
        <w:keepNext/>
        <w:keepLines/>
        <w:spacing w:after="0"/>
      </w:pPr>
      <w:r>
        <w:t xml:space="preserve"> </w:t>
      </w:r>
      <w:r>
        <w:rPr>
          <w:color w:val="000000" w:themeColor="hyperlink"/>
          <w:u w:val="single"/>
        </w:rPr>
        <w:hyperlink r:id="rId174">
          <w:r>
            <w:rPr/>
            <w:t>A/C.1/72/PV.27</w:t>
          </w:r>
        </w:hyperlink>
      </w:r>
    </w:p>
    <w:p>
      <w:pPr>
        <w:pStyle w:val="itssubhead"/>
        <w:keepNext/>
        <w:keepLines/>
        <w:spacing w:after="0"/>
      </w:pPr>
      <w:r>
        <w:t>CONFIDENCE-BUILDING MEASURES (Agenda Item 99t)</w:t>
      </w:r>
    </w:p>
    <w:p>
      <w:pPr>
        <w:pStyle w:val="itsentry"/>
        <w:keepNext/>
        <w:keepLines/>
        <w:spacing w:after="0"/>
      </w:pPr>
      <w:r>
        <w:t xml:space="preserve"> </w:t>
      </w:r>
      <w:r>
        <w:rPr>
          <w:color w:val="000000" w:themeColor="hyperlink"/>
          <w:u w:val="single"/>
        </w:rPr>
        <w:hyperlink r:id="rId126">
          <w:r>
            <w:rPr/>
            <w:t>A/C.1/72/PV.21</w:t>
          </w:r>
        </w:hyperlink>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15">
          <w:r>
            <w:rPr/>
            <w:t>A/C.1/72/PV.16</w:t>
          </w:r>
        </w:hyperlink>
      </w:r>
      <w:r>
        <w:t xml:space="preserve">; </w:t>
      </w:r>
      <w:r>
        <w:rPr>
          <w:color w:val="000000" w:themeColor="hyperlink"/>
          <w:u w:val="single"/>
        </w:rPr>
        <w:hyperlink r:id="rId236">
          <w:r>
            <w:rPr/>
            <w:t>A/C.1/72/PV.17</w:t>
          </w:r>
        </w:hyperlink>
      </w:r>
      <w:r>
        <w:t xml:space="preserve">; </w:t>
      </w:r>
      <w:r>
        <w:rPr>
          <w:color w:val="000000" w:themeColor="hyperlink"/>
          <w:u w:val="single"/>
        </w:rPr>
        <w:hyperlink r:id="rId174">
          <w:r>
            <w:rPr/>
            <w:t>A/C.1/72/PV.27</w:t>
          </w:r>
        </w:hyperlink>
      </w:r>
      <w:r>
        <w:t xml:space="preserve">; </w:t>
      </w:r>
      <w:r>
        <w:rPr>
          <w:color w:val="000000" w:themeColor="hyperlink"/>
          <w:u w:val="single"/>
        </w:rPr>
        <w:hyperlink r:id="rId23">
          <w:r>
            <w:rPr/>
            <w:t>A/C.1/72/PV.28</w:t>
          </w:r>
        </w:hyperlink>
      </w:r>
    </w:p>
    <w:p>
      <w:pPr>
        <w:pStyle w:val="itssubhead"/>
        <w:keepNext/>
        <w:keepLines/>
        <w:spacing w:after="0"/>
      </w:pPr>
      <w:r>
        <w:t>OUTER SPACE--CONFIDENCE-BUILDING MEASURES (Agenda Item 99v)</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DISARMAMENT--GENERAL AND COMPLETE (Agenda Item 99)</w:t>
      </w:r>
    </w:p>
    <w:p>
      <w:pPr>
        <w:pStyle w:val="itsentry"/>
        <w:keepNext/>
        <w:keepLines/>
        <w:spacing w:after="0"/>
      </w:pPr>
      <w:r>
        <w:t xml:space="preserve"> </w:t>
      </w:r>
      <w:r>
        <w:rPr>
          <w:color w:val="000000" w:themeColor="hyperlink"/>
          <w:u w:val="single"/>
        </w:rPr>
        <w:hyperlink r:id="rId126">
          <w:r>
            <w:rPr/>
            <w:t>A/C.1/72/PV.21</w:t>
          </w:r>
        </w:hyperlink>
      </w:r>
      <w:r>
        <w:t xml:space="preserve">; </w:t>
      </w:r>
      <w:r>
        <w:rPr>
          <w:color w:val="000000" w:themeColor="hyperlink"/>
          <w:u w:val="single"/>
        </w:rPr>
        <w:hyperlink r:id="rId138">
          <w:r>
            <w:rPr/>
            <w:t>A/C.1/72/PV.25</w:t>
          </w:r>
        </w:hyperlink>
      </w:r>
    </w:p>
    <w:p>
      <w:pPr>
        <w:pStyle w:val="itssubhead"/>
        <w:keepNext/>
        <w:keepLines/>
        <w:spacing w:after="0"/>
      </w:pPr>
      <w:r>
        <w:t>UN. CONFERENCE ON DISARMAMENT--REPORTS (2017) (Agenda Item 101a)</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UKRAINE--POLITICAL CONDITIONS (Agenda Item )</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CLUSTER MUNITIONS (Agenda Item 99hh)</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CONVENTIONAL ARMS--REGIONAL PROGRAMMES (Agenda Item 99g)</w:t>
      </w:r>
    </w:p>
    <w:p>
      <w:pPr>
        <w:pStyle w:val="itsentry"/>
        <w:keepNext/>
        <w:keepLines/>
        <w:spacing w:after="0"/>
      </w:pPr>
      <w:r>
        <w:t xml:space="preserve"> </w:t>
      </w:r>
      <w:r>
        <w:rPr>
          <w:color w:val="000000" w:themeColor="hyperlink"/>
          <w:u w:val="single"/>
        </w:rPr>
        <w:hyperlink r:id="rId126">
          <w:r>
            <w:rPr/>
            <w:t>A/C.1/72/PV.21</w:t>
          </w:r>
        </w:hyperlink>
      </w:r>
    </w:p>
    <w:p>
      <w:pPr>
        <w:pStyle w:val="itssubhead"/>
        <w:keepNext/>
        <w:keepLines/>
        <w:spacing w:after="0"/>
      </w:pPr>
      <w:r>
        <w:t>INFORMATION--INTERNATIONAL SECURITY (Agenda Item 94)</w:t>
      </w:r>
    </w:p>
    <w:p>
      <w:pPr>
        <w:pStyle w:val="itsentry"/>
        <w:keepNext/>
        <w:keepLines/>
        <w:spacing w:after="0"/>
      </w:pPr>
      <w:r>
        <w:t xml:space="preserve"> </w:t>
      </w:r>
      <w:r>
        <w:rPr>
          <w:color w:val="000000" w:themeColor="hyperlink"/>
          <w:u w:val="single"/>
        </w:rPr>
        <w:hyperlink r:id="rId165">
          <w:r>
            <w:rPr/>
            <w:t>A/C.1/72/PV.20</w:t>
          </w:r>
        </w:hyperlink>
      </w:r>
    </w:p>
    <w:p>
      <w:pPr>
        <w:pStyle w:val="itssubhead"/>
        <w:keepNext/>
        <w:keepLines/>
        <w:spacing w:after="0"/>
      </w:pPr>
      <w:r>
        <w:t>BIOLOGICAL WEAPONS--TREATY (1972) (Agenda Item 106)</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WEAPONS--OUTER SPACE (Agenda Item 97b)</w:t>
      </w:r>
    </w:p>
    <w:p>
      <w:pPr>
        <w:pStyle w:val="itsentry"/>
        <w:keepNext/>
        <w:keepLines/>
        <w:spacing w:after="0"/>
      </w:pPr>
      <w:r>
        <w:t xml:space="preserve"> </w:t>
      </w:r>
      <w:r>
        <w:rPr>
          <w:color w:val="000000" w:themeColor="hyperlink"/>
          <w:u w:val="single"/>
        </w:rPr>
        <w:hyperlink r:id="rId15">
          <w:r>
            <w:rPr/>
            <w:t>A/C.1/72/PV.16</w:t>
          </w:r>
        </w:hyperlink>
      </w:r>
      <w:r>
        <w:t xml:space="preserve">; </w:t>
      </w:r>
      <w:r>
        <w:rPr>
          <w:color w:val="000000" w:themeColor="hyperlink"/>
          <w:u w:val="single"/>
        </w:rPr>
        <w:hyperlink r:id="rId138">
          <w:r>
            <w:rPr/>
            <w:t>A/C.1/72/PV.25</w:t>
          </w:r>
        </w:hyperlink>
      </w:r>
    </w:p>
    <w:p>
      <w:pPr>
        <w:pStyle w:val="itssubhead"/>
        <w:keepNext/>
        <w:keepLines/>
        <w:spacing w:after="0"/>
      </w:pPr>
      <w:r>
        <w:t>CONVENTIONAL WEAPONS--TREATY (1980) (Agenda Item 103)</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DISARMAMENT--UN. GENERAL ASSEMBLY (10TH SPECIAL SESS. : 1978) (Agenda Item 101)</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LANDMINES--TREATIES (1997) (Agenda Item 99m)</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NUCLEAR NON-PROLIFERATION--INTERNATIONAL OBLIGATIONS (Agenda Item 99w)</w:t>
      </w:r>
    </w:p>
    <w:p>
      <w:pPr>
        <w:pStyle w:val="itsentry"/>
        <w:keepNext/>
        <w:keepLines/>
        <w:spacing w:after="0"/>
      </w:pPr>
      <w:r>
        <w:t xml:space="preserve"> </w:t>
      </w:r>
      <w:r>
        <w:rPr>
          <w:color w:val="000000" w:themeColor="hyperlink"/>
          <w:u w:val="single"/>
        </w:rPr>
        <w:hyperlink r:id="rId26">
          <w:r>
            <w:rPr/>
            <w:t>A/C.1/72/PV.24</w:t>
          </w:r>
        </w:hyperlink>
      </w:r>
    </w:p>
    <w:p>
      <w:pPr>
        <w:pStyle w:val="itssubhead"/>
        <w:keepNext/>
        <w:keepLines/>
        <w:spacing w:after="0"/>
      </w:pPr>
      <w:r>
        <w:t>UN. DISARMAMENT COMMISSION--REPORTS (2017) (Agenda Item 101b)</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ARMS RACE--OUTER SPACE (Agenda Item 97a)</w:t>
      </w:r>
    </w:p>
    <w:p>
      <w:pPr>
        <w:pStyle w:val="itsentry"/>
        <w:keepNext/>
        <w:keepLines/>
        <w:spacing w:after="0"/>
      </w:pPr>
      <w:r>
        <w:t xml:space="preserve"> </w:t>
      </w:r>
      <w:r>
        <w:rPr>
          <w:color w:val="000000" w:themeColor="hyperlink"/>
          <w:u w:val="single"/>
        </w:rPr>
        <w:hyperlink r:id="rId15">
          <w:r>
            <w:rPr/>
            <w:t>A/C.1/72/PV.16</w:t>
          </w:r>
        </w:hyperlink>
      </w:r>
      <w:r>
        <w:t xml:space="preserve">; </w:t>
      </w:r>
      <w:r>
        <w:rPr>
          <w:color w:val="000000" w:themeColor="hyperlink"/>
          <w:u w:val="single"/>
        </w:rPr>
        <w:hyperlink r:id="rId138">
          <w:r>
            <w:rPr/>
            <w:t>A/C.1/72/PV.25</w:t>
          </w:r>
        </w:hyperlink>
      </w:r>
      <w:r>
        <w:br/>
      </w:r>
    </w:p>
    <w:p>
      <w:pPr>
        <w:pStyle w:val="itshead"/>
        <w:keepNext/>
        <w:keepLines/>
      </w:pPr>
      <w:r>
        <w:t>Ero, Ikponwosa (UN. Human Rights Council. Independent Expert on the Enjoyment of Human Rights by Persons with Albinism)</w:t>
      </w:r>
    </w:p>
    <w:p>
      <w:pPr>
        <w:pStyle w:val="itssubhead"/>
        <w:keepNext/>
        <w:keepLines/>
        <w:spacing w:after="0"/>
      </w:pPr>
      <w:r>
        <w:t>ALBINISM (Agenda Item 72b)</w:t>
      </w:r>
    </w:p>
    <w:p>
      <w:pPr>
        <w:pStyle w:val="itsentry"/>
        <w:keepNext/>
        <w:keepLines/>
        <w:spacing w:after="0"/>
      </w:pPr>
      <w:r>
        <w:t xml:space="preserve"> </w:t>
      </w:r>
      <w:r>
        <w:rPr>
          <w:color w:val="000000" w:themeColor="hyperlink"/>
          <w:u w:val="single"/>
        </w:rPr>
        <w:hyperlink r:id="rId247">
          <w:r>
            <w:rPr/>
            <w:t>A/C.3/72/SR.28</w:t>
          </w:r>
        </w:hyperlink>
      </w:r>
      <w:r>
        <w:br/>
      </w:r>
    </w:p>
    <w:p>
      <w:pPr>
        <w:pStyle w:val="itshead"/>
        <w:keepNext/>
        <w:keepLines/>
      </w:pPr>
      <w:r>
        <w:t>Escalante Hasbún, Rubén Armando (El Salvador)</w:t>
      </w:r>
    </w:p>
    <w:p>
      <w:pPr>
        <w:pStyle w:val="itssubhead"/>
        <w:keepNext/>
        <w:keepLines/>
        <w:spacing w:after="0"/>
      </w:pPr>
      <w:r>
        <w:t>DISARMAMENT--GENERAL AND COMPLETE (Agenda Item 99)</w:t>
      </w:r>
    </w:p>
    <w:p>
      <w:pPr>
        <w:pStyle w:val="itsentry"/>
        <w:keepNext/>
        <w:keepLines/>
        <w:spacing w:after="0"/>
      </w:pPr>
      <w:r>
        <w:t xml:space="preserve"> </w:t>
      </w:r>
      <w:r>
        <w:rPr>
          <w:color w:val="000000" w:themeColor="hyperlink"/>
          <w:u w:val="single"/>
        </w:rPr>
        <w:hyperlink r:id="rId82">
          <w:r>
            <w:rPr/>
            <w:t>A/72/PV.112</w:t>
          </w:r>
        </w:hyperlink>
      </w:r>
    </w:p>
    <w:p>
      <w:pPr>
        <w:pStyle w:val="itssubhead"/>
        <w:keepNext/>
        <w:keepLines/>
        <w:spacing w:after="0"/>
      </w:pPr>
      <w:r>
        <w:t>INTERNATIONAL CRIMINAL COURT--REPORTS (Agenda Item 76)</w:t>
      </w:r>
    </w:p>
    <w:p>
      <w:pPr>
        <w:pStyle w:val="itsentry"/>
        <w:keepNext/>
        <w:keepLines/>
        <w:spacing w:after="0"/>
      </w:pPr>
      <w:r>
        <w:t xml:space="preserve"> </w:t>
      </w:r>
      <w:r>
        <w:rPr>
          <w:color w:val="000000" w:themeColor="hyperlink"/>
          <w:u w:val="single"/>
        </w:rPr>
        <w:hyperlink r:id="rId251">
          <w:r>
            <w:rPr/>
            <w:t>A/72/PV.36</w:t>
          </w:r>
        </w:hyperlink>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87">
          <w:r>
            <w:rPr/>
            <w:t>A/72/PV.40</w:t>
          </w:r>
        </w:hyperlink>
      </w:r>
      <w:r>
        <w:t xml:space="preserve">; </w:t>
      </w:r>
      <w:r>
        <w:rPr>
          <w:color w:val="000000" w:themeColor="hyperlink"/>
          <w:u w:val="single"/>
        </w:rPr>
        <w:hyperlink r:id="rId48">
          <w:r>
            <w:rPr/>
            <w:t>A/C.3/72/SR.42</w:t>
          </w:r>
        </w:hyperlink>
      </w:r>
    </w:p>
    <w:p>
      <w:pPr>
        <w:pStyle w:val="itssubhead"/>
        <w:keepNext/>
        <w:keepLines/>
        <w:spacing w:after="0"/>
      </w:pPr>
      <w:r>
        <w:t>UN. PEACEBUILDING COMMISSION--REPORTS (2016-2017) (Agenda Item 30)</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UN CONFERENCES (Agenda Item 14)</w:t>
      </w:r>
    </w:p>
    <w:p>
      <w:pPr>
        <w:pStyle w:val="itsentry"/>
        <w:keepNext/>
        <w:keepLines/>
        <w:spacing w:after="0"/>
      </w:pPr>
      <w:r>
        <w:t xml:space="preserve"> </w:t>
      </w:r>
      <w:r>
        <w:rPr>
          <w:color w:val="000000" w:themeColor="hyperlink"/>
          <w:u w:val="single"/>
        </w:rPr>
        <w:hyperlink r:id="rId120">
          <w:r>
            <w:rPr/>
            <w:t>A/72/PV.76</w:t>
          </w:r>
        </w:hyperlink>
      </w:r>
    </w:p>
    <w:p>
      <w:pPr>
        <w:pStyle w:val="itssubhead"/>
        <w:keepNext/>
        <w:keepLines/>
        <w:spacing w:after="0"/>
      </w:pPr>
      <w:r>
        <w:t>UN. PEACEBUILDING FUND (Agenda Item 111)</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EMERGENCY ASSISTANCE (Agenda Item 73a)</w:t>
      </w:r>
    </w:p>
    <w:p>
      <w:pPr>
        <w:pStyle w:val="itsentry"/>
        <w:keepNext/>
        <w:keepLines/>
        <w:spacing w:after="0"/>
      </w:pPr>
      <w:r>
        <w:t xml:space="preserve"> </w:t>
      </w:r>
      <w:r>
        <w:rPr>
          <w:color w:val="000000" w:themeColor="hyperlink"/>
          <w:u w:val="single"/>
        </w:rPr>
        <w:hyperlink r:id="rId179">
          <w:r>
            <w:rPr/>
            <w:t>A/72/PV.69</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156">
          <w:r>
            <w:rPr/>
            <w:t>A/72/PV.86</w:t>
          </w:r>
        </w:hyperlink>
      </w:r>
      <w:r>
        <w:t xml:space="preserve">; </w:t>
      </w:r>
      <w:r>
        <w:rPr>
          <w:color w:val="000000" w:themeColor="hyperlink"/>
          <w:u w:val="single"/>
        </w:rPr>
        <w:hyperlink r:id="rId217">
          <w:r>
            <w:rPr/>
            <w:t>A/72/PV.90</w:t>
          </w:r>
        </w:hyperlink>
      </w:r>
    </w:p>
    <w:p>
      <w:pPr>
        <w:pStyle w:val="itssubhead"/>
        <w:keepNext/>
        <w:keepLines/>
        <w:spacing w:after="0"/>
      </w:pPr>
      <w:r>
        <w:t>MILLENNIUM SUMMIT (2000 : NEW YORK) (Agenda Item 117)</w:t>
      </w:r>
    </w:p>
    <w:p>
      <w:pPr>
        <w:pStyle w:val="itsentry"/>
        <w:keepNext/>
        <w:keepLines/>
        <w:spacing w:after="0"/>
      </w:pPr>
      <w:r>
        <w:t xml:space="preserve"> </w:t>
      </w:r>
      <w:r>
        <w:rPr>
          <w:color w:val="000000" w:themeColor="hyperlink"/>
          <w:u w:val="single"/>
        </w:rPr>
        <w:hyperlink r:id="rId120">
          <w:r>
            <w:rPr/>
            <w:t>A/72/PV.76</w:t>
          </w:r>
        </w:hyperlink>
      </w:r>
    </w:p>
    <w:p>
      <w:pPr>
        <w:pStyle w:val="itssubhead"/>
        <w:keepNext/>
        <w:keepLines/>
        <w:spacing w:after="0"/>
      </w:pPr>
      <w:r>
        <w:t>PEACE (Agenda Item 15)</w:t>
      </w:r>
    </w:p>
    <w:p>
      <w:pPr>
        <w:pStyle w:val="itsentry"/>
        <w:keepNext/>
        <w:keepLines/>
        <w:spacing w:after="0"/>
      </w:pPr>
      <w:r>
        <w:t xml:space="preserve"> </w:t>
      </w:r>
      <w:r>
        <w:rPr>
          <w:color w:val="000000" w:themeColor="hyperlink"/>
          <w:u w:val="single"/>
        </w:rPr>
        <w:hyperlink r:id="rId269">
          <w:r>
            <w:rPr/>
            <w:t>A/72/PV.71</w:t>
          </w:r>
        </w:hyperlink>
      </w:r>
      <w:r>
        <w:br/>
      </w:r>
    </w:p>
    <w:p>
      <w:pPr>
        <w:pStyle w:val="itshead"/>
        <w:keepNext/>
        <w:keepLines/>
      </w:pPr>
      <w:r>
        <w:t>Escalante Hasbún, Rubén Armando (El Salvador) (Community of Latin American and Caribbean States)</w:t>
      </w:r>
    </w:p>
    <w:p>
      <w:pPr>
        <w:pStyle w:val="itssubhead"/>
        <w:keepNext/>
        <w:keepLines/>
        <w:spacing w:after="0"/>
      </w:pPr>
      <w:r>
        <w:t>UN. GENERAL ASSEMBLY (72ND SESS. : 2017-2018). 5TH COMMITTEE--WORK ORGANIZATION (Agenda Item 7)</w:t>
      </w:r>
    </w:p>
    <w:p>
      <w:pPr>
        <w:pStyle w:val="itsentry"/>
        <w:keepNext/>
        <w:keepLines/>
        <w:spacing w:after="0"/>
      </w:pPr>
      <w:r>
        <w:t xml:space="preserve"> </w:t>
      </w:r>
      <w:r>
        <w:rPr>
          <w:color w:val="000000" w:themeColor="hyperlink"/>
          <w:u w:val="single"/>
        </w:rPr>
        <w:hyperlink r:id="rId116">
          <w:r>
            <w:rPr/>
            <w:t>A/C.5/72/SR.30</w:t>
          </w:r>
        </w:hyperlink>
      </w:r>
      <w:r>
        <w:t xml:space="preserve">; </w:t>
      </w:r>
      <w:r>
        <w:rPr>
          <w:color w:val="000000" w:themeColor="hyperlink"/>
          <w:u w:val="single"/>
        </w:rPr>
        <w:hyperlink r:id="rId214">
          <w:r>
            <w:rPr/>
            <w:t>A/C.5/72/SR.35</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258">
          <w:r>
            <w:rPr/>
            <w:t>A/C.5/72/SR.23</w:t>
          </w:r>
        </w:hyperlink>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301">
          <w:r>
            <w:rPr/>
            <w:t>A/C.3/72/SR.37</w:t>
          </w:r>
        </w:hyperlink>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301">
          <w:r>
            <w:rPr/>
            <w:t>A/C.3/72/SR.37</w:t>
          </w:r>
        </w:hyperlink>
      </w:r>
    </w:p>
    <w:p>
      <w:pPr>
        <w:pStyle w:val="itssubhead"/>
        <w:keepNext/>
        <w:keepLines/>
        <w:spacing w:after="0"/>
      </w:pPr>
      <w:r>
        <w:t>CUBA--UNITED STATES (Agenda Item 42)</w:t>
      </w:r>
    </w:p>
    <w:p>
      <w:pPr>
        <w:pStyle w:val="itsentry"/>
        <w:keepNext/>
        <w:keepLines/>
        <w:spacing w:after="0"/>
      </w:pPr>
      <w:r>
        <w:t xml:space="preserve"> </w:t>
      </w:r>
      <w:r>
        <w:rPr>
          <w:color w:val="000000" w:themeColor="hyperlink"/>
          <w:u w:val="single"/>
        </w:rPr>
        <w:hyperlink r:id="rId250">
          <w:r>
            <w:rPr/>
            <w:t>A/72/PV.38</w:t>
          </w:r>
        </w:hyperlink>
      </w:r>
      <w:r>
        <w:br/>
      </w:r>
    </w:p>
    <w:p>
      <w:pPr>
        <w:pStyle w:val="itshead"/>
        <w:keepNext/>
        <w:keepLines/>
      </w:pPr>
      <w:r>
        <w:t>Escobar Hernández, Concepción (UN. International Law Commission. Special Rapporteur on the Immunity of State Officials from Foreign Criminal Jurisdiction)</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75">
          <w:r>
            <w:rPr/>
            <w:t>A/C.6/72/SR.25</w:t>
          </w:r>
        </w:hyperlink>
      </w:r>
      <w:r>
        <w:br/>
      </w:r>
    </w:p>
    <w:p>
      <w:pPr>
        <w:pStyle w:val="itshead"/>
        <w:keepNext/>
        <w:keepLines/>
      </w:pPr>
      <w:r>
        <w:t>Escoto González, Emmanuel (Nicaragua)</w:t>
      </w:r>
    </w:p>
    <w:p>
      <w:pPr>
        <w:pStyle w:val="itssubhead"/>
        <w:keepNext/>
        <w:keepLines/>
        <w:spacing w:after="0"/>
      </w:pPr>
      <w:r>
        <w:t>TERRITORIES OCCUPIED BY ISRAEL--HUMAN RIGHTS (Agenda Item 54)</w:t>
      </w:r>
    </w:p>
    <w:p>
      <w:pPr>
        <w:pStyle w:val="itsentry"/>
        <w:keepNext/>
        <w:keepLines/>
        <w:spacing w:after="0"/>
      </w:pPr>
      <w:r>
        <w:t xml:space="preserve"> </w:t>
      </w:r>
      <w:r>
        <w:rPr>
          <w:color w:val="000000" w:themeColor="hyperlink"/>
          <w:u w:val="single"/>
        </w:rPr>
        <w:hyperlink r:id="rId29">
          <w:r>
            <w:rPr/>
            <w:t>A/C.4/72/SR.26</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120">
          <w:r>
            <w:rPr/>
            <w:t>A/72/PV.76</w:t>
          </w:r>
        </w:hyperlink>
      </w:r>
      <w:r>
        <w:t xml:space="preserve">; </w:t>
      </w:r>
      <w:r>
        <w:rPr>
          <w:color w:val="000000" w:themeColor="hyperlink"/>
          <w:u w:val="single"/>
        </w:rPr>
        <w:hyperlink r:id="rId248">
          <w:r>
            <w:rPr/>
            <w:t>A/C.5/72/SR.29</w:t>
          </w:r>
        </w:hyperlink>
      </w:r>
    </w:p>
    <w:p>
      <w:pPr>
        <w:pStyle w:val="itssubhead"/>
        <w:keepNext/>
        <w:keepLines/>
        <w:spacing w:after="0"/>
      </w:pPr>
      <w:r>
        <w:t>UNRWA--ACTIVITIES (Agenda Item 53)</w:t>
      </w:r>
    </w:p>
    <w:p>
      <w:pPr>
        <w:pStyle w:val="itsentry"/>
        <w:keepNext/>
        <w:keepLines/>
        <w:spacing w:after="0"/>
      </w:pPr>
      <w:r>
        <w:t xml:space="preserve"> </w:t>
      </w:r>
      <w:r>
        <w:rPr>
          <w:color w:val="000000" w:themeColor="hyperlink"/>
          <w:u w:val="single"/>
        </w:rPr>
        <w:hyperlink r:id="rId35">
          <w:r>
            <w:rPr/>
            <w:t>A/C.4/72/SR.24</w:t>
          </w:r>
        </w:hyperlink>
      </w:r>
      <w:r>
        <w:br/>
      </w:r>
    </w:p>
    <w:p>
      <w:pPr>
        <w:pStyle w:val="itshead"/>
        <w:keepNext/>
        <w:keepLines/>
      </w:pPr>
      <w:r>
        <w:t>Espinosa Garcés, María Fernanda (Ecuador)</w:t>
      </w:r>
    </w:p>
    <w:p>
      <w:pPr>
        <w:pStyle w:val="itssubhead"/>
        <w:keepNext/>
        <w:keepLines/>
        <w:spacing w:after="0"/>
      </w:pPr>
      <w:r>
        <w:t>UN. GENERAL ASSEMBLY (72ND SESS. : 2017-2018). PRESIDENT (Agenda Item 4)</w:t>
      </w:r>
    </w:p>
    <w:p>
      <w:pPr>
        <w:pStyle w:val="itsentry"/>
        <w:keepNext/>
        <w:keepLines/>
        <w:spacing w:after="0"/>
      </w:pPr>
      <w:r>
        <w:t xml:space="preserve"> </w:t>
      </w:r>
      <w:r>
        <w:rPr>
          <w:color w:val="000000" w:themeColor="hyperlink"/>
          <w:u w:val="single"/>
        </w:rPr>
        <w:hyperlink r:id="rId318">
          <w:r>
            <w:rPr/>
            <w:t>A/72/PV.92</w:t>
          </w:r>
        </w:hyperlink>
      </w:r>
      <w:r>
        <w:br/>
      </w:r>
    </w:p>
    <w:p>
      <w:pPr>
        <w:pStyle w:val="itshead"/>
        <w:keepNext/>
        <w:keepLines/>
      </w:pPr>
      <w:r>
        <w:t>Espinosa Garcés, María Fernanda (Ecuador) (UN. General Assembly. President)</w:t>
      </w:r>
    </w:p>
    <w:p>
      <w:pPr>
        <w:pStyle w:val="itssubhead"/>
        <w:keepNext/>
        <w:keepLines/>
        <w:spacing w:after="0"/>
      </w:pPr>
      <w:r>
        <w:t>UN. GENERAL ASSEMBLY (72ND SESS. : 2017-2018)--PRESIDENT-ELECT--OATH OF OFFICE (Agenda Item )</w:t>
      </w:r>
    </w:p>
    <w:p>
      <w:pPr>
        <w:pStyle w:val="itsentry"/>
        <w:keepNext/>
        <w:keepLines/>
        <w:spacing w:after="0"/>
      </w:pPr>
      <w:r>
        <w:t xml:space="preserve"> </w:t>
      </w:r>
      <w:r>
        <w:rPr>
          <w:color w:val="000000" w:themeColor="hyperlink"/>
          <w:u w:val="single"/>
        </w:rPr>
        <w:hyperlink r:id="rId321">
          <w:r>
            <w:rPr/>
            <w:t>A/72/PV.117</w:t>
          </w:r>
        </w:hyperlink>
      </w:r>
      <w:r>
        <w:br/>
      </w:r>
    </w:p>
    <w:p>
      <w:pPr>
        <w:pStyle w:val="itshead"/>
        <w:keepNext/>
        <w:keepLines/>
      </w:pPr>
      <w:r>
        <w:t>Espinosa, Marjorie (Dominican Republic)</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58">
          <w:r>
            <w:rPr/>
            <w:t>A/72/PV.24</w:t>
          </w:r>
        </w:hyperlink>
      </w:r>
      <w:r>
        <w:br/>
      </w:r>
    </w:p>
    <w:p>
      <w:pPr>
        <w:pStyle w:val="itshead"/>
        <w:keepNext/>
        <w:keepLines/>
      </w:pPr>
      <w:r>
        <w:t>Espiritu, Michael (Sovereign Military Order of Malta)</w:t>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119">
          <w:r>
            <w:rPr/>
            <w:t>A/C.3/72/SR.15</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119">
          <w:r>
            <w:rPr/>
            <w:t>A/C.3/72/SR.15</w:t>
          </w:r>
        </w:hyperlink>
      </w:r>
      <w:r>
        <w:br/>
      </w:r>
    </w:p>
    <w:p>
      <w:pPr>
        <w:pStyle w:val="itshead"/>
        <w:keepNext/>
        <w:keepLines/>
      </w:pPr>
      <w:r>
        <w:t>Essa, Essa A.E. (Libya)</w:t>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97">
          <w:r>
            <w:rPr/>
            <w:t>A/C.6/72/SR.2</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7">
          <w:r>
            <w:rPr/>
            <w:t>A/C.6/72/SR.6</w:t>
          </w:r>
        </w:hyperlink>
      </w:r>
      <w:r>
        <w:br/>
      </w:r>
    </w:p>
    <w:p>
      <w:pPr>
        <w:pStyle w:val="itshead"/>
        <w:keepNext/>
        <w:keepLines/>
      </w:pPr>
      <w:r>
        <w:t>Estall, Lelia Heimata (Association amicale des travailleurs de la mairie de Faa'a)</w:t>
      </w:r>
    </w:p>
    <w:p>
      <w:pPr>
        <w:pStyle w:val="itssubhead"/>
        <w:keepNext/>
        <w:keepLines/>
        <w:spacing w:after="0"/>
      </w:pPr>
      <w:r>
        <w:t>FRENCH POLYNESIA QUESTION (Agenda Item 62)</w:t>
      </w:r>
    </w:p>
    <w:p>
      <w:pPr>
        <w:pStyle w:val="itsentry"/>
        <w:keepNext/>
        <w:keepLines/>
        <w:spacing w:after="0"/>
      </w:pPr>
      <w:r>
        <w:t xml:space="preserve"> </w:t>
      </w:r>
      <w:r>
        <w:rPr>
          <w:color w:val="000000" w:themeColor="hyperlink"/>
          <w:u w:val="single"/>
        </w:rPr>
        <w:hyperlink r:id="rId244">
          <w:r>
            <w:rPr/>
            <w:t>A/C.4/72/SR.3</w:t>
          </w:r>
        </w:hyperlink>
      </w:r>
      <w:r>
        <w:br/>
      </w:r>
    </w:p>
    <w:p>
      <w:pPr>
        <w:pStyle w:val="itshead"/>
        <w:keepNext/>
        <w:keepLines/>
      </w:pPr>
      <w:r>
        <w:t>Evans, Malcolm D. (UN. Subcommittee on Prevention of Torture and Other Cruel, Inhuman or Degrading Treatment or Punishment. Chair)</w:t>
      </w:r>
    </w:p>
    <w:p>
      <w:pPr>
        <w:pStyle w:val="itssubhead"/>
        <w:keepNext/>
        <w:keepLines/>
        <w:spacing w:after="0"/>
      </w:pPr>
      <w:r>
        <w:t>TORTURE AND OTHER CRUEL TREATMENT (Agenda Item 72a)</w:t>
      </w:r>
    </w:p>
    <w:p>
      <w:pPr>
        <w:pStyle w:val="itsentry"/>
        <w:keepNext/>
        <w:keepLines/>
        <w:spacing w:after="0"/>
      </w:pPr>
      <w:r>
        <w:t xml:space="preserve"> </w:t>
      </w:r>
      <w:r>
        <w:rPr>
          <w:color w:val="000000" w:themeColor="hyperlink"/>
          <w:u w:val="single"/>
        </w:rPr>
        <w:hyperlink r:id="rId100">
          <w:r>
            <w:rPr/>
            <w:t>A/C.3/72/SR.18</w:t>
          </w:r>
        </w:hyperlink>
      </w:r>
      <w:r>
        <w:br/>
      </w:r>
    </w:p>
    <w:p>
      <w:pPr>
        <w:pStyle w:val="itshead"/>
        <w:keepNext/>
        <w:keepLines/>
      </w:pPr>
      <w:r>
        <w:t>Faati, Lamin (Gambia)</w:t>
      </w:r>
    </w:p>
    <w:p>
      <w:pPr>
        <w:pStyle w:val="itssubhead"/>
        <w:keepNext/>
        <w:keepLines/>
        <w:spacing w:after="0"/>
      </w:pPr>
      <w:r>
        <w:t>UN. PEACEBUILDING FUND (Agenda Item 111)</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UN. PEACEBUILDING COMMISSION--REPORTS (2016-2017) (Agenda Item 30)</w:t>
      </w:r>
    </w:p>
    <w:p>
      <w:pPr>
        <w:pStyle w:val="itsentry"/>
        <w:keepNext/>
        <w:keepLines/>
        <w:spacing w:after="0"/>
      </w:pPr>
      <w:r>
        <w:t xml:space="preserve"> </w:t>
      </w:r>
      <w:r>
        <w:rPr>
          <w:color w:val="000000" w:themeColor="hyperlink"/>
          <w:u w:val="single"/>
        </w:rPr>
        <w:hyperlink r:id="rId217">
          <w:r>
            <w:rPr/>
            <w:t>A/72/PV.90</w:t>
          </w:r>
        </w:hyperlink>
      </w:r>
      <w:r>
        <w:br/>
      </w:r>
    </w:p>
    <w:p>
      <w:pPr>
        <w:pStyle w:val="itshead"/>
        <w:keepNext/>
        <w:keepLines/>
      </w:pPr>
      <w:r>
        <w:t>Fajardo Jr., Ruben Bigay (Philippines)</w:t>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132">
          <w:r>
            <w:rPr/>
            <w:t>A/C.4/72/SR.19</w:t>
          </w:r>
        </w:hyperlink>
      </w:r>
      <w:r>
        <w:br/>
      </w:r>
    </w:p>
    <w:p>
      <w:pPr>
        <w:pStyle w:val="itshead"/>
        <w:keepNext/>
        <w:keepLines/>
      </w:pPr>
      <w:r>
        <w:t>Fall, Ahmed Mohamed (Natural Resources Watch (Western Sahara))</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6">
          <w:r>
            <w:rPr/>
            <w:t>A/C.4/72/SR.5</w:t>
          </w:r>
        </w:hyperlink>
      </w:r>
      <w:r>
        <w:br/>
      </w:r>
    </w:p>
    <w:p>
      <w:pPr>
        <w:pStyle w:val="itshead"/>
        <w:keepNext/>
        <w:keepLines/>
      </w:pPr>
      <w:r>
        <w:t>Fandjinou, Kommabou (Togo)</w:t>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51">
          <w:r>
            <w:rPr/>
            <w:t>A/C.2/72/SR.9</w:t>
          </w:r>
        </w:hyperlink>
      </w:r>
      <w:r>
        <w:br/>
      </w:r>
    </w:p>
    <w:p>
      <w:pPr>
        <w:pStyle w:val="itshead"/>
        <w:keepNext/>
        <w:keepLines/>
      </w:pPr>
      <w:r>
        <w:t>Fankhauser, Sabine (Switzerland)</w:t>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41">
          <w:r>
            <w:rPr/>
            <w:t>A/C.3/72/SR.1</w:t>
          </w:r>
        </w:hyperlink>
      </w:r>
      <w:r>
        <w:br/>
      </w:r>
    </w:p>
    <w:p>
      <w:pPr>
        <w:pStyle w:val="itshead"/>
        <w:keepNext/>
        <w:keepLines/>
      </w:pPr>
      <w:r>
        <w:t>Farha, Leilani (UN. Human Rights Council. Special Rapporteur on Adequate Housing as a Component of the Right to an Adequate Standard of Living)</w:t>
      </w:r>
    </w:p>
    <w:p>
      <w:pPr>
        <w:pStyle w:val="itssubhead"/>
        <w:keepNext/>
        <w:keepLines/>
        <w:spacing w:after="0"/>
      </w:pPr>
      <w:r>
        <w:t>RIGHT TO HOUSING (Agenda Item 72b)</w:t>
      </w:r>
    </w:p>
    <w:p>
      <w:pPr>
        <w:pStyle w:val="itsentry"/>
        <w:keepNext/>
        <w:keepLines/>
        <w:spacing w:after="0"/>
      </w:pPr>
      <w:r>
        <w:t xml:space="preserve"> </w:t>
      </w:r>
      <w:r>
        <w:rPr>
          <w:color w:val="000000" w:themeColor="hyperlink"/>
          <w:u w:val="single"/>
        </w:rPr>
        <w:hyperlink r:id="rId193">
          <w:r>
            <w:rPr/>
            <w:t>A/C.3/72/SR.27</w:t>
          </w:r>
        </w:hyperlink>
      </w:r>
      <w:r>
        <w:br/>
      </w:r>
    </w:p>
    <w:p>
      <w:pPr>
        <w:pStyle w:val="itshead"/>
        <w:keepNext/>
        <w:keepLines/>
      </w:pPr>
      <w:r>
        <w:t>Farngalo, Gail (Liberia)</w:t>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80">
          <w:r>
            <w:rPr/>
            <w:t>A/C.3/72/SR.20</w:t>
          </w:r>
        </w:hyperlink>
      </w:r>
      <w:r>
        <w:br/>
      </w:r>
    </w:p>
    <w:p>
      <w:pPr>
        <w:pStyle w:val="itshead"/>
        <w:keepNext/>
        <w:keepLines/>
      </w:pPr>
      <w:r>
        <w:t>Fatah, Sarhad Sardar Abdulrahman (Iraq)</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184">
          <w:r>
            <w:rPr/>
            <w:t>A/C.1/72/PV.4</w:t>
          </w:r>
        </w:hyperlink>
      </w:r>
      <w:r>
        <w:br/>
      </w:r>
    </w:p>
    <w:p>
      <w:pPr>
        <w:pStyle w:val="itshead"/>
        <w:keepNext/>
        <w:keepLines/>
      </w:pPr>
      <w:r>
        <w:t>Faure, Danny (Seychelles. President)</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303">
          <w:r>
            <w:rPr/>
            <w:t>A/72/PV.12</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303">
          <w:r>
            <w:rPr/>
            <w:t>A/72/PV.12</w:t>
          </w:r>
        </w:hyperlink>
      </w:r>
      <w:r>
        <w:br/>
      </w:r>
    </w:p>
    <w:p>
      <w:pPr>
        <w:pStyle w:val="itshead"/>
        <w:keepNext/>
        <w:keepLines/>
      </w:pPr>
      <w:r>
        <w:t>Fausto, Braulio (Mexico)</w:t>
      </w:r>
    </w:p>
    <w:p>
      <w:pPr>
        <w:pStyle w:val="itssubhead"/>
        <w:keepNext/>
        <w:keepLines/>
        <w:spacing w:after="0"/>
      </w:pPr>
      <w:r>
        <w:t>INDIGENOUS PEOPLES (Agenda Item 69a)</w:t>
      </w:r>
    </w:p>
    <w:p>
      <w:pPr>
        <w:pStyle w:val="itsentry"/>
        <w:keepNext/>
        <w:keepLines/>
        <w:spacing w:after="0"/>
      </w:pPr>
      <w:r>
        <w:t xml:space="preserve"> </w:t>
      </w:r>
      <w:r>
        <w:rPr>
          <w:color w:val="000000" w:themeColor="hyperlink"/>
          <w:u w:val="single"/>
        </w:rPr>
        <w:hyperlink r:id="rId279">
          <w:r>
            <w:rPr/>
            <w:t>A/C.3/72/SR.16</w:t>
          </w:r>
        </w:hyperlink>
      </w:r>
      <w:r>
        <w:br/>
      </w:r>
    </w:p>
    <w:p>
      <w:pPr>
        <w:pStyle w:val="itshead"/>
        <w:keepNext/>
        <w:keepLines/>
      </w:pPr>
      <w:r>
        <w:t>Favre, Dominique Michel (Switzerland)</w:t>
      </w:r>
    </w:p>
    <w:p>
      <w:pPr>
        <w:pStyle w:val="itssubhead"/>
        <w:keepNext/>
        <w:keepLines/>
        <w:spacing w:after="0"/>
      </w:pPr>
      <w:r>
        <w:t>UN HIGH COMMISSIONER FOR HUMAN RIGHTS (Agenda Item 115h)</w:t>
      </w:r>
    </w:p>
    <w:p>
      <w:pPr>
        <w:pStyle w:val="itsentry"/>
        <w:keepNext/>
        <w:keepLines/>
        <w:spacing w:after="0"/>
      </w:pPr>
      <w:r>
        <w:t xml:space="preserve"> </w:t>
      </w:r>
      <w:r>
        <w:rPr>
          <w:color w:val="000000" w:themeColor="hyperlink"/>
          <w:u w:val="single"/>
        </w:rPr>
        <w:hyperlink r:id="rId78">
          <w:r>
            <w:rPr/>
            <w:t>A/72/PV.111</w:t>
          </w:r>
        </w:hyperlink>
      </w:r>
    </w:p>
    <w:p>
      <w:pPr>
        <w:pStyle w:val="itssubhead"/>
        <w:keepNext/>
        <w:keepLines/>
        <w:spacing w:after="0"/>
      </w:pPr>
      <w:r>
        <w:t>INTERNATIONAL TRADE (Agenda Item 17a)</w:t>
      </w:r>
    </w:p>
    <w:p>
      <w:pPr>
        <w:pStyle w:val="itsentry"/>
        <w:keepNext/>
        <w:keepLines/>
        <w:spacing w:after="0"/>
      </w:pPr>
      <w:r>
        <w:t xml:space="preserve"> </w:t>
      </w:r>
      <w:r>
        <w:rPr>
          <w:color w:val="000000" w:themeColor="hyperlink"/>
          <w:u w:val="single"/>
        </w:rPr>
        <w:hyperlink r:id="rId205">
          <w:r>
            <w:rPr/>
            <w:t>A/C.2/72/SR.27</w:t>
          </w:r>
        </w:hyperlink>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30">
          <w:r>
            <w:rPr/>
            <w:t>A/C.2/72/SR.25</w:t>
          </w:r>
        </w:hyperlink>
      </w:r>
      <w:r>
        <w:br/>
      </w:r>
    </w:p>
    <w:p>
      <w:pPr>
        <w:pStyle w:val="itshead"/>
        <w:keepNext/>
        <w:keepLines/>
      </w:pPr>
      <w:r>
        <w:t>Fedorovich, Tatyana (Belarus)</w:t>
      </w:r>
    </w:p>
    <w:p>
      <w:pPr>
        <w:pStyle w:val="itssubhead"/>
        <w:keepNext/>
        <w:keepLines/>
        <w:spacing w:after="0"/>
      </w:pPr>
      <w:r>
        <w:t>RADIATION EFFECTS (Agenda Item 51)</w:t>
      </w:r>
    </w:p>
    <w:p>
      <w:pPr>
        <w:pStyle w:val="itsentry"/>
        <w:keepNext/>
        <w:keepLines/>
        <w:spacing w:after="0"/>
      </w:pPr>
      <w:r>
        <w:t xml:space="preserve"> </w:t>
      </w:r>
      <w:r>
        <w:rPr>
          <w:color w:val="000000" w:themeColor="hyperlink"/>
          <w:u w:val="single"/>
        </w:rPr>
        <w:hyperlink r:id="rId25">
          <w:r>
            <w:rPr/>
            <w:t>A/C.4/72/SR.23</w:t>
          </w:r>
        </w:hyperlink>
      </w:r>
    </w:p>
    <w:p>
      <w:pPr>
        <w:pStyle w:val="itssubhead"/>
        <w:keepNext/>
        <w:keepLines/>
        <w:spacing w:after="0"/>
      </w:pPr>
      <w:r>
        <w:t>IAEA--REPORTS (2016) (Agenda Item 89)</w:t>
      </w:r>
    </w:p>
    <w:p>
      <w:pPr>
        <w:pStyle w:val="itsentry"/>
        <w:keepNext/>
        <w:keepLines/>
        <w:spacing w:after="0"/>
      </w:pPr>
      <w:r>
        <w:t xml:space="preserve"> </w:t>
      </w:r>
      <w:r>
        <w:rPr>
          <w:color w:val="000000" w:themeColor="hyperlink"/>
          <w:u w:val="single"/>
        </w:rPr>
        <w:hyperlink r:id="rId221">
          <w:r>
            <w:rPr/>
            <w:t>A/72/PV.46</w:t>
          </w:r>
        </w:hyperlink>
      </w:r>
      <w:r>
        <w:t xml:space="preserve">; </w:t>
      </w:r>
      <w:r>
        <w:rPr>
          <w:color w:val="000000" w:themeColor="hyperlink"/>
          <w:u w:val="single"/>
        </w:rPr>
        <w:hyperlink r:id="rId237">
          <w:r>
            <w:rPr/>
            <w:t>A/72/PV.47</w:t>
          </w:r>
        </w:hyperlink>
      </w:r>
    </w:p>
    <w:p>
      <w:pPr>
        <w:pStyle w:val="itssubhead"/>
        <w:keepNext/>
        <w:keepLines/>
        <w:spacing w:after="0"/>
      </w:pPr>
      <w:r>
        <w:t>CUBA--UNITED STATES (Agenda Item 42)</w:t>
      </w:r>
    </w:p>
    <w:p>
      <w:pPr>
        <w:pStyle w:val="itsentry"/>
        <w:keepNext/>
        <w:keepLines/>
        <w:spacing w:after="0"/>
      </w:pPr>
      <w:r>
        <w:t xml:space="preserve"> </w:t>
      </w:r>
      <w:r>
        <w:rPr>
          <w:color w:val="000000" w:themeColor="hyperlink"/>
          <w:u w:val="single"/>
        </w:rPr>
        <w:hyperlink r:id="rId302">
          <w:r>
            <w:rPr/>
            <w:t>A/72/PV.39</w:t>
          </w:r>
        </w:hyperlink>
      </w:r>
      <w:r>
        <w:br/>
      </w:r>
    </w:p>
    <w:p>
      <w:pPr>
        <w:pStyle w:val="itshead"/>
        <w:keepNext/>
        <w:keepLines/>
      </w:pPr>
      <w:r>
        <w:t>Fedorovych, Natalia (Ukraine)</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58">
          <w:r>
            <w:rPr/>
            <w:t>A/72/PV.24</w:t>
          </w:r>
        </w:hyperlink>
      </w:r>
      <w:r>
        <w:br/>
      </w:r>
    </w:p>
    <w:p>
      <w:pPr>
        <w:pStyle w:val="itshead"/>
        <w:keepNext/>
        <w:keepLines/>
      </w:pPr>
      <w:r>
        <w:t>Fedotov, Yuriy V. (UN Office on Drugs and Crime. Executive Director)</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58">
          <w:r>
            <w:rPr/>
            <w:t>A/72/PV.24</w:t>
          </w:r>
        </w:hyperlink>
      </w:r>
      <w:r>
        <w:br/>
      </w:r>
    </w:p>
    <w:p>
      <w:pPr>
        <w:pStyle w:val="itshead"/>
        <w:keepNext/>
        <w:keepLines/>
      </w:pPr>
      <w:r>
        <w:t>Feldman, Luiz (Brazil)</w:t>
      </w:r>
    </w:p>
    <w:p>
      <w:pPr>
        <w:pStyle w:val="itssubhead"/>
        <w:keepNext/>
        <w:keepLines/>
        <w:spacing w:after="0"/>
      </w:pPr>
      <w:r>
        <w:t>UN. GENERAL ASSEMBLY (72ND SESS. : 2017-2018). 5TH COMMITTEE--WORK ORGANIZATION (Agenda Item 7)</w:t>
      </w:r>
    </w:p>
    <w:p>
      <w:pPr>
        <w:pStyle w:val="itsentry"/>
        <w:keepNext/>
        <w:keepLines/>
        <w:spacing w:after="0"/>
      </w:pPr>
      <w:r>
        <w:t xml:space="preserve"> </w:t>
      </w:r>
      <w:r>
        <w:rPr>
          <w:color w:val="000000" w:themeColor="hyperlink"/>
          <w:u w:val="single"/>
        </w:rPr>
        <w:hyperlink r:id="rId248">
          <w:r>
            <w:rPr/>
            <w:t>A/C.5/72/SR.29</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258">
          <w:r>
            <w:rPr/>
            <w:t>A/C.5/72/SR.23</w:t>
          </w:r>
        </w:hyperlink>
      </w:r>
    </w:p>
    <w:p>
      <w:pPr>
        <w:pStyle w:val="itssubhead"/>
        <w:keepNext/>
        <w:keepLines/>
        <w:spacing w:after="0"/>
      </w:pPr>
      <w:r>
        <w:t>PEACEKEEPING OPERATIONS--FINANCING (Agenda Item 149)</w:t>
      </w:r>
    </w:p>
    <w:p>
      <w:pPr>
        <w:pStyle w:val="itsentry"/>
        <w:keepNext/>
        <w:keepLines/>
        <w:spacing w:after="0"/>
      </w:pPr>
      <w:r>
        <w:t xml:space="preserve"> </w:t>
      </w:r>
      <w:r>
        <w:rPr>
          <w:color w:val="000000" w:themeColor="hyperlink"/>
          <w:u w:val="single"/>
        </w:rPr>
        <w:hyperlink r:id="rId117">
          <w:r>
            <w:rPr/>
            <w:t>A/C.5/72/SR.40</w:t>
          </w:r>
        </w:hyperlink>
      </w:r>
      <w:r>
        <w:br/>
      </w:r>
    </w:p>
    <w:p>
      <w:pPr>
        <w:pStyle w:val="itshead"/>
        <w:keepNext/>
        <w:keepLines/>
      </w:pPr>
      <w:r>
        <w:t>Fermín, Olivio (Dominican Republic)</w:t>
      </w:r>
    </w:p>
    <w:p>
      <w:pPr>
        <w:pStyle w:val="itssubhead"/>
        <w:keepNext/>
        <w:keepLines/>
        <w:spacing w:after="0"/>
      </w:pPr>
      <w:r>
        <w:t>UN MISSION FOR JUSTICE SUPPORT IN HAITI--FINANCING (Agenda Item 165)</w:t>
      </w:r>
    </w:p>
    <w:p>
      <w:pPr>
        <w:pStyle w:val="itsentry"/>
        <w:keepNext/>
        <w:keepLines/>
        <w:spacing w:after="0"/>
      </w:pPr>
      <w:r>
        <w:t xml:space="preserve"> </w:t>
      </w:r>
      <w:r>
        <w:rPr>
          <w:color w:val="000000" w:themeColor="hyperlink"/>
          <w:u w:val="single"/>
        </w:rPr>
        <w:hyperlink r:id="rId259">
          <w:r>
            <w:rPr/>
            <w:t>A/C.5/72/SR.26</w:t>
          </w:r>
        </w:hyperlink>
      </w:r>
      <w:r>
        <w:br/>
      </w:r>
    </w:p>
    <w:p>
      <w:pPr>
        <w:pStyle w:val="itshead"/>
        <w:keepNext/>
        <w:keepLines/>
      </w:pPr>
      <w:r>
        <w:t>Fernandes Juárez, Fátima Yesenia (Venezuela (Bolivarian Republic of))</w:t>
      </w:r>
    </w:p>
    <w:p>
      <w:pPr>
        <w:pStyle w:val="itssubhead"/>
        <w:keepNext/>
        <w:keepLines/>
        <w:spacing w:after="0"/>
      </w:pPr>
      <w:r>
        <w:t>FUND FOR THE DEVELOPMENT OF THE INDIGENOUS PEOPLES OF LATIN AMERICA AND THE CARIBBEAN--OBSERVER STATUS (Agenda Item 175)</w:t>
      </w:r>
    </w:p>
    <w:p>
      <w:pPr>
        <w:pStyle w:val="itsentry"/>
        <w:keepNext/>
        <w:keepLines/>
        <w:spacing w:after="0"/>
      </w:pPr>
      <w:r>
        <w:t xml:space="preserve"> </w:t>
      </w:r>
      <w:r>
        <w:rPr>
          <w:color w:val="000000" w:themeColor="hyperlink"/>
          <w:u w:val="single"/>
        </w:rPr>
        <w:hyperlink r:id="rId306">
          <w:r>
            <w:rPr/>
            <w:t>A/C.6/72/SR.28</w:t>
          </w:r>
        </w:hyperlink>
      </w:r>
    </w:p>
    <w:p>
      <w:pPr>
        <w:pStyle w:val="itssubhead"/>
        <w:keepNext/>
        <w:keepLines/>
        <w:spacing w:after="0"/>
      </w:pPr>
      <w:r>
        <w:t>INTERNATIONAL NETWORK FOR BAMBOO AND RATTAN--OBSERVER STATUS (Agenda Item 170)</w:t>
      </w:r>
    </w:p>
    <w:p>
      <w:pPr>
        <w:pStyle w:val="itsentry"/>
        <w:keepNext/>
        <w:keepLines/>
        <w:spacing w:after="0"/>
      </w:pPr>
      <w:r>
        <w:t xml:space="preserve"> </w:t>
      </w:r>
      <w:r>
        <w:rPr>
          <w:color w:val="000000" w:themeColor="hyperlink"/>
          <w:u w:val="single"/>
        </w:rPr>
        <w:hyperlink r:id="rId293">
          <w:r>
            <w:rPr/>
            <w:t>A/C.6/72/SR.11</w:t>
          </w:r>
        </w:hyperlink>
      </w:r>
    </w:p>
    <w:p>
      <w:pPr>
        <w:pStyle w:val="itssubhead"/>
        <w:keepNext/>
        <w:keepLines/>
        <w:spacing w:after="0"/>
      </w:pPr>
      <w:r>
        <w:t>RAMSAR CONVENTION SECRETARIAT--OBSERVER STATUS (Agenda Item 173)</w:t>
      </w:r>
    </w:p>
    <w:p>
      <w:pPr>
        <w:pStyle w:val="itsentry"/>
        <w:keepNext/>
        <w:keepLines/>
        <w:spacing w:after="0"/>
      </w:pPr>
      <w:r>
        <w:t xml:space="preserve"> </w:t>
      </w:r>
      <w:r>
        <w:rPr>
          <w:color w:val="000000" w:themeColor="hyperlink"/>
          <w:u w:val="single"/>
        </w:rPr>
        <w:hyperlink r:id="rId293">
          <w:r>
            <w:rPr/>
            <w:t>A/C.6/72/SR.11</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8">
          <w:r>
            <w:rPr/>
            <w:t>A/C.6/72/SR.7</w:t>
          </w:r>
        </w:hyperlink>
      </w:r>
    </w:p>
    <w:p>
      <w:pPr>
        <w:pStyle w:val="itssubhead"/>
        <w:keepNext/>
        <w:keepLines/>
        <w:spacing w:after="0"/>
      </w:pPr>
      <w:r>
        <w:t>UN--CHARTER (Agenda Item 83)</w:t>
      </w:r>
    </w:p>
    <w:p>
      <w:pPr>
        <w:pStyle w:val="itsentry"/>
        <w:keepNext/>
        <w:keepLines/>
        <w:spacing w:after="0"/>
      </w:pPr>
      <w:r>
        <w:t xml:space="preserve"> </w:t>
      </w:r>
      <w:r>
        <w:rPr>
          <w:color w:val="000000" w:themeColor="hyperlink"/>
          <w:u w:val="single"/>
        </w:rPr>
        <w:hyperlink r:id="rId50">
          <w:r>
            <w:rPr/>
            <w:t>A/C.6/72/SR.13</w:t>
          </w:r>
        </w:hyperlink>
      </w:r>
    </w:p>
    <w:p>
      <w:pPr>
        <w:pStyle w:val="itssubhead"/>
        <w:keepNext/>
        <w:keepLines/>
        <w:spacing w:after="0"/>
      </w:pPr>
      <w:r>
        <w:t>INTERNATIONAL JURISDICTION (Agenda Item 85)</w:t>
      </w:r>
    </w:p>
    <w:p>
      <w:pPr>
        <w:pStyle w:val="itsentry"/>
        <w:keepNext/>
        <w:keepLines/>
        <w:spacing w:after="0"/>
      </w:pPr>
      <w:r>
        <w:t xml:space="preserve"> </w:t>
      </w:r>
      <w:r>
        <w:rPr>
          <w:color w:val="000000" w:themeColor="hyperlink"/>
          <w:u w:val="single"/>
        </w:rPr>
        <w:hyperlink r:id="rId94">
          <w:r>
            <w:rPr/>
            <w:t>A/C.6/72/SR.14</w:t>
          </w:r>
        </w:hyperlink>
      </w:r>
      <w:r>
        <w:br/>
      </w:r>
    </w:p>
    <w:p>
      <w:pPr>
        <w:pStyle w:val="itshead"/>
        <w:keepNext/>
        <w:keepLines/>
      </w:pPr>
      <w:r>
        <w:t>Fernandez, Anika Apalisok (Philippines)</w:t>
      </w:r>
    </w:p>
    <w:p>
      <w:pPr>
        <w:pStyle w:val="itssubhead"/>
        <w:keepNext/>
        <w:keepLines/>
        <w:spacing w:after="0"/>
      </w:pPr>
      <w:r>
        <w:t>ASEAN+3 MACROECONOMIC RESEARCH OFFICE--OBSERVER STATUS (Agenda Item 171)</w:t>
      </w:r>
    </w:p>
    <w:p>
      <w:pPr>
        <w:pStyle w:val="itsentry"/>
        <w:keepNext/>
        <w:keepLines/>
        <w:spacing w:after="0"/>
      </w:pPr>
      <w:r>
        <w:t xml:space="preserve"> </w:t>
      </w:r>
      <w:r>
        <w:rPr>
          <w:color w:val="000000" w:themeColor="hyperlink"/>
          <w:u w:val="single"/>
        </w:rPr>
        <w:hyperlink r:id="rId293">
          <w:r>
            <w:rPr/>
            <w:t>A/C.6/72/SR.11</w:t>
          </w:r>
        </w:hyperlink>
      </w:r>
    </w:p>
    <w:p>
      <w:pPr>
        <w:pStyle w:val="itssubhead"/>
        <w:keepNext/>
        <w:keepLines/>
        <w:spacing w:after="0"/>
      </w:pPr>
      <w:r>
        <w:t>UN--CHARTER (Agenda Item 83)</w:t>
      </w:r>
    </w:p>
    <w:p>
      <w:pPr>
        <w:pStyle w:val="itsentry"/>
        <w:keepNext/>
        <w:keepLines/>
        <w:spacing w:after="0"/>
      </w:pPr>
      <w:r>
        <w:t xml:space="preserve"> </w:t>
      </w:r>
      <w:r>
        <w:rPr>
          <w:color w:val="000000" w:themeColor="hyperlink"/>
          <w:u w:val="single"/>
        </w:rPr>
        <w:hyperlink r:id="rId101">
          <w:r>
            <w:rPr/>
            <w:t>A/C.6/72/SR.12</w:t>
          </w:r>
        </w:hyperlink>
      </w:r>
      <w:r>
        <w:br/>
      </w:r>
    </w:p>
    <w:p>
      <w:pPr>
        <w:pStyle w:val="itshead"/>
        <w:keepNext/>
        <w:keepLines/>
      </w:pPr>
      <w:r>
        <w:t>Fernández Fernández, Liset Lilian (Cuba)</w:t>
      </w:r>
    </w:p>
    <w:p>
      <w:pPr>
        <w:pStyle w:val="itssubhead"/>
        <w:keepNext/>
        <w:keepLines/>
        <w:spacing w:after="0"/>
      </w:pPr>
      <w:r>
        <w:t>RIGHT TO EDUCATION (Agenda Item 72b)</w:t>
      </w:r>
    </w:p>
    <w:p>
      <w:pPr>
        <w:pStyle w:val="itsentry"/>
        <w:keepNext/>
        <w:keepLines/>
        <w:spacing w:after="0"/>
      </w:pPr>
      <w:r>
        <w:t xml:space="preserve"> </w:t>
      </w:r>
      <w:r>
        <w:rPr>
          <w:color w:val="000000" w:themeColor="hyperlink"/>
          <w:u w:val="single"/>
        </w:rPr>
        <w:hyperlink r:id="rId159">
          <w:r>
            <w:rPr/>
            <w:t>A/C.3/72/SR.26</w:t>
          </w:r>
        </w:hyperlink>
      </w:r>
    </w:p>
    <w:p>
      <w:pPr>
        <w:pStyle w:val="itssubhead"/>
        <w:keepNext/>
        <w:keepLines/>
        <w:spacing w:after="0"/>
      </w:pPr>
      <w:r>
        <w:t>RIGHT TO HEALTH (Agenda Item 72b)</w:t>
      </w:r>
    </w:p>
    <w:p>
      <w:pPr>
        <w:pStyle w:val="itsentry"/>
        <w:keepNext/>
        <w:keepLines/>
        <w:spacing w:after="0"/>
      </w:pPr>
      <w:r>
        <w:t xml:space="preserve"> </w:t>
      </w:r>
      <w:r>
        <w:rPr>
          <w:color w:val="000000" w:themeColor="hyperlink"/>
          <w:u w:val="single"/>
        </w:rPr>
        <w:hyperlink r:id="rId193">
          <w:r>
            <w:rPr/>
            <w:t>A/C.3/72/SR.27</w:t>
          </w:r>
        </w:hyperlink>
      </w:r>
      <w:r>
        <w:br/>
      </w:r>
    </w:p>
    <w:p>
      <w:pPr>
        <w:pStyle w:val="itshead"/>
        <w:keepNext/>
        <w:keepLines/>
      </w:pPr>
      <w:r>
        <w:t>Fernández Isla, Armando (Cuba)</w:t>
      </w:r>
    </w:p>
    <w:p>
      <w:pPr>
        <w:pStyle w:val="itssubhead"/>
        <w:keepNext/>
        <w:keepLines/>
        <w:spacing w:after="0"/>
      </w:pPr>
      <w:r>
        <w:t>OUTER SPACE--CONFIDENCE-BUILDING MEASURES (Agenda Item 99v)</w:t>
      </w:r>
    </w:p>
    <w:p>
      <w:pPr>
        <w:pStyle w:val="itsentry"/>
        <w:keepNext/>
        <w:keepLines/>
        <w:spacing w:after="0"/>
      </w:pPr>
      <w:r>
        <w:t xml:space="preserve"> </w:t>
      </w:r>
      <w:r>
        <w:rPr>
          <w:color w:val="000000" w:themeColor="hyperlink"/>
          <w:u w:val="single"/>
        </w:rPr>
        <w:hyperlink r:id="rId138">
          <w:r>
            <w:rPr/>
            <w:t>A/C.1/72/PV.25</w:t>
          </w:r>
        </w:hyperlink>
      </w:r>
    </w:p>
    <w:p>
      <w:pPr>
        <w:pStyle w:val="itssubhead"/>
        <w:keepNext/>
        <w:keepLines/>
        <w:spacing w:after="0"/>
      </w:pPr>
      <w:r>
        <w:t>WEAPONS--OUTER SPACE (Agenda Item 97b)</w:t>
      </w:r>
    </w:p>
    <w:p>
      <w:pPr>
        <w:pStyle w:val="itsentry"/>
        <w:keepNext/>
        <w:keepLines/>
        <w:spacing w:after="0"/>
      </w:pPr>
      <w:r>
        <w:t xml:space="preserve"> </w:t>
      </w:r>
      <w:r>
        <w:rPr>
          <w:color w:val="000000" w:themeColor="hyperlink"/>
          <w:u w:val="single"/>
        </w:rPr>
        <w:hyperlink r:id="rId138">
          <w:r>
            <w:rPr/>
            <w:t>A/C.1/72/PV.25</w:t>
          </w:r>
        </w:hyperlink>
      </w:r>
    </w:p>
    <w:p>
      <w:pPr>
        <w:pStyle w:val="itssubhead"/>
        <w:keepNext/>
        <w:keepLines/>
        <w:spacing w:after="0"/>
      </w:pPr>
      <w:r>
        <w:t>ARMS RACE--OUTER SPACE (Agenda Item 97a)</w:t>
      </w:r>
    </w:p>
    <w:p>
      <w:pPr>
        <w:pStyle w:val="itsentry"/>
        <w:keepNext/>
        <w:keepLines/>
        <w:spacing w:after="0"/>
      </w:pPr>
      <w:r>
        <w:t xml:space="preserve"> </w:t>
      </w:r>
      <w:r>
        <w:rPr>
          <w:color w:val="000000" w:themeColor="hyperlink"/>
          <w:u w:val="single"/>
        </w:rPr>
        <w:hyperlink r:id="rId138">
          <w:r>
            <w:rPr/>
            <w:t>A/C.1/72/PV.25</w:t>
          </w:r>
        </w:hyperlink>
      </w:r>
      <w:r>
        <w:br/>
      </w:r>
    </w:p>
    <w:p>
      <w:pPr>
        <w:pStyle w:val="itshead"/>
        <w:keepNext/>
        <w:keepLines/>
      </w:pPr>
      <w:r>
        <w:t>Fernández Valoni, José Luis (Argentina)</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93">
          <w:r>
            <w:rPr/>
            <w:t>A/C.6/72/SR.26</w:t>
          </w:r>
        </w:hyperlink>
      </w:r>
    </w:p>
    <w:p>
      <w:pPr>
        <w:pStyle w:val="itssubhead"/>
        <w:keepNext/>
        <w:keepLines/>
        <w:spacing w:after="0"/>
      </w:pPr>
      <w:r>
        <w:t>INTERNATIONAL TRADE LAW (Agenda Item 79)</w:t>
      </w:r>
    </w:p>
    <w:p>
      <w:pPr>
        <w:pStyle w:val="itsentry"/>
        <w:keepNext/>
        <w:keepLines/>
        <w:spacing w:after="0"/>
      </w:pPr>
      <w:r>
        <w:t xml:space="preserve"> </w:t>
      </w:r>
      <w:r>
        <w:rPr>
          <w:color w:val="000000" w:themeColor="hyperlink"/>
          <w:u w:val="single"/>
        </w:rPr>
        <w:hyperlink r:id="rId212">
          <w:r>
            <w:rPr/>
            <w:t>A/C.6/72/SR.10</w:t>
          </w:r>
        </w:hyperlink>
      </w:r>
    </w:p>
    <w:p>
      <w:pPr>
        <w:pStyle w:val="itssubhead"/>
        <w:keepNext/>
        <w:keepLines/>
        <w:spacing w:after="0"/>
      </w:pPr>
      <w:r>
        <w:t>INTERNATIONAL JURISDICTION (Agenda Item 85)</w:t>
      </w:r>
    </w:p>
    <w:p>
      <w:pPr>
        <w:pStyle w:val="itsentry"/>
        <w:keepNext/>
        <w:keepLines/>
        <w:spacing w:after="0"/>
      </w:pPr>
      <w:r>
        <w:t xml:space="preserve"> </w:t>
      </w:r>
      <w:r>
        <w:rPr>
          <w:color w:val="000000" w:themeColor="hyperlink"/>
          <w:u w:val="single"/>
        </w:rPr>
        <w:hyperlink r:id="rId94">
          <w:r>
            <w:rPr/>
            <w:t>A/C.6/72/SR.14</w:t>
          </w:r>
        </w:hyperlink>
      </w:r>
    </w:p>
    <w:p>
      <w:pPr>
        <w:pStyle w:val="itssubhead"/>
        <w:keepNext/>
        <w:keepLines/>
        <w:spacing w:after="0"/>
      </w:pPr>
      <w:r>
        <w:t>STRADDLING FISH STOCKS (Agenda Item 77b)</w:t>
      </w:r>
    </w:p>
    <w:p>
      <w:pPr>
        <w:pStyle w:val="itsentry"/>
        <w:keepNext/>
        <w:keepLines/>
        <w:spacing w:after="0"/>
      </w:pPr>
      <w:r>
        <w:t xml:space="preserve"> </w:t>
      </w:r>
      <w:r>
        <w:rPr>
          <w:color w:val="000000" w:themeColor="hyperlink"/>
          <w:u w:val="single"/>
        </w:rPr>
        <w:hyperlink r:id="rId211">
          <w:r>
            <w:rPr/>
            <w:t>A/72/PV.64</w:t>
          </w:r>
        </w:hyperlink>
      </w:r>
      <w:r>
        <w:br/>
      </w:r>
    </w:p>
    <w:p>
      <w:pPr>
        <w:pStyle w:val="itshead"/>
        <w:keepNext/>
        <w:keepLines/>
      </w:pPr>
      <w:r>
        <w:t>Fernández de Gurmendi, Silvia (International Criminal Court. President)</w:t>
      </w:r>
    </w:p>
    <w:p>
      <w:pPr>
        <w:pStyle w:val="itssubhead"/>
        <w:keepNext/>
        <w:keepLines/>
        <w:spacing w:after="0"/>
      </w:pPr>
      <w:r>
        <w:t>INTERNATIONAL CRIMINAL COURT--REPORTS (Agenda Item 76)</w:t>
      </w:r>
    </w:p>
    <w:p>
      <w:pPr>
        <w:pStyle w:val="itsentry"/>
        <w:keepNext/>
        <w:keepLines/>
        <w:spacing w:after="0"/>
      </w:pPr>
      <w:r>
        <w:t xml:space="preserve"> </w:t>
      </w:r>
      <w:r>
        <w:rPr>
          <w:color w:val="000000" w:themeColor="hyperlink"/>
          <w:u w:val="single"/>
        </w:rPr>
        <w:hyperlink r:id="rId251">
          <w:r>
            <w:rPr/>
            <w:t>A/72/PV.36</w:t>
          </w:r>
        </w:hyperlink>
      </w:r>
      <w:r>
        <w:br/>
      </w:r>
    </w:p>
    <w:p>
      <w:pPr>
        <w:pStyle w:val="itshead"/>
        <w:keepNext/>
        <w:keepLines/>
      </w:pPr>
      <w:r>
        <w:t>Fialho Rocha, José Luis (Cabo Verde)</w:t>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DEVELOPMENT FINANCE (Agenda Item 17b)</w:t>
      </w:r>
    </w:p>
    <w:p>
      <w:pPr>
        <w:pStyle w:val="itsentry"/>
        <w:keepNext/>
        <w:keepLines/>
        <w:spacing w:after="0"/>
      </w:pPr>
      <w:r>
        <w:t xml:space="preserve"> </w:t>
      </w:r>
      <w:r>
        <w:rPr>
          <w:color w:val="000000" w:themeColor="hyperlink"/>
          <w:u w:val="single"/>
        </w:rPr>
        <w:hyperlink r:id="rId215">
          <w:r>
            <w:rPr/>
            <w:t>A/C.2/72/SR.7</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85">
          <w:r>
            <w:rPr/>
            <w:t>A/72/PV.26</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49">
          <w:r>
            <w:rPr/>
            <w:t>A/C.6/72/SR.4</w:t>
          </w:r>
        </w:hyperlink>
      </w:r>
      <w:r>
        <w:br/>
      </w:r>
    </w:p>
    <w:p>
      <w:pPr>
        <w:pStyle w:val="itshead"/>
        <w:keepNext/>
        <w:keepLines/>
      </w:pPr>
      <w:r>
        <w:t>Fierro Obregon, Ana  (Mexico)</w:t>
      </w:r>
    </w:p>
    <w:p>
      <w:pPr>
        <w:pStyle w:val="itssubhead"/>
        <w:keepNext/>
        <w:keepLines/>
        <w:spacing w:after="0"/>
      </w:pPr>
      <w:r>
        <w:t>INTERNATIONAL LAW--TRAINING PROGRAMMES (Agenda Item 80)</w:t>
      </w:r>
    </w:p>
    <w:p>
      <w:pPr>
        <w:pStyle w:val="itsentry"/>
        <w:keepNext/>
        <w:keepLines/>
        <w:spacing w:after="0"/>
      </w:pPr>
      <w:r>
        <w:t xml:space="preserve"> </w:t>
      </w:r>
      <w:r>
        <w:rPr>
          <w:color w:val="000000" w:themeColor="hyperlink"/>
          <w:u w:val="single"/>
        </w:rPr>
        <w:hyperlink r:id="rId102">
          <w:r>
            <w:rPr/>
            <w:t>A/C.6/72/SR.16</w:t>
          </w:r>
        </w:hyperlink>
      </w:r>
    </w:p>
    <w:p>
      <w:pPr>
        <w:pStyle w:val="itssubhead"/>
        <w:keepNext/>
        <w:keepLines/>
        <w:spacing w:after="0"/>
      </w:pPr>
      <w:r>
        <w:t>ADMINISTRATION OF JUSTICE (Agenda Item 146)</w:t>
      </w:r>
    </w:p>
    <w:p>
      <w:pPr>
        <w:pStyle w:val="itsentry"/>
        <w:keepNext/>
        <w:keepLines/>
        <w:spacing w:after="0"/>
      </w:pPr>
      <w:r>
        <w:t xml:space="preserve"> </w:t>
      </w:r>
      <w:r>
        <w:rPr>
          <w:color w:val="000000" w:themeColor="hyperlink"/>
          <w:u w:val="single"/>
        </w:rPr>
        <w:hyperlink r:id="rId293">
          <w:r>
            <w:rPr/>
            <w:t>A/C.6/72/SR.11</w:t>
          </w:r>
        </w:hyperlink>
      </w:r>
      <w:r>
        <w:br/>
      </w:r>
    </w:p>
    <w:p>
      <w:pPr>
        <w:pStyle w:val="itshead"/>
        <w:keepNext/>
        <w:keepLines/>
      </w:pPr>
      <w:r>
        <w:t>Figueredo Corrales, René (Paraguay)</w:t>
      </w:r>
    </w:p>
    <w:p>
      <w:pPr>
        <w:pStyle w:val="itssubhead"/>
        <w:keepNext/>
        <w:keepLines/>
        <w:spacing w:after="0"/>
      </w:pPr>
      <w:r>
        <w:t>INTERNATIONAL LAW--TRAINING PROGRAMMES (Agenda Item 80)</w:t>
      </w:r>
    </w:p>
    <w:p>
      <w:pPr>
        <w:pStyle w:val="itsentry"/>
        <w:keepNext/>
        <w:keepLines/>
        <w:spacing w:after="0"/>
      </w:pPr>
      <w:r>
        <w:t xml:space="preserve"> </w:t>
      </w:r>
      <w:r>
        <w:rPr>
          <w:color w:val="000000" w:themeColor="hyperlink"/>
          <w:u w:val="single"/>
        </w:rPr>
        <w:hyperlink r:id="rId102">
          <w:r>
            <w:rPr/>
            <w:t>A/C.6/72/SR.16</w:t>
          </w:r>
        </w:hyperlink>
      </w:r>
      <w:r>
        <w:br/>
      </w:r>
    </w:p>
    <w:p>
      <w:pPr>
        <w:pStyle w:val="itshead"/>
        <w:keepNext/>
        <w:keepLines/>
      </w:pPr>
      <w:r>
        <w:t>Filimonov, Oleg (Russian Federation)</w:t>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60">
          <w:r>
            <w:rPr/>
            <w:t>A/72/PV.42</w:t>
          </w:r>
        </w:hyperlink>
      </w:r>
      <w:r>
        <w:br/>
      </w:r>
    </w:p>
    <w:p>
      <w:pPr>
        <w:pStyle w:val="itshead"/>
        <w:keepNext/>
        <w:keepLines/>
      </w:pPr>
      <w:r>
        <w:t>Filip, Pavel (Republic of Moldova. Prime Minister)</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91">
          <w:r>
            <w:rPr/>
            <w:t>A/72/PV.15</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91">
          <w:r>
            <w:rPr/>
            <w:t>A/72/PV.15</w:t>
          </w:r>
        </w:hyperlink>
      </w:r>
      <w:r>
        <w:br/>
      </w:r>
    </w:p>
    <w:p>
      <w:pPr>
        <w:pStyle w:val="itshead"/>
        <w:keepNext/>
        <w:keepLines/>
      </w:pPr>
      <w:r>
        <w:t>Findlay, Trevor (UN. Advisory Board on Disarmament Matters. Chair)</w:t>
      </w:r>
    </w:p>
    <w:p>
      <w:pPr>
        <w:pStyle w:val="itssubhead"/>
        <w:keepNext/>
        <w:keepLines/>
        <w:spacing w:after="0"/>
      </w:pPr>
      <w:r>
        <w:t>DISARMAMENT--UN. GENERAL ASSEMBLY (10TH SPECIAL SESS. : 1978) (Agenda Item 101)</w:t>
      </w:r>
    </w:p>
    <w:p>
      <w:pPr>
        <w:pStyle w:val="itsentry"/>
        <w:keepNext/>
        <w:keepLines/>
        <w:spacing w:after="0"/>
      </w:pPr>
      <w:r>
        <w:t xml:space="preserve"> </w:t>
      </w:r>
      <w:r>
        <w:rPr>
          <w:color w:val="000000" w:themeColor="hyperlink"/>
          <w:u w:val="single"/>
        </w:rPr>
        <w:hyperlink r:id="rId126">
          <w:r>
            <w:rPr/>
            <w:t>A/C.1/72/PV.21</w:t>
          </w:r>
        </w:hyperlink>
      </w:r>
      <w:r>
        <w:br/>
      </w:r>
    </w:p>
    <w:p>
      <w:pPr>
        <w:pStyle w:val="itshead"/>
        <w:keepNext/>
        <w:keepLines/>
      </w:pPr>
      <w:r>
        <w:t>Fintakpa Lamega, Dekalega (Togo)</w:t>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8">
          <w:r>
            <w:rPr/>
            <w:t>A/C.6/72/SR.7</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97">
          <w:r>
            <w:rPr/>
            <w:t>A/C.6/72/SR.2</w:t>
          </w:r>
        </w:hyperlink>
      </w:r>
    </w:p>
    <w:p>
      <w:pPr>
        <w:pStyle w:val="itssubhead"/>
        <w:keepNext/>
        <w:keepLines/>
        <w:spacing w:after="0"/>
      </w:pPr>
      <w:r>
        <w:t>UN. GENERAL ASSEMBLY--WORK PROGRAMME (Agenda Item 121)</w:t>
      </w:r>
    </w:p>
    <w:p>
      <w:pPr>
        <w:pStyle w:val="itsentry"/>
        <w:keepNext/>
        <w:keepLines/>
        <w:spacing w:after="0"/>
      </w:pPr>
      <w:r>
        <w:t xml:space="preserve"> </w:t>
      </w:r>
      <w:r>
        <w:rPr>
          <w:color w:val="000000" w:themeColor="hyperlink"/>
          <w:u w:val="single"/>
        </w:rPr>
        <w:hyperlink r:id="rId322">
          <w:r>
            <w:rPr/>
            <w:t>A/C.6/72/SR.29</w:t>
          </w:r>
        </w:hyperlink>
      </w:r>
      <w:r>
        <w:t xml:space="preserve">; </w:t>
      </w:r>
      <w:r>
        <w:rPr>
          <w:color w:val="000000" w:themeColor="hyperlink"/>
          <w:u w:val="single"/>
        </w:rPr>
        <w:hyperlink r:id="rId105">
          <w:r>
            <w:rPr/>
            <w:t>A/C.6/72/SR.30</w:t>
          </w:r>
        </w:hyperlink>
      </w:r>
      <w:r>
        <w:br/>
      </w:r>
    </w:p>
    <w:p>
      <w:pPr>
        <w:pStyle w:val="itshead"/>
        <w:keepNext/>
        <w:keepLines/>
      </w:pPr>
      <w:r>
        <w:t>Fischer, Marco (Switzerland)</w:t>
      </w:r>
    </w:p>
    <w:p>
      <w:pPr>
        <w:pStyle w:val="itssubhead"/>
        <w:keepNext/>
        <w:keepLines/>
        <w:spacing w:after="0"/>
      </w:pPr>
      <w:r>
        <w:t>ADMINISTRATION OF JUSTICE (Agenda Item 146)</w:t>
      </w:r>
    </w:p>
    <w:p>
      <w:pPr>
        <w:pStyle w:val="itsentry"/>
        <w:keepNext/>
        <w:keepLines/>
        <w:spacing w:after="0"/>
      </w:pPr>
      <w:r>
        <w:t xml:space="preserve"> </w:t>
      </w:r>
      <w:r>
        <w:rPr>
          <w:color w:val="000000" w:themeColor="hyperlink"/>
          <w:u w:val="single"/>
        </w:rPr>
        <w:hyperlink r:id="rId268">
          <w:r>
            <w:rPr/>
            <w:t>A/C.5/72/SR.14</w:t>
          </w:r>
        </w:hyperlink>
      </w:r>
      <w:r>
        <w:br/>
      </w:r>
    </w:p>
    <w:p>
      <w:pPr>
        <w:pStyle w:val="itshead"/>
        <w:keepNext/>
        <w:keepLines/>
      </w:pPr>
      <w:r>
        <w:t>Fisher-Tsin, Anat (Israel)</w:t>
      </w:r>
    </w:p>
    <w:p>
      <w:pPr>
        <w:pStyle w:val="itssubhead"/>
        <w:keepNext/>
        <w:keepLines/>
        <w:spacing w:after="0"/>
      </w:pPr>
      <w:r>
        <w:t>TERRITORIES OCCUPIED BY ISRAEL--NATURAL RESOURCES (Agenda Item 63)</w:t>
      </w:r>
    </w:p>
    <w:p>
      <w:pPr>
        <w:pStyle w:val="itsentry"/>
        <w:keepNext/>
        <w:keepLines/>
        <w:spacing w:after="0"/>
      </w:pPr>
      <w:r>
        <w:t xml:space="preserve"> </w:t>
      </w:r>
      <w:r>
        <w:rPr>
          <w:color w:val="000000" w:themeColor="hyperlink"/>
          <w:u w:val="single"/>
        </w:rPr>
        <w:hyperlink r:id="rId30">
          <w:r>
            <w:rPr/>
            <w:t>A/C.2/72/SR.25</w:t>
          </w:r>
        </w:hyperlink>
      </w:r>
    </w:p>
    <w:p>
      <w:pPr>
        <w:pStyle w:val="itssubhead"/>
        <w:keepNext/>
        <w:keepLines/>
        <w:spacing w:after="0"/>
      </w:pPr>
      <w:r>
        <w:t>SPORTS (Agenda Item 11)</w:t>
      </w:r>
    </w:p>
    <w:p>
      <w:pPr>
        <w:pStyle w:val="itsentry"/>
        <w:keepNext/>
        <w:keepLines/>
        <w:spacing w:after="0"/>
      </w:pPr>
      <w:r>
        <w:t xml:space="preserve"> </w:t>
      </w:r>
      <w:r>
        <w:rPr>
          <w:color w:val="000000" w:themeColor="hyperlink"/>
          <w:u w:val="single"/>
        </w:rPr>
        <w:hyperlink r:id="rId81">
          <w:r>
            <w:rPr/>
            <w:t>A/72/PV.48</w:t>
          </w:r>
        </w:hyperlink>
      </w:r>
    </w:p>
    <w:p>
      <w:pPr>
        <w:pStyle w:val="itssubhead"/>
        <w:keepNext/>
        <w:keepLines/>
        <w:spacing w:after="0"/>
      </w:pPr>
      <w:r>
        <w:t>EMERGENCY ASSISTANCE (Agenda Item 73a)</w:t>
      </w:r>
    </w:p>
    <w:p>
      <w:pPr>
        <w:pStyle w:val="itsentry"/>
        <w:keepNext/>
        <w:keepLines/>
        <w:spacing w:after="0"/>
      </w:pPr>
      <w:r>
        <w:t xml:space="preserve"> </w:t>
      </w:r>
      <w:r>
        <w:rPr>
          <w:color w:val="000000" w:themeColor="hyperlink"/>
          <w:u w:val="single"/>
        </w:rPr>
        <w:hyperlink r:id="rId179">
          <w:r>
            <w:rPr/>
            <w:t>A/72/PV.69</w:t>
          </w:r>
        </w:hyperlink>
      </w:r>
      <w:r>
        <w:t xml:space="preserve">; </w:t>
      </w:r>
      <w:r>
        <w:rPr>
          <w:color w:val="000000" w:themeColor="hyperlink"/>
          <w:u w:val="single"/>
        </w:rPr>
        <w:hyperlink r:id="rId312">
          <w:r>
            <w:rPr/>
            <w:t>A/72/PV.70</w:t>
          </w:r>
        </w:hyperlink>
      </w:r>
    </w:p>
    <w:p>
      <w:pPr>
        <w:pStyle w:val="itssubhead"/>
        <w:keepNext/>
        <w:keepLines/>
        <w:spacing w:after="0"/>
      </w:pPr>
      <w:r>
        <w:t>PEACE (Agenda Item 15)</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173">
          <w:r>
            <w:rPr/>
            <w:t>A/C.2/72/SR.3</w:t>
          </w:r>
        </w:hyperlink>
      </w:r>
    </w:p>
    <w:p>
      <w:pPr>
        <w:pStyle w:val="itssubhead"/>
        <w:keepNext/>
        <w:keepLines/>
        <w:spacing w:after="0"/>
      </w:pPr>
      <w:r>
        <w:t>HUMAN RESOURCES DEVELOPMENT (Agenda Item 23c)</w:t>
      </w:r>
    </w:p>
    <w:p>
      <w:pPr>
        <w:pStyle w:val="itsentry"/>
        <w:keepNext/>
        <w:keepLines/>
        <w:spacing w:after="0"/>
      </w:pPr>
      <w:r>
        <w:t xml:space="preserve"> </w:t>
      </w:r>
      <w:r>
        <w:rPr>
          <w:color w:val="000000" w:themeColor="hyperlink"/>
          <w:u w:val="single"/>
        </w:rPr>
        <w:hyperlink r:id="rId205">
          <w:r>
            <w:rPr/>
            <w:t>A/C.2/72/SR.27</w:t>
          </w:r>
        </w:hyperlink>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30">
          <w:r>
            <w:rPr/>
            <w:t>A/C.2/72/SR.25</w:t>
          </w:r>
        </w:hyperlink>
      </w:r>
      <w:r>
        <w:br/>
      </w:r>
    </w:p>
    <w:p>
      <w:pPr>
        <w:pStyle w:val="itshead"/>
        <w:keepNext/>
        <w:keepLines/>
      </w:pPr>
      <w:r>
        <w:t>Fitschen, Thomas (Germany)</w:t>
      </w:r>
    </w:p>
    <w:p>
      <w:pPr>
        <w:pStyle w:val="itssubhead"/>
        <w:keepNext/>
        <w:keepLines/>
        <w:spacing w:after="0"/>
      </w:pPr>
      <w:r>
        <w:t>INFORMATION--INTERNATIONAL SECURITY (Agenda Item 94)</w:t>
      </w:r>
    </w:p>
    <w:p>
      <w:pPr>
        <w:pStyle w:val="itsentry"/>
        <w:keepNext/>
        <w:keepLines/>
        <w:spacing w:after="0"/>
      </w:pPr>
      <w:r>
        <w:t xml:space="preserve"> </w:t>
      </w:r>
      <w:r>
        <w:rPr>
          <w:color w:val="000000" w:themeColor="hyperlink"/>
          <w:u w:val="single"/>
        </w:rPr>
        <w:hyperlink r:id="rId165">
          <w:r>
            <w:rPr/>
            <w:t>A/C.1/72/PV.20</w:t>
          </w:r>
        </w:hyperlink>
      </w:r>
      <w:r>
        <w:br/>
      </w:r>
    </w:p>
    <w:p>
      <w:pPr>
        <w:pStyle w:val="itshead"/>
        <w:keepNext/>
        <w:keepLines/>
      </w:pPr>
      <w:r>
        <w:t>Fitzmaurice Gray, Orlaith (Ireland)</w:t>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203">
          <w:r>
            <w:rPr/>
            <w:t>A/C.2/72/SR.26</w:t>
          </w:r>
        </w:hyperlink>
      </w:r>
      <w:r>
        <w:br/>
      </w:r>
    </w:p>
    <w:p>
      <w:pPr>
        <w:pStyle w:val="itshead"/>
        <w:keepNext/>
        <w:keepLines/>
      </w:pPr>
      <w:r>
        <w:t>Flanagan, Lauren (Ireland)</w:t>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23">
          <w:r>
            <w:rPr/>
            <w:t>A/C.3/72/SR.3</w:t>
          </w:r>
        </w:hyperlink>
      </w:r>
      <w:r>
        <w:br/>
      </w:r>
    </w:p>
    <w:p>
      <w:pPr>
        <w:pStyle w:val="itshead"/>
        <w:keepNext/>
        <w:keepLines/>
      </w:pPr>
      <w:r>
        <w:t>Flores Callejas, Jorge (Joint Inspection Unit)</w:t>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199">
          <w:r>
            <w:rPr/>
            <w:t>A/C.5/72/SR.4</w:t>
          </w:r>
        </w:hyperlink>
      </w:r>
    </w:p>
    <w:p>
      <w:pPr>
        <w:pStyle w:val="itssubhead"/>
        <w:keepNext/>
        <w:keepLines/>
        <w:spacing w:after="0"/>
      </w:pPr>
      <w:r>
        <w:t>JOINT INSPECTION UNIT (Agenda Item 142)</w:t>
      </w:r>
    </w:p>
    <w:p>
      <w:pPr>
        <w:pStyle w:val="itsentry"/>
        <w:keepNext/>
        <w:keepLines/>
        <w:spacing w:after="0"/>
      </w:pPr>
      <w:r>
        <w:t xml:space="preserve"> </w:t>
      </w:r>
      <w:r>
        <w:rPr>
          <w:color w:val="000000" w:themeColor="hyperlink"/>
          <w:u w:val="single"/>
        </w:rPr>
        <w:hyperlink r:id="rId116">
          <w:r>
            <w:rPr/>
            <w:t>A/C.5/72/SR.30</w:t>
          </w:r>
        </w:hyperlink>
      </w:r>
      <w:r>
        <w:t xml:space="preserve">; </w:t>
      </w:r>
      <w:r>
        <w:rPr>
          <w:color w:val="000000" w:themeColor="hyperlink"/>
          <w:u w:val="single"/>
        </w:rPr>
        <w:hyperlink r:id="rId199">
          <w:r>
            <w:rPr/>
            <w:t>A/C.5/72/SR.4</w:t>
          </w:r>
        </w:hyperlink>
      </w:r>
      <w:r>
        <w:br/>
      </w:r>
    </w:p>
    <w:p>
      <w:pPr>
        <w:pStyle w:val="itshead"/>
        <w:keepNext/>
        <w:keepLines/>
      </w:pPr>
      <w:r>
        <w:t>Flores Herrera, Laura Elena (Panama)</w:t>
      </w:r>
    </w:p>
    <w:p>
      <w:pPr>
        <w:pStyle w:val="itssubhead"/>
        <w:keepNext/>
        <w:keepLines/>
        <w:spacing w:after="0"/>
      </w:pPr>
      <w:r>
        <w:t>FALKLAND ISLANDS (MALVINAS) QUESTION (Agenda Item 46)</w:t>
      </w:r>
    </w:p>
    <w:p>
      <w:pPr>
        <w:pStyle w:val="itsentry"/>
        <w:keepNext/>
        <w:keepLines/>
        <w:spacing w:after="0"/>
      </w:pPr>
      <w:r>
        <w:t xml:space="preserve"> </w:t>
      </w:r>
      <w:r>
        <w:rPr>
          <w:color w:val="000000" w:themeColor="hyperlink"/>
          <w:u w:val="single"/>
        </w:rPr>
        <w:hyperlink r:id="rId177">
          <w:r>
            <w:rPr/>
            <w:t>A/C.4/72/SR.8</w:t>
          </w:r>
        </w:hyperlink>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77">
          <w:r>
            <w:rPr/>
            <w:t>A/C.4/72/SR.8</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173">
          <w:r>
            <w:rPr/>
            <w:t>A/C.2/72/SR.3</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60">
          <w:r>
            <w:rPr/>
            <w:t>A/72/PV.42</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182">
          <w:r>
            <w:rPr/>
            <w:t>A/C.6/72/SR.3</w:t>
          </w:r>
        </w:hyperlink>
      </w:r>
    </w:p>
    <w:p>
      <w:pPr>
        <w:pStyle w:val="itssubhead"/>
        <w:keepNext/>
        <w:keepLines/>
        <w:spacing w:after="0"/>
      </w:pPr>
      <w:r>
        <w:t>CUBA--UNITED STATES (Agenda Item 42)</w:t>
      </w:r>
    </w:p>
    <w:p>
      <w:pPr>
        <w:pStyle w:val="itsentry"/>
        <w:keepNext/>
        <w:keepLines/>
        <w:spacing w:after="0"/>
      </w:pPr>
      <w:r>
        <w:t xml:space="preserve"> </w:t>
      </w:r>
      <w:r>
        <w:rPr>
          <w:color w:val="000000" w:themeColor="hyperlink"/>
          <w:u w:val="single"/>
        </w:rPr>
        <w:hyperlink r:id="rId250">
          <w:r>
            <w:rPr/>
            <w:t>A/72/PV.38</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95">
          <w:r>
            <w:rPr/>
            <w:t>A/C.1/72/PV.7</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177">
          <w:r>
            <w:rPr/>
            <w:t>A/C.4/72/SR.8</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42">
          <w:r>
            <w:rPr/>
            <w:t>A/C.3/72/SR.14</w:t>
          </w:r>
        </w:hyperlink>
      </w:r>
      <w:r>
        <w:br/>
      </w:r>
    </w:p>
    <w:p>
      <w:pPr>
        <w:pStyle w:val="itshead"/>
        <w:keepNext/>
        <w:keepLines/>
      </w:pPr>
      <w:r>
        <w:t>Flores, Mary Elizabeth (Honduras)</w:t>
      </w:r>
    </w:p>
    <w:p>
      <w:pPr>
        <w:pStyle w:val="itssubhead"/>
        <w:keepNext/>
        <w:keepLines/>
        <w:spacing w:after="0"/>
      </w:pPr>
      <w:r>
        <w:t>MIGRANTS--PROTECTION (Agenda Item 72b)</w:t>
      </w:r>
    </w:p>
    <w:p>
      <w:pPr>
        <w:pStyle w:val="itsentry"/>
        <w:keepNext/>
        <w:keepLines/>
        <w:spacing w:after="0"/>
      </w:pPr>
      <w:r>
        <w:t xml:space="preserve"> </w:t>
      </w:r>
      <w:r>
        <w:rPr>
          <w:color w:val="000000" w:themeColor="hyperlink"/>
          <w:u w:val="single"/>
        </w:rPr>
        <w:hyperlink r:id="rId118">
          <w:r>
            <w:rPr/>
            <w:t>A/C.3/72/SR.36</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7">
          <w:r>
            <w:rPr/>
            <w:t>A/C.3/72/SR.50</w:t>
          </w:r>
        </w:hyperlink>
      </w:r>
    </w:p>
    <w:p>
      <w:pPr>
        <w:pStyle w:val="itssubhead"/>
        <w:keepNext/>
        <w:keepLines/>
        <w:spacing w:after="0"/>
      </w:pPr>
      <w:r>
        <w:t>UN SYSTEM--STRENGTHENING (Agenda Item 123)</w:t>
      </w:r>
    </w:p>
    <w:p>
      <w:pPr>
        <w:pStyle w:val="itsentry"/>
        <w:keepNext/>
        <w:keepLines/>
        <w:spacing w:after="0"/>
      </w:pPr>
      <w:r>
        <w:t xml:space="preserve"> </w:t>
      </w:r>
      <w:r>
        <w:rPr>
          <w:color w:val="000000" w:themeColor="hyperlink"/>
          <w:u w:val="single"/>
        </w:rPr>
        <w:hyperlink r:id="rId139">
          <w:r>
            <w:rPr/>
            <w:t>A/72/PV.82</w:t>
          </w:r>
        </w:hyperlink>
      </w:r>
      <w:r>
        <w:br/>
      </w:r>
    </w:p>
    <w:p>
      <w:pPr>
        <w:pStyle w:val="itshead"/>
        <w:keepNext/>
        <w:keepLines/>
      </w:pPr>
      <w:r>
        <w:t>Flynn, Brian Patrick (Ireland)</w:t>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40">
          <w:r>
            <w:rPr/>
            <w:t>A/72/PV.100</w:t>
          </w:r>
        </w:hyperlink>
      </w:r>
      <w:r>
        <w:br/>
      </w:r>
    </w:p>
    <w:p>
      <w:pPr>
        <w:pStyle w:val="itshead"/>
        <w:keepNext/>
        <w:keepLines/>
      </w:pPr>
      <w:r>
        <w:t>Fofana, Mariame  (Burkina Faso)</w:t>
      </w:r>
    </w:p>
    <w:p>
      <w:pPr>
        <w:pStyle w:val="itssubhead"/>
        <w:keepNext/>
        <w:keepLines/>
        <w:spacing w:after="0"/>
      </w:pPr>
      <w:r>
        <w:t>PERSONS WITH DISABILITIES (Agenda Item 27b)</w:t>
      </w:r>
    </w:p>
    <w:p>
      <w:pPr>
        <w:pStyle w:val="itsentry"/>
        <w:keepNext/>
        <w:keepLines/>
        <w:spacing w:after="0"/>
      </w:pPr>
      <w:r>
        <w:t xml:space="preserve"> </w:t>
      </w:r>
      <w:r>
        <w:rPr>
          <w:color w:val="000000" w:themeColor="hyperlink"/>
          <w:u w:val="single"/>
        </w:rPr>
        <w:hyperlink r:id="rId123">
          <w:r>
            <w:rPr/>
            <w:t>A/C.3/72/SR.3</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44">
          <w:r>
            <w:rPr/>
            <w:t>A/C.1/72/PV.8</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RIGHT TO EDUCATION (Agenda Item 72b)</w:t>
      </w:r>
    </w:p>
    <w:p>
      <w:pPr>
        <w:pStyle w:val="itsentry"/>
        <w:keepNext/>
        <w:keepLines/>
        <w:spacing w:after="0"/>
      </w:pPr>
      <w:r>
        <w:t xml:space="preserve"> </w:t>
      </w:r>
      <w:r>
        <w:rPr>
          <w:color w:val="000000" w:themeColor="hyperlink"/>
          <w:u w:val="single"/>
        </w:rPr>
        <w:hyperlink r:id="rId159">
          <w:r>
            <w:rPr/>
            <w:t>A/C.3/72/SR.26</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22">
          <w:r>
            <w:rPr/>
            <w:t>A/C.3/72/SR.10</w:t>
          </w:r>
        </w:hyperlink>
      </w:r>
      <w:r>
        <w:br/>
      </w:r>
    </w:p>
    <w:p>
      <w:pPr>
        <w:pStyle w:val="itshead"/>
        <w:keepNext/>
        <w:keepLines/>
      </w:pPr>
      <w:r>
        <w:t>Fofana, Mariame  (Burkina Faso) (Groupe des Pays francophones auprès des Nations Unies)</w:t>
      </w:r>
    </w:p>
    <w:p>
      <w:pPr>
        <w:pStyle w:val="itssubhead"/>
        <w:keepNext/>
        <w:keepLines/>
        <w:spacing w:after="0"/>
      </w:pPr>
      <w:r>
        <w:t>INFORMATION (Agenda Item 57)</w:t>
      </w:r>
    </w:p>
    <w:p>
      <w:pPr>
        <w:pStyle w:val="itsentry"/>
        <w:keepNext/>
        <w:keepLines/>
        <w:spacing w:after="0"/>
      </w:pPr>
      <w:r>
        <w:t xml:space="preserve"> </w:t>
      </w:r>
      <w:r>
        <w:rPr>
          <w:color w:val="000000" w:themeColor="hyperlink"/>
          <w:u w:val="single"/>
        </w:rPr>
        <w:hyperlink r:id="rId141">
          <w:r>
            <w:rPr/>
            <w:t>A/C.4/72/SR.14</w:t>
          </w:r>
        </w:hyperlink>
      </w:r>
      <w:r>
        <w:br/>
      </w:r>
    </w:p>
    <w:p>
      <w:pPr>
        <w:pStyle w:val="itshead"/>
        <w:keepNext/>
        <w:keepLines/>
      </w:pPr>
      <w:r>
        <w:t>Fong, Mian Yi Seraphina (Singapore)</w:t>
      </w:r>
    </w:p>
    <w:p>
      <w:pPr>
        <w:pStyle w:val="itssubhead"/>
        <w:keepNext/>
        <w:keepLines/>
        <w:spacing w:after="0"/>
      </w:pPr>
      <w:r>
        <w:t>INTERNATIONAL TRADE LAW (Agenda Item 79)</w:t>
      </w:r>
    </w:p>
    <w:p>
      <w:pPr>
        <w:pStyle w:val="itsentry"/>
        <w:keepNext/>
        <w:keepLines/>
        <w:spacing w:after="0"/>
      </w:pPr>
      <w:r>
        <w:t xml:space="preserve"> </w:t>
      </w:r>
      <w:r>
        <w:rPr>
          <w:color w:val="000000" w:themeColor="hyperlink"/>
          <w:u w:val="single"/>
        </w:rPr>
        <w:hyperlink r:id="rId212">
          <w:r>
            <w:rPr/>
            <w:t>A/C.6/72/SR.10</w:t>
          </w:r>
        </w:hyperlink>
      </w:r>
    </w:p>
    <w:p>
      <w:pPr>
        <w:pStyle w:val="itssubhead"/>
        <w:keepNext/>
        <w:keepLines/>
        <w:spacing w:after="0"/>
      </w:pPr>
      <w:r>
        <w:t>INTERNATIONAL JURISDICTION (Agenda Item 85)</w:t>
      </w:r>
    </w:p>
    <w:p>
      <w:pPr>
        <w:pStyle w:val="itsentry"/>
        <w:keepNext/>
        <w:keepLines/>
        <w:spacing w:after="0"/>
      </w:pPr>
      <w:r>
        <w:t xml:space="preserve"> </w:t>
      </w:r>
      <w:r>
        <w:rPr>
          <w:color w:val="000000" w:themeColor="hyperlink"/>
          <w:u w:val="single"/>
        </w:rPr>
        <w:hyperlink r:id="rId50">
          <w:r>
            <w:rPr/>
            <w:t>A/C.6/72/SR.13</w:t>
          </w:r>
        </w:hyperlink>
      </w:r>
    </w:p>
    <w:p>
      <w:pPr>
        <w:pStyle w:val="itssubhead"/>
        <w:keepNext/>
        <w:keepLines/>
        <w:spacing w:after="0"/>
      </w:pPr>
      <w:r>
        <w:t>ARMED CONFLICTS--TREATIES (Agenda Item 86)</w:t>
      </w:r>
    </w:p>
    <w:p>
      <w:pPr>
        <w:pStyle w:val="itsentry"/>
        <w:keepNext/>
        <w:keepLines/>
        <w:spacing w:after="0"/>
      </w:pPr>
      <w:r>
        <w:t xml:space="preserve"> </w:t>
      </w:r>
      <w:r>
        <w:rPr>
          <w:color w:val="000000" w:themeColor="hyperlink"/>
          <w:u w:val="single"/>
        </w:rPr>
        <w:hyperlink r:id="rId91">
          <w:r>
            <w:rPr/>
            <w:t>A/C.6/72/SR.17</w:t>
          </w:r>
        </w:hyperlink>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75">
          <w:r>
            <w:rPr/>
            <w:t>A/C.6/72/SR.25</w:t>
          </w:r>
        </w:hyperlink>
      </w:r>
      <w:r>
        <w:br/>
      </w:r>
    </w:p>
    <w:p>
      <w:pPr>
        <w:pStyle w:val="itshead"/>
        <w:keepNext/>
        <w:keepLines/>
      </w:pPr>
      <w:r>
        <w:t>Fontana, Barbara (Switzerland)</w:t>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230">
          <w:r>
            <w:rPr/>
            <w:t>A/C.3/72/SR.38</w:t>
          </w:r>
        </w:hyperlink>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230">
          <w:r>
            <w:rPr/>
            <w:t>A/C.3/72/SR.38</w:t>
          </w:r>
        </w:hyperlink>
      </w:r>
    </w:p>
    <w:p>
      <w:pPr>
        <w:pStyle w:val="itssubhead"/>
        <w:keepNext/>
        <w:keepLines/>
        <w:spacing w:after="0"/>
      </w:pPr>
      <w:r>
        <w:t>RIGHT TO THE TRUTH (Agenda Item 72b)</w:t>
      </w:r>
    </w:p>
    <w:p>
      <w:pPr>
        <w:pStyle w:val="itsentry"/>
        <w:keepNext/>
        <w:keepLines/>
        <w:spacing w:after="0"/>
      </w:pPr>
      <w:r>
        <w:t xml:space="preserve"> </w:t>
      </w:r>
      <w:r>
        <w:rPr>
          <w:color w:val="000000" w:themeColor="hyperlink"/>
          <w:u w:val="single"/>
        </w:rPr>
        <w:hyperlink r:id="rId209">
          <w:r>
            <w:rPr/>
            <w:t>A/C.3/72/SR.34</w:t>
          </w:r>
        </w:hyperlink>
      </w:r>
      <w:r>
        <w:br/>
      </w:r>
    </w:p>
    <w:p>
      <w:pPr>
        <w:pStyle w:val="itshead"/>
        <w:keepNext/>
        <w:keepLines/>
      </w:pPr>
      <w:r>
        <w:t>Forax, Christophe (European Union)</w:t>
      </w:r>
    </w:p>
    <w:p>
      <w:pPr>
        <w:pStyle w:val="itssubhead"/>
        <w:keepNext/>
        <w:keepLines/>
        <w:spacing w:after="0"/>
      </w:pPr>
      <w:r>
        <w:t>HUMAN RIGHTS ACTIVISTS (Agenda Item 72b)</w:t>
      </w:r>
    </w:p>
    <w:p>
      <w:pPr>
        <w:pStyle w:val="itsentry"/>
        <w:keepNext/>
        <w:keepLines/>
        <w:spacing w:after="0"/>
      </w:pPr>
      <w:r>
        <w:t xml:space="preserve"> </w:t>
      </w:r>
      <w:r>
        <w:rPr>
          <w:color w:val="000000" w:themeColor="hyperlink"/>
          <w:u w:val="single"/>
        </w:rPr>
        <w:hyperlink r:id="rId233">
          <w:r>
            <w:rPr/>
            <w:t>A/C.3/72/SR.30</w:t>
          </w:r>
        </w:hyperlink>
      </w:r>
    </w:p>
    <w:p>
      <w:pPr>
        <w:pStyle w:val="itssubhead"/>
        <w:keepNext/>
        <w:keepLines/>
        <w:spacing w:after="0"/>
      </w:pPr>
      <w:r>
        <w:t>RIGHT TO DRINKING WATER (Agenda Item 72b)</w:t>
      </w:r>
    </w:p>
    <w:p>
      <w:pPr>
        <w:pStyle w:val="itsentry"/>
        <w:keepNext/>
        <w:keepLines/>
        <w:spacing w:after="0"/>
      </w:pPr>
      <w:r>
        <w:t xml:space="preserve"> </w:t>
      </w:r>
      <w:r>
        <w:rPr>
          <w:color w:val="000000" w:themeColor="hyperlink"/>
          <w:u w:val="single"/>
        </w:rPr>
        <w:hyperlink r:id="rId193">
          <w:r>
            <w:rPr/>
            <w:t>A/C.3/72/SR.27</w:t>
          </w:r>
        </w:hyperlink>
      </w:r>
    </w:p>
    <w:p>
      <w:pPr>
        <w:pStyle w:val="itssubhead"/>
        <w:keepNext/>
        <w:keepLines/>
        <w:spacing w:after="0"/>
      </w:pPr>
      <w:r>
        <w:t>HUMAN RIGHTS--TERRITORIES OCCUPIED BY ISRAEL (Agenda Item 72c)</w:t>
      </w:r>
    </w:p>
    <w:p>
      <w:pPr>
        <w:pStyle w:val="itsentry"/>
        <w:keepNext/>
        <w:keepLines/>
        <w:spacing w:after="0"/>
      </w:pPr>
      <w:r>
        <w:t xml:space="preserve"> </w:t>
      </w:r>
      <w:r>
        <w:rPr>
          <w:color w:val="000000" w:themeColor="hyperlink"/>
          <w:u w:val="single"/>
        </w:rPr>
        <w:hyperlink r:id="rId209">
          <w:r>
            <w:rPr/>
            <w:t>A/C.3/72/SR.34</w:t>
          </w:r>
        </w:hyperlink>
      </w:r>
    </w:p>
    <w:p>
      <w:pPr>
        <w:pStyle w:val="itssubhead"/>
        <w:keepNext/>
        <w:keepLines/>
        <w:spacing w:after="0"/>
      </w:pPr>
      <w:r>
        <w:t>RIGHT TO FOOD (Agenda Item 72b)</w:t>
      </w:r>
    </w:p>
    <w:p>
      <w:pPr>
        <w:pStyle w:val="itsentry"/>
        <w:keepNext/>
        <w:keepLines/>
        <w:spacing w:after="0"/>
      </w:pPr>
      <w:r>
        <w:t xml:space="preserve"> </w:t>
      </w:r>
      <w:r>
        <w:rPr>
          <w:color w:val="000000" w:themeColor="hyperlink"/>
          <w:u w:val="single"/>
        </w:rPr>
        <w:hyperlink r:id="rId159">
          <w:r>
            <w:rPr/>
            <w:t>A/C.3/72/SR.26</w:t>
          </w:r>
        </w:hyperlink>
      </w:r>
    </w:p>
    <w:p>
      <w:pPr>
        <w:pStyle w:val="itssubhead"/>
        <w:keepNext/>
        <w:keepLines/>
        <w:spacing w:after="0"/>
      </w:pPr>
      <w:r>
        <w:t>TERRORISM--HUMAN RIGHTS (Agenda Item 72b)</w:t>
      </w:r>
    </w:p>
    <w:p>
      <w:pPr>
        <w:pStyle w:val="itsentry"/>
        <w:keepNext/>
        <w:keepLines/>
        <w:spacing w:after="0"/>
      </w:pPr>
      <w:r>
        <w:t xml:space="preserve"> </w:t>
      </w:r>
      <w:r>
        <w:rPr>
          <w:color w:val="000000" w:themeColor="hyperlink"/>
          <w:u w:val="single"/>
        </w:rPr>
        <w:hyperlink r:id="rId152">
          <w:r>
            <w:rPr/>
            <w:t>A/C.3/72/SR.23</w:t>
          </w:r>
        </w:hyperlink>
      </w:r>
    </w:p>
    <w:p>
      <w:pPr>
        <w:pStyle w:val="itssubhead"/>
        <w:keepNext/>
        <w:keepLines/>
        <w:spacing w:after="0"/>
      </w:pPr>
      <w:r>
        <w:t>HUMAN RIGHTS--DEMOCRATIC PEOPLE'S REPUBLIC OF KOREA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JUDICIAL INDEPENDENCE (Agenda Item 72b)</w:t>
      </w:r>
    </w:p>
    <w:p>
      <w:pPr>
        <w:pStyle w:val="itsentry"/>
        <w:keepNext/>
        <w:keepLines/>
        <w:spacing w:after="0"/>
      </w:pPr>
      <w:r>
        <w:t xml:space="preserve"> </w:t>
      </w:r>
      <w:r>
        <w:rPr>
          <w:color w:val="000000" w:themeColor="hyperlink"/>
          <w:u w:val="single"/>
        </w:rPr>
        <w:hyperlink r:id="rId152">
          <w:r>
            <w:rPr/>
            <w:t>A/C.3/72/SR.23</w:t>
          </w:r>
        </w:hyperlink>
      </w:r>
    </w:p>
    <w:p>
      <w:pPr>
        <w:pStyle w:val="itssubhead"/>
        <w:keepNext/>
        <w:keepLines/>
        <w:spacing w:after="0"/>
      </w:pPr>
      <w:r>
        <w:t>HUMAN RIGHTS--REPORTS (Agenda Item 72c)</w:t>
      </w:r>
    </w:p>
    <w:p>
      <w:pPr>
        <w:pStyle w:val="itsentry"/>
        <w:keepNext/>
        <w:keepLines/>
        <w:spacing w:after="0"/>
      </w:pPr>
      <w:r>
        <w:t xml:space="preserve"> </w:t>
      </w:r>
      <w:r>
        <w:rPr>
          <w:color w:val="000000" w:themeColor="hyperlink"/>
          <w:u w:val="single"/>
        </w:rPr>
        <w:hyperlink r:id="rId158">
          <w:r>
            <w:rPr/>
            <w:t>A/C.3/72/SR.33</w:t>
          </w:r>
        </w:hyperlink>
      </w:r>
    </w:p>
    <w:p>
      <w:pPr>
        <w:pStyle w:val="itssubhead"/>
        <w:keepNext/>
        <w:keepLines/>
        <w:spacing w:after="0"/>
      </w:pPr>
      <w:r>
        <w:t>RIGHT TO CULTURE (Agenda Item 72b)</w:t>
      </w:r>
    </w:p>
    <w:p>
      <w:pPr>
        <w:pStyle w:val="itsentry"/>
        <w:keepNext/>
        <w:keepLines/>
        <w:spacing w:after="0"/>
      </w:pPr>
      <w:r>
        <w:t xml:space="preserve"> </w:t>
      </w:r>
      <w:r>
        <w:rPr>
          <w:color w:val="000000" w:themeColor="hyperlink"/>
          <w:u w:val="single"/>
        </w:rPr>
        <w:hyperlink r:id="rId233">
          <w:r>
            <w:rPr/>
            <w:t>A/C.3/72/SR.30</w:t>
          </w:r>
        </w:hyperlink>
      </w:r>
    </w:p>
    <w:p>
      <w:pPr>
        <w:pStyle w:val="itssubhead"/>
        <w:keepNext/>
        <w:keepLines/>
        <w:spacing w:after="0"/>
      </w:pPr>
      <w:r>
        <w:t>RIGHT TO EDUCATION (Agenda Item 72b)</w:t>
      </w:r>
    </w:p>
    <w:p>
      <w:pPr>
        <w:pStyle w:val="itsentry"/>
        <w:keepNext/>
        <w:keepLines/>
        <w:spacing w:after="0"/>
      </w:pPr>
      <w:r>
        <w:t xml:space="preserve"> </w:t>
      </w:r>
      <w:r>
        <w:rPr>
          <w:color w:val="000000" w:themeColor="hyperlink"/>
          <w:u w:val="single"/>
        </w:rPr>
        <w:hyperlink r:id="rId159">
          <w:r>
            <w:rPr/>
            <w:t>A/C.3/72/SR.26</w:t>
          </w:r>
        </w:hyperlink>
      </w:r>
    </w:p>
    <w:p>
      <w:pPr>
        <w:pStyle w:val="itssubhead"/>
        <w:keepNext/>
        <w:keepLines/>
        <w:spacing w:after="0"/>
      </w:pPr>
      <w:r>
        <w:t>FREEDOM OF EXPRESSION (Agenda Item 72b)</w:t>
      </w:r>
    </w:p>
    <w:p>
      <w:pPr>
        <w:pStyle w:val="itsentry"/>
        <w:keepNext/>
        <w:keepLines/>
        <w:spacing w:after="0"/>
      </w:pPr>
      <w:r>
        <w:t xml:space="preserve"> </w:t>
      </w:r>
      <w:r>
        <w:rPr>
          <w:color w:val="000000" w:themeColor="hyperlink"/>
          <w:u w:val="single"/>
        </w:rPr>
        <w:hyperlink r:id="rId153">
          <w:r>
            <w:rPr/>
            <w:t>A/C.3/72/SR.29</w:t>
          </w:r>
        </w:hyperlink>
      </w:r>
    </w:p>
    <w:p>
      <w:pPr>
        <w:pStyle w:val="itssubhead"/>
        <w:keepNext/>
        <w:keepLines/>
        <w:spacing w:after="0"/>
      </w:pPr>
      <w:r>
        <w:t>HUMAN RIGHTS--BELARUS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RIGHT TO HOUSING (Agenda Item 72b)</w:t>
      </w:r>
    </w:p>
    <w:p>
      <w:pPr>
        <w:pStyle w:val="itsentry"/>
        <w:keepNext/>
        <w:keepLines/>
        <w:spacing w:after="0"/>
      </w:pPr>
      <w:r>
        <w:t xml:space="preserve"> </w:t>
      </w:r>
      <w:r>
        <w:rPr>
          <w:color w:val="000000" w:themeColor="hyperlink"/>
          <w:u w:val="single"/>
        </w:rPr>
        <w:hyperlink r:id="rId193">
          <w:r>
            <w:rPr/>
            <w:t>A/C.3/72/SR.27</w:t>
          </w:r>
        </w:hyperlink>
      </w:r>
    </w:p>
    <w:p>
      <w:pPr>
        <w:pStyle w:val="itssubhead"/>
        <w:keepNext/>
        <w:keepLines/>
        <w:spacing w:after="0"/>
      </w:pPr>
      <w:r>
        <w:t>DISPLACED PERSONS (Agenda Item 72b)</w:t>
      </w:r>
    </w:p>
    <w:p>
      <w:pPr>
        <w:pStyle w:val="itsentry"/>
        <w:keepNext/>
        <w:keepLines/>
        <w:spacing w:after="0"/>
      </w:pPr>
      <w:r>
        <w:t xml:space="preserve"> </w:t>
      </w:r>
      <w:r>
        <w:rPr>
          <w:color w:val="000000" w:themeColor="hyperlink"/>
          <w:u w:val="single"/>
        </w:rPr>
        <w:hyperlink r:id="rId191">
          <w:r>
            <w:rPr/>
            <w:t>A/C.3/72/SR.24</w:t>
          </w:r>
        </w:hyperlink>
      </w:r>
    </w:p>
    <w:p>
      <w:pPr>
        <w:pStyle w:val="itssubhead"/>
        <w:keepNext/>
        <w:keepLines/>
        <w:spacing w:after="0"/>
      </w:pPr>
      <w:r>
        <w:t>POVERTY--HUMAN RIGHTS (Agenda Item 72b)</w:t>
      </w:r>
    </w:p>
    <w:p>
      <w:pPr>
        <w:pStyle w:val="itsentry"/>
        <w:keepNext/>
        <w:keepLines/>
        <w:spacing w:after="0"/>
      </w:pPr>
      <w:r>
        <w:t xml:space="preserve"> </w:t>
      </w:r>
      <w:r>
        <w:rPr>
          <w:color w:val="000000" w:themeColor="hyperlink"/>
          <w:u w:val="single"/>
        </w:rPr>
        <w:hyperlink r:id="rId159">
          <w:r>
            <w:rPr/>
            <w:t>A/C.3/72/SR.26</w:t>
          </w:r>
        </w:hyperlink>
      </w:r>
    </w:p>
    <w:p>
      <w:pPr>
        <w:pStyle w:val="itssubhead"/>
        <w:keepNext/>
        <w:keepLines/>
        <w:spacing w:after="0"/>
      </w:pPr>
      <w:r>
        <w:t>DISAPPEARANCE OF PERSONS (Agenda Item 72b)</w:t>
      </w:r>
    </w:p>
    <w:p>
      <w:pPr>
        <w:pStyle w:val="itsentry"/>
        <w:keepNext/>
        <w:keepLines/>
        <w:spacing w:after="0"/>
      </w:pPr>
      <w:r>
        <w:t xml:space="preserve"> </w:t>
      </w:r>
      <w:r>
        <w:rPr>
          <w:color w:val="000000" w:themeColor="hyperlink"/>
          <w:u w:val="single"/>
        </w:rPr>
        <w:hyperlink r:id="rId191">
          <w:r>
            <w:rPr/>
            <w:t>A/C.3/72/SR.24</w:t>
          </w:r>
        </w:hyperlink>
      </w:r>
    </w:p>
    <w:p>
      <w:pPr>
        <w:pStyle w:val="itssubhead"/>
        <w:keepNext/>
        <w:keepLines/>
        <w:spacing w:after="0"/>
      </w:pPr>
      <w:r>
        <w:t>SLAVERY (Agenda Item 72a)</w:t>
      </w:r>
    </w:p>
    <w:p>
      <w:pPr>
        <w:pStyle w:val="itsentry"/>
        <w:keepNext/>
        <w:keepLines/>
        <w:spacing w:after="0"/>
      </w:pPr>
      <w:r>
        <w:t xml:space="preserve"> </w:t>
      </w:r>
      <w:r>
        <w:rPr>
          <w:color w:val="000000" w:themeColor="hyperlink"/>
          <w:u w:val="single"/>
        </w:rPr>
        <w:hyperlink r:id="rId158">
          <w:r>
            <w:rPr/>
            <w:t>A/C.3/72/SR.33</w:t>
          </w:r>
        </w:hyperlink>
      </w:r>
    </w:p>
    <w:p>
      <w:pPr>
        <w:pStyle w:val="itssubhead"/>
        <w:keepNext/>
        <w:keepLines/>
        <w:spacing w:after="0"/>
      </w:pPr>
      <w:r>
        <w:t>RIGHT TO HEALTH (Agenda Item 72b)</w:t>
      </w:r>
    </w:p>
    <w:p>
      <w:pPr>
        <w:pStyle w:val="itsentry"/>
        <w:keepNext/>
        <w:keepLines/>
        <w:spacing w:after="0"/>
      </w:pPr>
      <w:r>
        <w:t xml:space="preserve"> </w:t>
      </w:r>
      <w:r>
        <w:rPr>
          <w:color w:val="000000" w:themeColor="hyperlink"/>
          <w:u w:val="single"/>
        </w:rPr>
        <w:hyperlink r:id="rId193">
          <w:r>
            <w:rPr/>
            <w:t>A/C.3/72/SR.27</w:t>
          </w:r>
        </w:hyperlink>
      </w:r>
    </w:p>
    <w:p>
      <w:pPr>
        <w:pStyle w:val="itssubhead"/>
        <w:keepNext/>
        <w:keepLines/>
        <w:spacing w:after="0"/>
      </w:pPr>
      <w:r>
        <w:t>HUMAN RIGHTS--ERITREA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RIGHT TO THE TRUTH (Agenda Item 72b)</w:t>
      </w:r>
    </w:p>
    <w:p>
      <w:pPr>
        <w:pStyle w:val="itsentry"/>
        <w:keepNext/>
        <w:keepLines/>
        <w:spacing w:after="0"/>
      </w:pPr>
      <w:r>
        <w:t xml:space="preserve"> </w:t>
      </w:r>
      <w:r>
        <w:rPr>
          <w:color w:val="000000" w:themeColor="hyperlink"/>
          <w:u w:val="single"/>
        </w:rPr>
        <w:hyperlink r:id="rId209">
          <w:r>
            <w:rPr/>
            <w:t>A/C.3/72/SR.34</w:t>
          </w:r>
        </w:hyperlink>
      </w:r>
    </w:p>
    <w:p>
      <w:pPr>
        <w:pStyle w:val="itssubhead"/>
        <w:keepNext/>
        <w:keepLines/>
        <w:spacing w:after="0"/>
      </w:pPr>
      <w:r>
        <w:t>RELIGIOUS INTOLERANCE (Agenda Item 72b)</w:t>
      </w:r>
    </w:p>
    <w:p>
      <w:pPr>
        <w:pStyle w:val="itsentry"/>
        <w:keepNext/>
        <w:keepLines/>
        <w:spacing w:after="0"/>
      </w:pPr>
      <w:r>
        <w:t xml:space="preserve"> </w:t>
      </w:r>
      <w:r>
        <w:rPr>
          <w:color w:val="000000" w:themeColor="hyperlink"/>
          <w:u w:val="single"/>
        </w:rPr>
        <w:hyperlink r:id="rId153">
          <w:r>
            <w:rPr/>
            <w:t>A/C.3/72/SR.29</w:t>
          </w:r>
        </w:hyperlink>
      </w:r>
    </w:p>
    <w:p>
      <w:pPr>
        <w:pStyle w:val="itssubhead"/>
        <w:keepNext/>
        <w:keepLines/>
        <w:spacing w:after="0"/>
      </w:pPr>
      <w:r>
        <w:t>RIGHT TO PRIVACY (Agenda Item 72b)</w:t>
      </w:r>
    </w:p>
    <w:p>
      <w:pPr>
        <w:pStyle w:val="itsentry"/>
        <w:keepNext/>
        <w:keepLines/>
        <w:spacing w:after="0"/>
      </w:pPr>
      <w:r>
        <w:t xml:space="preserve"> </w:t>
      </w:r>
      <w:r>
        <w:rPr>
          <w:color w:val="000000" w:themeColor="hyperlink"/>
          <w:u w:val="single"/>
        </w:rPr>
        <w:hyperlink r:id="rId160">
          <w:r>
            <w:rPr/>
            <w:t>A/C.3/72/SR.25</w:t>
          </w:r>
        </w:hyperlink>
      </w:r>
    </w:p>
    <w:p>
      <w:pPr>
        <w:pStyle w:val="itssubhead"/>
        <w:keepNext/>
        <w:keepLines/>
        <w:spacing w:after="0"/>
      </w:pPr>
      <w:r>
        <w:t>TRANSNATIONAL CORPORATIONS--HUMAN RIGHTS (Agenda Item 72b)</w:t>
      </w:r>
    </w:p>
    <w:p>
      <w:pPr>
        <w:pStyle w:val="itsentry"/>
        <w:keepNext/>
        <w:keepLines/>
        <w:spacing w:after="0"/>
      </w:pPr>
      <w:r>
        <w:t xml:space="preserve"> </w:t>
      </w:r>
      <w:r>
        <w:rPr>
          <w:color w:val="000000" w:themeColor="hyperlink"/>
          <w:u w:val="single"/>
        </w:rPr>
        <w:hyperlink r:id="rId157">
          <w:r>
            <w:rPr/>
            <w:t>A/C.3/72/SR.21</w:t>
          </w:r>
        </w:hyperlink>
      </w:r>
    </w:p>
    <w:p>
      <w:pPr>
        <w:pStyle w:val="itssubhead"/>
        <w:keepNext/>
        <w:keepLines/>
        <w:spacing w:after="0"/>
      </w:pPr>
      <w:r>
        <w:t>MINORITIES (Agenda Item 72b)</w:t>
      </w:r>
    </w:p>
    <w:p>
      <w:pPr>
        <w:pStyle w:val="itsentry"/>
        <w:keepNext/>
        <w:keepLines/>
        <w:spacing w:after="0"/>
      </w:pPr>
      <w:r>
        <w:t xml:space="preserve"> </w:t>
      </w:r>
      <w:r>
        <w:rPr>
          <w:color w:val="000000" w:themeColor="hyperlink"/>
          <w:u w:val="single"/>
        </w:rPr>
        <w:hyperlink r:id="rId233">
          <w:r>
            <w:rPr/>
            <w:t>A/C.3/72/SR.30</w:t>
          </w:r>
        </w:hyperlink>
      </w:r>
    </w:p>
    <w:p>
      <w:pPr>
        <w:pStyle w:val="itssubhead"/>
        <w:keepNext/>
        <w:keepLines/>
        <w:spacing w:after="0"/>
      </w:pPr>
      <w:r>
        <w:t>MIGRANTS--PROTECTION (Agenda Item 72b)</w:t>
      </w:r>
    </w:p>
    <w:p>
      <w:pPr>
        <w:pStyle w:val="itsentry"/>
        <w:keepNext/>
        <w:keepLines/>
        <w:spacing w:after="0"/>
      </w:pPr>
      <w:r>
        <w:t xml:space="preserve"> </w:t>
      </w:r>
      <w:r>
        <w:rPr>
          <w:color w:val="000000" w:themeColor="hyperlink"/>
          <w:u w:val="single"/>
        </w:rPr>
        <w:hyperlink r:id="rId160">
          <w:r>
            <w:rPr/>
            <w:t>A/C.3/72/SR.25</w:t>
          </w:r>
        </w:hyperlink>
      </w:r>
      <w:r>
        <w:t xml:space="preserve">; </w:t>
      </w:r>
      <w:r>
        <w:rPr>
          <w:color w:val="000000" w:themeColor="hyperlink"/>
          <w:u w:val="single"/>
        </w:rPr>
        <w:hyperlink r:id="rId158">
          <w:r>
            <w:rPr/>
            <w:t>A/C.3/72/SR.33</w:t>
          </w:r>
        </w:hyperlink>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247">
          <w:r>
            <w:rPr/>
            <w:t>A/C.3/72/SR.28</w:t>
          </w:r>
        </w:hyperlink>
      </w:r>
    </w:p>
    <w:p>
      <w:pPr>
        <w:pStyle w:val="itssubhead"/>
        <w:keepNext/>
        <w:keepLines/>
        <w:spacing w:after="0"/>
      </w:pPr>
      <w:r>
        <w:t>ALBINISM (Agenda Item 72b)</w:t>
      </w:r>
    </w:p>
    <w:p>
      <w:pPr>
        <w:pStyle w:val="itsentry"/>
        <w:keepNext/>
        <w:keepLines/>
        <w:spacing w:after="0"/>
      </w:pPr>
      <w:r>
        <w:t xml:space="preserve"> </w:t>
      </w:r>
      <w:r>
        <w:rPr>
          <w:color w:val="000000" w:themeColor="hyperlink"/>
          <w:u w:val="single"/>
        </w:rPr>
        <w:hyperlink r:id="rId247">
          <w:r>
            <w:rPr/>
            <w:t>A/C.3/72/SR.28</w:t>
          </w:r>
        </w:hyperlink>
      </w:r>
      <w:r>
        <w:br/>
      </w:r>
    </w:p>
    <w:p>
      <w:pPr>
        <w:pStyle w:val="itshead"/>
        <w:keepNext/>
        <w:keepLines/>
      </w:pPr>
      <w:r>
        <w:t>Forman, Matthew Simon (United Kingdom)</w:t>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36">
          <w:r>
            <w:rPr/>
            <w:t>A/C.3/72/SR.12</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71">
          <w:r>
            <w:rPr/>
            <w:t>A/C.3/72/SR.11</w:t>
          </w:r>
        </w:hyperlink>
      </w:r>
      <w:r>
        <w:t xml:space="preserve">; </w:t>
      </w:r>
      <w:r>
        <w:rPr>
          <w:color w:val="000000" w:themeColor="hyperlink"/>
          <w:u w:val="single"/>
        </w:rPr>
        <w:hyperlink r:id="rId36">
          <w:r>
            <w:rPr/>
            <w:t>A/C.3/72/SR.12</w:t>
          </w:r>
        </w:hyperlink>
      </w:r>
    </w:p>
    <w:p>
      <w:pPr>
        <w:pStyle w:val="itssubhead"/>
        <w:keepNext/>
        <w:keepLines/>
        <w:spacing w:after="0"/>
      </w:pPr>
      <w:r>
        <w:t>TRANSNATIONAL CORPORATIONS--HUMAN RIGHTS (Agenda Item 72b)</w:t>
      </w:r>
    </w:p>
    <w:p>
      <w:pPr>
        <w:pStyle w:val="itsentry"/>
        <w:keepNext/>
        <w:keepLines/>
        <w:spacing w:after="0"/>
      </w:pPr>
      <w:r>
        <w:t xml:space="preserve"> </w:t>
      </w:r>
      <w:r>
        <w:rPr>
          <w:color w:val="000000" w:themeColor="hyperlink"/>
          <w:u w:val="single"/>
        </w:rPr>
        <w:hyperlink r:id="rId157">
          <w:r>
            <w:rPr/>
            <w:t>A/C.3/72/SR.21</w:t>
          </w:r>
        </w:hyperlink>
      </w:r>
      <w:r>
        <w:br/>
      </w:r>
    </w:p>
    <w:p>
      <w:pPr>
        <w:pStyle w:val="itshead"/>
        <w:keepNext/>
        <w:keepLines/>
      </w:pPr>
      <w:r>
        <w:t>Forrest, Mickaël (Front de libération nationale kanak et socialiste (New Caledonia))</w:t>
      </w:r>
    </w:p>
    <w:p>
      <w:pPr>
        <w:pStyle w:val="itssubhead"/>
        <w:keepNext/>
        <w:keepLines/>
        <w:spacing w:after="0"/>
      </w:pPr>
      <w:r>
        <w:t>NEW CALEDONIA QUESTION (Agenda Item 62)</w:t>
      </w:r>
    </w:p>
    <w:p>
      <w:pPr>
        <w:pStyle w:val="itsentry"/>
        <w:keepNext/>
        <w:keepLines/>
        <w:spacing w:after="0"/>
      </w:pPr>
      <w:r>
        <w:t xml:space="preserve"> </w:t>
      </w:r>
      <w:r>
        <w:rPr>
          <w:color w:val="000000" w:themeColor="hyperlink"/>
          <w:u w:val="single"/>
        </w:rPr>
        <w:hyperlink r:id="rId13">
          <w:r>
            <w:rPr/>
            <w:t>A/C.4/72/SR.4</w:t>
          </w:r>
        </w:hyperlink>
      </w:r>
      <w:r>
        <w:br/>
      </w:r>
    </w:p>
    <w:p>
      <w:pPr>
        <w:pStyle w:val="itshead"/>
        <w:keepNext/>
        <w:keepLines/>
      </w:pPr>
      <w:r>
        <w:t>Forst, Michel (UN. Human Rights Council. Special Rapporteur on the Situation of Human Rights Defenders)</w:t>
      </w:r>
    </w:p>
    <w:p>
      <w:pPr>
        <w:pStyle w:val="itssubhead"/>
        <w:keepNext/>
        <w:keepLines/>
        <w:spacing w:after="0"/>
      </w:pPr>
      <w:r>
        <w:t>HUMAN RIGHTS ACTIVISTS (Agenda Item 72b)</w:t>
      </w:r>
    </w:p>
    <w:p>
      <w:pPr>
        <w:pStyle w:val="itsentry"/>
        <w:keepNext/>
        <w:keepLines/>
        <w:spacing w:after="0"/>
      </w:pPr>
      <w:r>
        <w:t xml:space="preserve"> </w:t>
      </w:r>
      <w:r>
        <w:rPr>
          <w:color w:val="000000" w:themeColor="hyperlink"/>
          <w:u w:val="single"/>
        </w:rPr>
        <w:hyperlink r:id="rId233">
          <w:r>
            <w:rPr/>
            <w:t>A/C.3/72/SR.30</w:t>
          </w:r>
        </w:hyperlink>
      </w:r>
      <w:r>
        <w:br/>
      </w:r>
    </w:p>
    <w:p>
      <w:pPr>
        <w:pStyle w:val="itshead"/>
        <w:keepNext/>
        <w:keepLines/>
      </w:pPr>
      <w:r>
        <w:t>Forsyth, Justin (UNICEF. Deputy Executive Director)</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71">
          <w:r>
            <w:rPr/>
            <w:t>A/C.3/72/SR.11</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71">
          <w:r>
            <w:rPr/>
            <w:t>A/C.3/72/SR.11</w:t>
          </w:r>
        </w:hyperlink>
      </w:r>
      <w:r>
        <w:br/>
      </w:r>
    </w:p>
    <w:p>
      <w:pPr>
        <w:pStyle w:val="itshead"/>
        <w:keepNext/>
        <w:keepLines/>
      </w:pPr>
      <w:r>
        <w:t>Fowlie, Gary (ITU)</w:t>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311">
          <w:r>
            <w:rPr/>
            <w:t>A/C.2/72/SR.11</w:t>
          </w:r>
        </w:hyperlink>
      </w:r>
    </w:p>
    <w:p>
      <w:pPr>
        <w:pStyle w:val="itssubhead"/>
        <w:keepNext/>
        <w:keepLines/>
        <w:spacing w:after="0"/>
      </w:pPr>
      <w:r>
        <w:t>SCIENCE AND TECHNOLOGY--DEVELOPMENT (Agenda Item 21b)</w:t>
      </w:r>
    </w:p>
    <w:p>
      <w:pPr>
        <w:pStyle w:val="itsentry"/>
        <w:keepNext/>
        <w:keepLines/>
        <w:spacing w:after="0"/>
      </w:pPr>
      <w:r>
        <w:t xml:space="preserve"> </w:t>
      </w:r>
      <w:r>
        <w:rPr>
          <w:color w:val="000000" w:themeColor="hyperlink"/>
          <w:u w:val="single"/>
        </w:rPr>
        <w:hyperlink r:id="rId311">
          <w:r>
            <w:rPr/>
            <w:t>A/C.2/72/SR.11</w:t>
          </w:r>
        </w:hyperlink>
      </w:r>
      <w:r>
        <w:br/>
      </w:r>
    </w:p>
    <w:p>
      <w:pPr>
        <w:pStyle w:val="itshead"/>
        <w:keepNext/>
        <w:keepLines/>
      </w:pPr>
      <w:r>
        <w:t>Fox-Drummond Gough, Philip (Brazil)</w:t>
      </w:r>
    </w:p>
    <w:p>
      <w:pPr>
        <w:pStyle w:val="itssubhead"/>
        <w:keepNext/>
        <w:keepLines/>
        <w:spacing w:after="0"/>
      </w:pPr>
      <w:r>
        <w:t>LEAST DEVELOPED COUNTRIES--CONFERENCE (4TH : 2011 : ISTANBUL) (Agenda Item 22a)</w:t>
      </w:r>
    </w:p>
    <w:p>
      <w:pPr>
        <w:pStyle w:val="itsentry"/>
        <w:keepNext/>
        <w:keepLines/>
        <w:spacing w:after="0"/>
      </w:pPr>
      <w:r>
        <w:t xml:space="preserve"> </w:t>
      </w:r>
      <w:r>
        <w:rPr>
          <w:color w:val="000000" w:themeColor="hyperlink"/>
          <w:u w:val="single"/>
        </w:rPr>
        <w:hyperlink r:id="rId294">
          <w:r>
            <w:rPr/>
            <w:t>A/C.2/72/SR.18</w:t>
          </w:r>
        </w:hyperlink>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DEVELOPMENT FINANCE--CONFERENCES (Agenda Item 18)</w:t>
      </w:r>
    </w:p>
    <w:p>
      <w:pPr>
        <w:pStyle w:val="itsentry"/>
        <w:keepNext/>
        <w:keepLines/>
        <w:spacing w:after="0"/>
      </w:pPr>
      <w:r>
        <w:t xml:space="preserve"> </w:t>
      </w:r>
      <w:r>
        <w:rPr>
          <w:color w:val="000000" w:themeColor="hyperlink"/>
          <w:u w:val="single"/>
        </w:rPr>
        <w:hyperlink r:id="rId215">
          <w:r>
            <w:rPr/>
            <w:t>A/C.2/72/SR.7</w:t>
          </w:r>
        </w:hyperlink>
      </w:r>
    </w:p>
    <w:p>
      <w:pPr>
        <w:pStyle w:val="itssubhead"/>
        <w:keepNext/>
        <w:keepLines/>
        <w:spacing w:after="0"/>
      </w:pPr>
      <w:r>
        <w:t>LANDLOCKED DEVELOPING COUNTRIES--CONFERENCE (2ND : 2014 : VIENNA) (Agenda Item 22b)</w:t>
      </w:r>
    </w:p>
    <w:p>
      <w:pPr>
        <w:pStyle w:val="itsentry"/>
        <w:keepNext/>
        <w:keepLines/>
        <w:spacing w:after="0"/>
      </w:pPr>
      <w:r>
        <w:t xml:space="preserve"> </w:t>
      </w:r>
      <w:r>
        <w:rPr>
          <w:color w:val="000000" w:themeColor="hyperlink"/>
          <w:u w:val="single"/>
        </w:rPr>
        <w:hyperlink r:id="rId294">
          <w:r>
            <w:rPr/>
            <w:t>A/C.2/72/SR.18</w:t>
          </w:r>
        </w:hyperlink>
      </w:r>
    </w:p>
    <w:p>
      <w:pPr>
        <w:pStyle w:val="itssubhead"/>
        <w:keepNext/>
        <w:keepLines/>
        <w:spacing w:after="0"/>
      </w:pPr>
      <w:r>
        <w:t>MACROECONOMIC POLICY (Agenda Item 17)</w:t>
      </w:r>
    </w:p>
    <w:p>
      <w:pPr>
        <w:pStyle w:val="itsentry"/>
        <w:keepNext/>
        <w:keepLines/>
        <w:spacing w:after="0"/>
      </w:pPr>
      <w:r>
        <w:t xml:space="preserve"> </w:t>
      </w:r>
      <w:r>
        <w:rPr>
          <w:color w:val="000000" w:themeColor="hyperlink"/>
          <w:u w:val="single"/>
        </w:rPr>
        <w:hyperlink r:id="rId215">
          <w:r>
            <w:rPr/>
            <w:t>A/C.2/72/SR.7</w:t>
          </w:r>
        </w:hyperlink>
      </w:r>
    </w:p>
    <w:p>
      <w:pPr>
        <w:pStyle w:val="itssubhead"/>
        <w:keepNext/>
        <w:keepLines/>
        <w:spacing w:after="0"/>
      </w:pPr>
      <w:r>
        <w:t>UN. GENERAL ASSEMBLY (72ND SESS. : 2017-2018). 5TH COMMITTEE--WORK ORGANIZATION (Agenda Item 7)</w:t>
      </w:r>
    </w:p>
    <w:p>
      <w:pPr>
        <w:pStyle w:val="itsentry"/>
        <w:keepNext/>
        <w:keepLines/>
        <w:spacing w:after="0"/>
      </w:pPr>
      <w:r>
        <w:t xml:space="preserve"> </w:t>
      </w:r>
      <w:r>
        <w:rPr>
          <w:color w:val="000000" w:themeColor="hyperlink"/>
          <w:u w:val="single"/>
        </w:rPr>
        <w:hyperlink r:id="rId111">
          <w:r>
            <w:rPr/>
            <w:t>A/C.5/72/SR.48</w:t>
          </w:r>
        </w:hyperlink>
      </w:r>
    </w:p>
    <w:p>
      <w:pPr>
        <w:pStyle w:val="itssubhead"/>
        <w:keepNext/>
        <w:keepLines/>
        <w:spacing w:after="0"/>
      </w:pPr>
      <w:r>
        <w:t>FINANCIAL FLOWS (Agenda Item 17f)</w:t>
      </w:r>
    </w:p>
    <w:p>
      <w:pPr>
        <w:pStyle w:val="itsentry"/>
        <w:keepNext/>
        <w:keepLines/>
        <w:spacing w:after="0"/>
      </w:pPr>
      <w:r>
        <w:t xml:space="preserve"> </w:t>
      </w:r>
      <w:r>
        <w:rPr>
          <w:color w:val="000000" w:themeColor="hyperlink"/>
          <w:u w:val="single"/>
        </w:rPr>
        <w:hyperlink r:id="rId215">
          <w:r>
            <w:rPr/>
            <w:t>A/C.2/72/SR.7</w:t>
          </w:r>
        </w:hyperlink>
      </w:r>
    </w:p>
    <w:p>
      <w:pPr>
        <w:pStyle w:val="itssubhead"/>
        <w:keepNext/>
        <w:keepLines/>
        <w:spacing w:after="0"/>
      </w:pPr>
      <w:r>
        <w:t>FOOD SECURITY (Agenda Item 25)</w:t>
      </w:r>
    </w:p>
    <w:p>
      <w:pPr>
        <w:pStyle w:val="itsentry"/>
        <w:keepNext/>
        <w:keepLines/>
        <w:spacing w:after="0"/>
      </w:pPr>
      <w:r>
        <w:t xml:space="preserve"> </w:t>
      </w:r>
      <w:r>
        <w:rPr>
          <w:color w:val="000000" w:themeColor="hyperlink"/>
          <w:u w:val="single"/>
        </w:rPr>
        <w:hyperlink r:id="rId238">
          <w:r>
            <w:rPr/>
            <w:t>A/C.2/72/SR.17</w:t>
          </w:r>
        </w:hyperlink>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96">
          <w:r>
            <w:rPr/>
            <w:t>A/C.2/72/SR.13</w:t>
          </w:r>
        </w:hyperlink>
      </w:r>
    </w:p>
    <w:p>
      <w:pPr>
        <w:pStyle w:val="itssubhead"/>
        <w:keepNext/>
        <w:keepLines/>
        <w:spacing w:after="0"/>
      </w:pPr>
      <w:r>
        <w:t>INFORMATION TECHNOLOGY--DEVELOPMENT (Agenda Item 16)</w:t>
      </w:r>
    </w:p>
    <w:p>
      <w:pPr>
        <w:pStyle w:val="itsentry"/>
        <w:keepNext/>
        <w:keepLines/>
        <w:spacing w:after="0"/>
      </w:pPr>
      <w:r>
        <w:t xml:space="preserve"> </w:t>
      </w:r>
      <w:r>
        <w:rPr>
          <w:color w:val="000000" w:themeColor="hyperlink"/>
          <w:u w:val="single"/>
        </w:rPr>
        <w:hyperlink r:id="rId150">
          <w:r>
            <w:rPr/>
            <w:t>A/C.2/72/SR.15</w:t>
          </w:r>
        </w:hyperlink>
      </w:r>
    </w:p>
    <w:p>
      <w:pPr>
        <w:pStyle w:val="itssubhead"/>
        <w:keepNext/>
        <w:keepLines/>
        <w:spacing w:after="0"/>
      </w:pPr>
      <w:r>
        <w:t>UN SYSTEM--STRENGTHENING (Agenda Item 123)</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UN--ORGANIZATIONAL REFORM (Agenda Item 124)</w:t>
      </w:r>
    </w:p>
    <w:p>
      <w:pPr>
        <w:pStyle w:val="itsentry"/>
        <w:keepNext/>
        <w:keepLines/>
        <w:spacing w:after="0"/>
      </w:pPr>
      <w:r>
        <w:t xml:space="preserve"> </w:t>
      </w:r>
      <w:r>
        <w:rPr>
          <w:color w:val="000000" w:themeColor="hyperlink"/>
          <w:u w:val="single"/>
        </w:rPr>
        <w:hyperlink r:id="rId11">
          <w:r>
            <w:rPr/>
            <w:t>A/72/PV.74</w:t>
          </w:r>
        </w:hyperlink>
      </w:r>
      <w:r>
        <w:br/>
      </w:r>
    </w:p>
    <w:p>
      <w:pPr>
        <w:pStyle w:val="itshead"/>
        <w:keepNext/>
        <w:keepLines/>
      </w:pPr>
      <w:r>
        <w:t>Francis, Marwan (Lebanon)</w:t>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90">
          <w:r>
            <w:rPr/>
            <w:t>A/C.3/72/SR.41</w:t>
          </w:r>
        </w:hyperlink>
      </w:r>
      <w:r>
        <w:br/>
      </w:r>
    </w:p>
    <w:p>
      <w:pPr>
        <w:pStyle w:val="itshead"/>
        <w:keepNext/>
        <w:keepLines/>
      </w:pPr>
      <w:r>
        <w:t>Frankson-Wallace, Alayne (UN. Office of the Administration of Justice. Executive Director)</w:t>
      </w:r>
    </w:p>
    <w:p>
      <w:pPr>
        <w:pStyle w:val="itssubhead"/>
        <w:keepNext/>
        <w:keepLines/>
        <w:spacing w:after="0"/>
      </w:pPr>
      <w:r>
        <w:t>ADMINISTRATION OF JUSTICE (Agenda Item 146)</w:t>
      </w:r>
    </w:p>
    <w:p>
      <w:pPr>
        <w:pStyle w:val="itsentry"/>
        <w:keepNext/>
        <w:keepLines/>
        <w:spacing w:after="0"/>
      </w:pPr>
      <w:r>
        <w:t xml:space="preserve"> </w:t>
      </w:r>
      <w:r>
        <w:rPr>
          <w:color w:val="000000" w:themeColor="hyperlink"/>
          <w:u w:val="single"/>
        </w:rPr>
        <w:hyperlink r:id="rId268">
          <w:r>
            <w:rPr/>
            <w:t>A/C.5/72/SR.14</w:t>
          </w:r>
        </w:hyperlink>
      </w:r>
      <w:r>
        <w:br/>
      </w:r>
    </w:p>
    <w:p>
      <w:pPr>
        <w:pStyle w:val="itshead"/>
        <w:keepNext/>
        <w:keepLines/>
      </w:pPr>
      <w:r>
        <w:t>French, Elaine Marie (United States)</w:t>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70">
          <w:r>
            <w:rPr/>
            <w:t>A/72/PV.43</w:t>
          </w:r>
        </w:hyperlink>
      </w:r>
      <w:r>
        <w:br/>
      </w:r>
    </w:p>
    <w:p>
      <w:pPr>
        <w:pStyle w:val="itshead"/>
        <w:keepNext/>
        <w:keepLines/>
      </w:pPr>
      <w:r>
        <w:t>Frick, Aurelia (Liechtenstein)</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85">
          <w:r>
            <w:rPr/>
            <w:t>A/72/PV.18</w:t>
          </w:r>
        </w:hyperlink>
      </w:r>
      <w:r>
        <w:br/>
      </w:r>
    </w:p>
    <w:p>
      <w:pPr>
        <w:pStyle w:val="itshead"/>
        <w:keepNext/>
        <w:keepLines/>
      </w:pPr>
      <w:r>
        <w:t>Friedt, Anita (United States)</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7">
          <w:r>
            <w:rPr/>
            <w:t>A/C.1/72/PV.3</w:t>
          </w:r>
        </w:hyperlink>
      </w:r>
      <w:r>
        <w:br/>
      </w:r>
    </w:p>
    <w:p>
      <w:pPr>
        <w:pStyle w:val="itshead"/>
        <w:keepNext/>
        <w:keepLines/>
      </w:pPr>
      <w:r>
        <w:t>Frimpong, Fred (Ghana)</w:t>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127">
          <w:r>
            <w:rPr/>
            <w:t>A/C.1/72/PV.18</w:t>
          </w:r>
        </w:hyperlink>
      </w:r>
      <w:r>
        <w:br/>
      </w:r>
    </w:p>
    <w:p>
      <w:pPr>
        <w:pStyle w:val="itshead"/>
        <w:keepNext/>
        <w:keepLines/>
      </w:pPr>
      <w:r>
        <w:t>Fritch, Édouard (French Polynesia)</w:t>
      </w:r>
    </w:p>
    <w:p>
      <w:pPr>
        <w:pStyle w:val="itssubhead"/>
        <w:keepNext/>
        <w:keepLines/>
        <w:spacing w:after="0"/>
      </w:pPr>
      <w:r>
        <w:t>FRENCH POLYNESIA QUESTION (Agenda Item 62)</w:t>
      </w:r>
    </w:p>
    <w:p>
      <w:pPr>
        <w:pStyle w:val="itsentry"/>
        <w:keepNext/>
        <w:keepLines/>
        <w:spacing w:after="0"/>
      </w:pPr>
      <w:r>
        <w:t xml:space="preserve"> </w:t>
      </w:r>
      <w:r>
        <w:rPr>
          <w:color w:val="000000" w:themeColor="hyperlink"/>
          <w:u w:val="single"/>
        </w:rPr>
        <w:hyperlink r:id="rId244">
          <w:r>
            <w:rPr/>
            <w:t>A/C.4/72/SR.3</w:t>
          </w:r>
        </w:hyperlink>
      </w:r>
      <w:r>
        <w:br/>
      </w:r>
    </w:p>
    <w:p>
      <w:pPr>
        <w:pStyle w:val="itshead"/>
        <w:keepNext/>
        <w:keepLines/>
      </w:pPr>
      <w:r>
        <w:t>Frolova, Maria V. (Russian Federation)</w:t>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83">
          <w:r>
            <w:rPr/>
            <w:t>A/C.5/72/SR.43</w:t>
          </w:r>
        </w:hyperlink>
      </w:r>
    </w:p>
    <w:p>
      <w:pPr>
        <w:pStyle w:val="itssubhead"/>
        <w:keepNext/>
        <w:keepLines/>
        <w:spacing w:after="0"/>
      </w:pPr>
      <w:r>
        <w:t>UN. GENERAL ASSEMBLY (72ND SESS. : 2017-2018). 5TH COMMITTEE--WORK ORGANIZATION (Agenda Item 7)</w:t>
      </w:r>
    </w:p>
    <w:p>
      <w:pPr>
        <w:pStyle w:val="itsentry"/>
        <w:keepNext/>
        <w:keepLines/>
        <w:spacing w:after="0"/>
      </w:pPr>
      <w:r>
        <w:t xml:space="preserve"> </w:t>
      </w:r>
      <w:r>
        <w:rPr>
          <w:color w:val="000000" w:themeColor="hyperlink"/>
          <w:u w:val="single"/>
        </w:rPr>
        <w:hyperlink r:id="rId116">
          <w:r>
            <w:rPr/>
            <w:t>A/C.5/72/SR.30</w:t>
          </w:r>
        </w:hyperlink>
      </w:r>
      <w:r>
        <w:br/>
      </w:r>
    </w:p>
    <w:p>
      <w:pPr>
        <w:pStyle w:val="itshead"/>
        <w:keepNext/>
        <w:keepLines/>
      </w:pPr>
      <w:r>
        <w:t>Fréchin, Samantha (Switzerland)</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6">
          <w:r>
            <w:rPr/>
            <w:t>A/C.3/72/SR.12</w:t>
          </w:r>
        </w:hyperlink>
      </w:r>
    </w:p>
    <w:p>
      <w:pPr>
        <w:pStyle w:val="itssubhead"/>
        <w:keepNext/>
        <w:keepLines/>
        <w:spacing w:after="0"/>
      </w:pPr>
      <w:r>
        <w:t>TERRORISM--HUMAN RIGHTS (Agenda Item 72b)</w:t>
      </w:r>
    </w:p>
    <w:p>
      <w:pPr>
        <w:pStyle w:val="itsentry"/>
        <w:keepNext/>
        <w:keepLines/>
        <w:spacing w:after="0"/>
      </w:pPr>
      <w:r>
        <w:t xml:space="preserve"> </w:t>
      </w:r>
      <w:r>
        <w:rPr>
          <w:color w:val="000000" w:themeColor="hyperlink"/>
          <w:u w:val="single"/>
        </w:rPr>
        <w:hyperlink r:id="rId152">
          <w:r>
            <w:rPr/>
            <w:t>A/C.3/72/SR.23</w:t>
          </w:r>
        </w:hyperlink>
      </w:r>
    </w:p>
    <w:p>
      <w:pPr>
        <w:pStyle w:val="itssubhead"/>
        <w:keepNext/>
        <w:keepLines/>
        <w:spacing w:after="0"/>
      </w:pPr>
      <w:r>
        <w:t>TRAFFICKING IN PERSONS (Agenda Item 72b)</w:t>
      </w:r>
    </w:p>
    <w:p>
      <w:pPr>
        <w:pStyle w:val="itsentry"/>
        <w:keepNext/>
        <w:keepLines/>
        <w:spacing w:after="0"/>
      </w:pPr>
      <w:r>
        <w:t xml:space="preserve"> </w:t>
      </w:r>
      <w:r>
        <w:rPr>
          <w:color w:val="000000" w:themeColor="hyperlink"/>
          <w:u w:val="single"/>
        </w:rPr>
        <w:hyperlink r:id="rId36">
          <w:r>
            <w:rPr/>
            <w:t>A/C.3/72/SR.12</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36">
          <w:r>
            <w:rPr/>
            <w:t>A/C.3/72/SR.12</w:t>
          </w:r>
        </w:hyperlink>
      </w:r>
      <w:r>
        <w:br/>
      </w:r>
    </w:p>
    <w:p>
      <w:pPr>
        <w:pStyle w:val="itshead"/>
        <w:keepNext/>
        <w:keepLines/>
      </w:pPr>
      <w:r>
        <w:t>Fu, Daopeng (China)</w:t>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83">
          <w:r>
            <w:rPr/>
            <w:t>A/C.5/72/SR.43</w:t>
          </w:r>
        </w:hyperlink>
      </w:r>
    </w:p>
    <w:p>
      <w:pPr>
        <w:pStyle w:val="itssubhead"/>
        <w:keepNext/>
        <w:keepLines/>
        <w:spacing w:after="0"/>
      </w:pPr>
      <w:r>
        <w:t>UN--FINANCIAL SITUATION (Agenda Item 138)</w:t>
      </w:r>
    </w:p>
    <w:p>
      <w:pPr>
        <w:pStyle w:val="itsentry"/>
        <w:keepNext/>
        <w:keepLines/>
        <w:spacing w:after="0"/>
      </w:pPr>
      <w:r>
        <w:t xml:space="preserve"> </w:t>
      </w:r>
      <w:r>
        <w:rPr>
          <w:color w:val="000000" w:themeColor="hyperlink"/>
          <w:u w:val="single"/>
        </w:rPr>
        <w:hyperlink r:id="rId277">
          <w:r>
            <w:rPr/>
            <w:t>A/C.5/72/SR.5</w:t>
          </w:r>
        </w:hyperlink>
      </w:r>
    </w:p>
    <w:p>
      <w:pPr>
        <w:pStyle w:val="itssubhead"/>
        <w:keepNext/>
        <w:keepLines/>
        <w:spacing w:after="0"/>
      </w:pPr>
      <w:r>
        <w:t>UN. GENERAL ASSEMBLY (72ND SESS. : 2017-2018). 5TH COMMITTEE--WORK ORGANIZATION (Agenda Item 7)</w:t>
      </w:r>
    </w:p>
    <w:p>
      <w:pPr>
        <w:pStyle w:val="itsentry"/>
        <w:keepNext/>
        <w:keepLines/>
        <w:spacing w:after="0"/>
      </w:pPr>
      <w:r>
        <w:t xml:space="preserve"> </w:t>
      </w:r>
      <w:r>
        <w:rPr>
          <w:color w:val="000000" w:themeColor="hyperlink"/>
          <w:u w:val="single"/>
        </w:rPr>
        <w:hyperlink r:id="rId219">
          <w:r>
            <w:rPr/>
            <w:t>A/C.5/72/SR.1</w:t>
          </w:r>
        </w:hyperlink>
      </w:r>
      <w:r>
        <w:t xml:space="preserve">; </w:t>
      </w:r>
      <w:r>
        <w:rPr>
          <w:color w:val="000000" w:themeColor="hyperlink"/>
          <w:u w:val="single"/>
        </w:rPr>
        <w:hyperlink r:id="rId248">
          <w:r>
            <w:rPr/>
            <w:t>A/C.5/72/SR.29</w:t>
          </w:r>
        </w:hyperlink>
      </w:r>
      <w:r>
        <w:t xml:space="preserve">; </w:t>
      </w:r>
      <w:r>
        <w:rPr>
          <w:color w:val="000000" w:themeColor="hyperlink"/>
          <w:u w:val="single"/>
        </w:rPr>
        <w:hyperlink r:id="rId116">
          <w:r>
            <w:rPr/>
            <w:t>A/C.5/72/SR.30</w:t>
          </w:r>
        </w:hyperlink>
      </w:r>
      <w:r>
        <w:t xml:space="preserve">; </w:t>
      </w:r>
      <w:r>
        <w:rPr>
          <w:color w:val="000000" w:themeColor="hyperlink"/>
          <w:u w:val="single"/>
        </w:rPr>
        <w:hyperlink r:id="rId115">
          <w:r>
            <w:rPr/>
            <w:t>A/C.5/72/SR.34</w:t>
          </w:r>
        </w:hyperlink>
      </w:r>
      <w:r>
        <w:t xml:space="preserve">; </w:t>
      </w:r>
      <w:r>
        <w:rPr>
          <w:color w:val="000000" w:themeColor="hyperlink"/>
          <w:u w:val="single"/>
        </w:rPr>
        <w:hyperlink r:id="rId214">
          <w:r>
            <w:rPr/>
            <w:t>A/C.5/72/SR.35</w:t>
          </w:r>
        </w:hyperlink>
      </w:r>
      <w:r>
        <w:t xml:space="preserve">; </w:t>
      </w:r>
      <w:r>
        <w:rPr>
          <w:color w:val="000000" w:themeColor="hyperlink"/>
          <w:u w:val="single"/>
        </w:rPr>
        <w:hyperlink r:id="rId111">
          <w:r>
            <w:rPr/>
            <w:t>A/C.5/72/SR.48</w:t>
          </w:r>
        </w:hyperlink>
      </w:r>
      <w:r>
        <w:br/>
      </w:r>
    </w:p>
    <w:p>
      <w:pPr>
        <w:pStyle w:val="itshead"/>
        <w:keepNext/>
        <w:keepLines/>
      </w:pPr>
      <w:r>
        <w:t>Fu, Liheng (China)</w:t>
      </w:r>
    </w:p>
    <w:p>
      <w:pPr>
        <w:pStyle w:val="itssubhead"/>
        <w:keepNext/>
        <w:keepLines/>
        <w:spacing w:after="0"/>
      </w:pPr>
      <w:r>
        <w:t>UN--FINANCIAL SITUATION (Agenda Item 138)</w:t>
      </w:r>
    </w:p>
    <w:p>
      <w:pPr>
        <w:pStyle w:val="itsentry"/>
        <w:keepNext/>
        <w:keepLines/>
        <w:spacing w:after="0"/>
      </w:pPr>
      <w:r>
        <w:t xml:space="preserve"> </w:t>
      </w:r>
      <w:r>
        <w:rPr>
          <w:color w:val="000000" w:themeColor="hyperlink"/>
          <w:u w:val="single"/>
        </w:rPr>
        <w:hyperlink r:id="rId110">
          <w:r>
            <w:rPr/>
            <w:t>A/C.5/72/SR.41</w:t>
          </w:r>
        </w:hyperlink>
      </w:r>
    </w:p>
    <w:p>
      <w:pPr>
        <w:pStyle w:val="itssubhead"/>
        <w:keepNext/>
        <w:keepLines/>
        <w:spacing w:after="0"/>
      </w:pPr>
      <w:r>
        <w:t>UN PEACEKEEPING OPERATIONS--ACCOUNTS (Agenda Item 133b)</w:t>
      </w:r>
    </w:p>
    <w:p>
      <w:pPr>
        <w:pStyle w:val="itsentry"/>
        <w:keepNext/>
        <w:keepLines/>
        <w:spacing w:after="0"/>
      </w:pPr>
      <w:r>
        <w:t xml:space="preserve"> </w:t>
      </w:r>
      <w:r>
        <w:rPr>
          <w:color w:val="000000" w:themeColor="hyperlink"/>
          <w:u w:val="single"/>
        </w:rPr>
        <w:hyperlink r:id="rId80">
          <w:r>
            <w:rPr/>
            <w:t>A/C.5/72/SR.39</w:t>
          </w:r>
        </w:hyperlink>
      </w:r>
      <w:r>
        <w:br/>
      </w:r>
    </w:p>
    <w:p>
      <w:pPr>
        <w:pStyle w:val="itshead"/>
        <w:keepNext/>
        <w:keepLines/>
      </w:pPr>
      <w:r>
        <w:t>Fukuda, Keisuke  (Japan)</w:t>
      </w:r>
    </w:p>
    <w:p>
      <w:pPr>
        <w:pStyle w:val="itssubhead"/>
        <w:keepNext/>
        <w:keepLines/>
        <w:spacing w:after="0"/>
      </w:pPr>
      <w:r>
        <w:t>UN--HUMAN RESOURCES MANAGEMENT (Agenda Item 141)</w:t>
      </w:r>
    </w:p>
    <w:p>
      <w:pPr>
        <w:pStyle w:val="itsentry"/>
        <w:keepNext/>
        <w:keepLines/>
        <w:spacing w:after="0"/>
      </w:pPr>
      <w:r>
        <w:t xml:space="preserve"> </w:t>
      </w:r>
      <w:r>
        <w:rPr>
          <w:color w:val="000000" w:themeColor="hyperlink"/>
          <w:u w:val="single"/>
        </w:rPr>
        <w:hyperlink r:id="rId231">
          <w:r>
            <w:rPr/>
            <w:t>A/C.5/72/SR.9</w:t>
          </w:r>
        </w:hyperlink>
      </w:r>
    </w:p>
    <w:p>
      <w:pPr>
        <w:pStyle w:val="itssubhead"/>
        <w:keepNext/>
        <w:keepLines/>
        <w:spacing w:after="0"/>
      </w:pPr>
      <w:r>
        <w:t>PERSONNEL QUESTIONS--UN SYSTEM (Agenda Item 143)</w:t>
      </w:r>
    </w:p>
    <w:p>
      <w:pPr>
        <w:pStyle w:val="itsentry"/>
        <w:keepNext/>
        <w:keepLines/>
        <w:spacing w:after="0"/>
      </w:pPr>
      <w:r>
        <w:t xml:space="preserve"> </w:t>
      </w:r>
      <w:r>
        <w:rPr>
          <w:color w:val="000000" w:themeColor="hyperlink"/>
          <w:u w:val="single"/>
        </w:rPr>
        <w:hyperlink r:id="rId309">
          <w:r>
            <w:rPr/>
            <w:t>A/C.5/72/SR.15</w:t>
          </w:r>
        </w:hyperlink>
      </w:r>
    </w:p>
    <w:p>
      <w:pPr>
        <w:pStyle w:val="itssubhead"/>
        <w:keepNext/>
        <w:keepLines/>
        <w:spacing w:after="0"/>
      </w:pPr>
      <w:r>
        <w:t>ADMINISTRATION OF JUSTICE (Agenda Item 146)</w:t>
      </w:r>
    </w:p>
    <w:p>
      <w:pPr>
        <w:pStyle w:val="itsentry"/>
        <w:keepNext/>
        <w:keepLines/>
        <w:spacing w:after="0"/>
      </w:pPr>
      <w:r>
        <w:t xml:space="preserve"> </w:t>
      </w:r>
      <w:r>
        <w:rPr>
          <w:color w:val="000000" w:themeColor="hyperlink"/>
          <w:u w:val="single"/>
        </w:rPr>
        <w:hyperlink r:id="rId268">
          <w:r>
            <w:rPr/>
            <w:t>A/C.5/72/SR.14</w:t>
          </w:r>
        </w:hyperlink>
      </w:r>
      <w:r>
        <w:br/>
      </w:r>
    </w:p>
    <w:p>
      <w:pPr>
        <w:pStyle w:val="itshead"/>
        <w:keepNext/>
        <w:keepLines/>
      </w:pPr>
      <w:r>
        <w:t>Funes Henríquez, Carlos Alejandro (El Salvador) (Community of Latin American and Caribbean States)</w:t>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199">
          <w:r>
            <w:rPr/>
            <w:t>A/C.5/72/SR.4</w:t>
          </w:r>
        </w:hyperlink>
      </w:r>
    </w:p>
    <w:p>
      <w:pPr>
        <w:pStyle w:val="itssubhead"/>
        <w:keepNext/>
        <w:keepLines/>
        <w:spacing w:after="0"/>
      </w:pPr>
      <w:r>
        <w:t>UN MISSION FOR JUSTICE SUPPORT IN HAITI--FINANCING (Agenda Item 165)</w:t>
      </w:r>
    </w:p>
    <w:p>
      <w:pPr>
        <w:pStyle w:val="itsentry"/>
        <w:keepNext/>
        <w:keepLines/>
        <w:spacing w:after="0"/>
      </w:pPr>
      <w:r>
        <w:t xml:space="preserve"> </w:t>
      </w:r>
      <w:r>
        <w:rPr>
          <w:color w:val="000000" w:themeColor="hyperlink"/>
          <w:u w:val="single"/>
        </w:rPr>
        <w:hyperlink r:id="rId259">
          <w:r>
            <w:rPr/>
            <w:t>A/C.5/72/SR.26</w:t>
          </w:r>
        </w:hyperlink>
      </w:r>
      <w:r>
        <w:t xml:space="preserve">; </w:t>
      </w:r>
      <w:r>
        <w:rPr>
          <w:color w:val="000000" w:themeColor="hyperlink"/>
          <w:u w:val="single"/>
        </w:rPr>
        <w:hyperlink r:id="rId117">
          <w:r>
            <w:rPr/>
            <w:t>A/C.5/72/SR.40</w:t>
          </w:r>
        </w:hyperlink>
      </w:r>
      <w:r>
        <w:br/>
      </w:r>
    </w:p>
    <w:p>
      <w:pPr>
        <w:pStyle w:val="itshead"/>
        <w:keepNext/>
        <w:keepLines/>
      </w:pPr>
      <w:r>
        <w:t>Furman, Noa (Israel)</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313">
          <w:r>
            <w:rPr/>
            <w:t>A/72/PV.75</w:t>
          </w:r>
        </w:hyperlink>
      </w:r>
    </w:p>
    <w:p>
      <w:pPr>
        <w:pStyle w:val="itssubhead"/>
        <w:keepNext/>
        <w:keepLines/>
        <w:spacing w:after="0"/>
      </w:pPr>
      <w:r>
        <w:t>HUMAN RIGHTS--TERRITORIES OCCUPIED BY ISRAEL (Agenda Item 72c)</w:t>
      </w:r>
    </w:p>
    <w:p>
      <w:pPr>
        <w:pStyle w:val="itsentry"/>
        <w:keepNext/>
        <w:keepLines/>
        <w:spacing w:after="0"/>
      </w:pPr>
      <w:r>
        <w:t xml:space="preserve"> </w:t>
      </w:r>
      <w:r>
        <w:rPr>
          <w:color w:val="000000" w:themeColor="hyperlink"/>
          <w:u w:val="single"/>
        </w:rPr>
        <w:hyperlink r:id="rId209">
          <w:r>
            <w:rPr/>
            <w:t>A/C.3/72/SR.34</w:t>
          </w:r>
        </w:hyperlink>
      </w:r>
    </w:p>
    <w:p>
      <w:pPr>
        <w:pStyle w:val="itssubhead"/>
        <w:keepNext/>
        <w:keepLines/>
        <w:spacing w:after="0"/>
      </w:pPr>
      <w:r>
        <w:t>DIAMONDS--FUELLING CONFLICT (Agenda Item 33)</w:t>
      </w:r>
    </w:p>
    <w:p>
      <w:pPr>
        <w:pStyle w:val="itsentry"/>
        <w:keepNext/>
        <w:keepLines/>
        <w:spacing w:after="0"/>
      </w:pPr>
      <w:r>
        <w:t xml:space="preserve"> </w:t>
      </w:r>
      <w:r>
        <w:rPr>
          <w:color w:val="000000" w:themeColor="hyperlink"/>
          <w:u w:val="single"/>
        </w:rPr>
        <w:hyperlink r:id="rId290">
          <w:r>
            <w:rPr/>
            <w:t>A/72/PV.78</w:t>
          </w:r>
        </w:hyperlink>
      </w:r>
    </w:p>
    <w:p>
      <w:pPr>
        <w:pStyle w:val="itssubhead"/>
        <w:keepNext/>
        <w:keepLines/>
        <w:spacing w:after="0"/>
      </w:pPr>
      <w:r>
        <w:t>TECHNOLOGICAL CHANGE--SUSTAINABLE DEVELOPMENT (Agenda Item 177)</w:t>
      </w:r>
    </w:p>
    <w:p>
      <w:pPr>
        <w:pStyle w:val="itsentry"/>
        <w:keepNext/>
        <w:keepLines/>
        <w:spacing w:after="0"/>
      </w:pPr>
      <w:r>
        <w:t xml:space="preserve"> </w:t>
      </w:r>
      <w:r>
        <w:rPr>
          <w:color w:val="000000" w:themeColor="hyperlink"/>
          <w:u w:val="single"/>
        </w:rPr>
        <w:hyperlink r:id="rId313">
          <w:r>
            <w:rPr/>
            <w:t>A/72/PV.75</w:t>
          </w:r>
        </w:hyperlink>
      </w:r>
    </w:p>
    <w:p>
      <w:pPr>
        <w:pStyle w:val="itssubhead"/>
        <w:keepNext/>
        <w:keepLines/>
        <w:spacing w:after="0"/>
      </w:pPr>
      <w:r>
        <w:t>AFRICA--SUSTAINABLE DEVELOPMENT--PARTNERSHIP (Agenda Item 66a)</w:t>
      </w:r>
    </w:p>
    <w:p>
      <w:pPr>
        <w:pStyle w:val="itsentry"/>
        <w:keepNext/>
        <w:keepLines/>
        <w:spacing w:after="0"/>
      </w:pPr>
      <w:r>
        <w:t xml:space="preserve"> </w:t>
      </w:r>
      <w:r>
        <w:rPr>
          <w:color w:val="000000" w:themeColor="hyperlink"/>
          <w:u w:val="single"/>
        </w:rPr>
        <w:hyperlink r:id="rId223">
          <w:r>
            <w:rPr/>
            <w:t>A/72/PV.33</w:t>
          </w:r>
        </w:hyperlink>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2">
          <w:r>
            <w:rPr/>
            <w:t>A/72/PV.101</w:t>
          </w:r>
        </w:hyperlink>
      </w:r>
      <w:r>
        <w:t xml:space="preserve">; </w:t>
      </w:r>
      <w:r>
        <w:rPr>
          <w:color w:val="000000" w:themeColor="hyperlink"/>
          <w:u w:val="single"/>
        </w:rPr>
        <w:hyperlink r:id="rId169">
          <w:r>
            <w:rPr/>
            <w:t>A/72/PV.102</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58">
          <w:r>
            <w:rPr/>
            <w:t>A/72/PV.24</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22">
          <w:r>
            <w:rPr/>
            <w:t>A/C.4/72/SR.13</w:t>
          </w:r>
        </w:hyperlink>
      </w:r>
    </w:p>
    <w:p>
      <w:pPr>
        <w:pStyle w:val="itssubhead"/>
        <w:keepNext/>
        <w:keepLines/>
        <w:spacing w:after="0"/>
      </w:pPr>
      <w:r>
        <w:t>AFRICA--DEVELOPMENT (Agenda Item 66b)</w:t>
      </w:r>
    </w:p>
    <w:p>
      <w:pPr>
        <w:pStyle w:val="itsentry"/>
        <w:keepNext/>
        <w:keepLines/>
        <w:spacing w:after="0"/>
      </w:pPr>
      <w:r>
        <w:t xml:space="preserve"> </w:t>
      </w:r>
      <w:r>
        <w:rPr>
          <w:color w:val="000000" w:themeColor="hyperlink"/>
          <w:u w:val="single"/>
        </w:rPr>
        <w:hyperlink r:id="rId223">
          <w:r>
            <w:rPr/>
            <w:t>A/72/PV.33</w:t>
          </w:r>
        </w:hyperlink>
      </w:r>
      <w:r>
        <w:t xml:space="preserve">; </w:t>
      </w:r>
      <w:r>
        <w:rPr>
          <w:color w:val="000000" w:themeColor="hyperlink"/>
          <w:u w:val="single"/>
        </w:rPr>
        <w:hyperlink r:id="rId308">
          <w:r>
            <w:rPr/>
            <w:t>A/72/PV.77</w:t>
          </w:r>
        </w:hyperlink>
      </w:r>
      <w:r>
        <w:br/>
      </w:r>
    </w:p>
    <w:p>
      <w:pPr>
        <w:pStyle w:val="itshead"/>
        <w:keepNext/>
        <w:keepLines/>
      </w:pPr>
      <w:r>
        <w:t>Furman, Noa (Israel) (UN. Group of Western European and Other States)</w:t>
      </w:r>
    </w:p>
    <w:p>
      <w:pPr>
        <w:pStyle w:val="itssubhead"/>
        <w:keepNext/>
        <w:keepLines/>
        <w:spacing w:after="0"/>
      </w:pPr>
      <w:r>
        <w:t>SLAVERY--MEMORIALS (Agenda Item 119)</w:t>
      </w:r>
    </w:p>
    <w:p>
      <w:pPr>
        <w:pStyle w:val="itsentry"/>
        <w:keepNext/>
        <w:keepLines/>
        <w:spacing w:after="0"/>
      </w:pPr>
      <w:r>
        <w:t xml:space="preserve"> </w:t>
      </w:r>
      <w:r>
        <w:rPr>
          <w:color w:val="000000" w:themeColor="hyperlink"/>
          <w:u w:val="single"/>
        </w:rPr>
        <w:hyperlink r:id="rId201">
          <w:r>
            <w:rPr/>
            <w:t>A/72/PV.80</w:t>
          </w:r>
        </w:hyperlink>
      </w:r>
      <w:r>
        <w:br/>
      </w:r>
    </w:p>
    <w:p>
      <w:pPr>
        <w:pStyle w:val="itshead"/>
        <w:keepNext/>
        <w:keepLines/>
      </w:pPr>
      <w:r>
        <w:t>Furumoto, Tatsuhiko (Japan)</w:t>
      </w:r>
    </w:p>
    <w:p>
      <w:pPr>
        <w:pStyle w:val="itssubhead"/>
        <w:keepNext/>
        <w:keepLines/>
        <w:spacing w:after="0"/>
      </w:pPr>
      <w:r>
        <w:t>HUMAN RIGHTS (Agenda Item 72)</w:t>
      </w:r>
    </w:p>
    <w:p>
      <w:pPr>
        <w:pStyle w:val="itsentry"/>
        <w:keepNext/>
        <w:keepLines/>
        <w:spacing w:after="0"/>
      </w:pPr>
      <w:r>
        <w:t xml:space="preserve"> </w:t>
      </w:r>
      <w:r>
        <w:rPr>
          <w:color w:val="000000" w:themeColor="hyperlink"/>
          <w:u w:val="single"/>
        </w:rPr>
        <w:hyperlink r:id="rId140">
          <w:r>
            <w:rPr/>
            <w:t>A/C.3/72/SR.35</w:t>
          </w:r>
        </w:hyperlink>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154">
          <w:r>
            <w:rPr/>
            <w:t>A/C.3/72/SR.40</w:t>
          </w:r>
        </w:hyperlink>
      </w:r>
      <w:r>
        <w:br/>
      </w:r>
    </w:p>
    <w:p>
      <w:pPr>
        <w:pStyle w:val="itshead"/>
        <w:keepNext/>
        <w:keepLines/>
      </w:pPr>
      <w:r>
        <w:t>Gabr, Naela (Egypt)</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58">
          <w:r>
            <w:rPr/>
            <w:t>A/72/PV.24</w:t>
          </w:r>
        </w:hyperlink>
      </w:r>
      <w:r>
        <w:br/>
      </w:r>
    </w:p>
    <w:p>
      <w:pPr>
        <w:pStyle w:val="itshead"/>
        <w:keepNext/>
        <w:keepLines/>
      </w:pPr>
      <w:r>
        <w:t>Gabriel, Sigmar (Germany)</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303">
          <w:r>
            <w:rPr/>
            <w:t>A/72/PV.12</w:t>
          </w:r>
        </w:hyperlink>
      </w:r>
      <w:r>
        <w:br/>
      </w:r>
    </w:p>
    <w:p>
      <w:pPr>
        <w:pStyle w:val="itshead"/>
        <w:keepNext/>
        <w:keepLines/>
      </w:pPr>
      <w:r>
        <w:t>Gabriëlse, Rob (Netherlands)</w:t>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7">
          <w:r>
            <w:rPr/>
            <w:t>A/C.1/72/PV.13</w:t>
          </w:r>
        </w:hyperlink>
      </w:r>
      <w:r>
        <w:t xml:space="preserve">; </w:t>
      </w:r>
      <w:r>
        <w:rPr>
          <w:color w:val="000000" w:themeColor="hyperlink"/>
          <w:u w:val="single"/>
        </w:rPr>
        <w:hyperlink r:id="rId168">
          <w:r>
            <w:rPr/>
            <w:t>A/C.1/72/PV.23</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7">
          <w:r>
            <w:rPr/>
            <w:t>A/C.1/72/PV.13</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7">
          <w:r>
            <w:rPr/>
            <w:t>A/C.1/72/PV.3</w:t>
          </w:r>
        </w:hyperlink>
      </w:r>
    </w:p>
    <w:p>
      <w:pPr>
        <w:pStyle w:val="itssubhead"/>
        <w:keepNext/>
        <w:keepLines/>
        <w:spacing w:after="0"/>
      </w:pPr>
      <w:r>
        <w:t>FISSIONABLE MATERIALS--TREATY (PROPOSED) (Agenda Item 99a)</w:t>
      </w:r>
    </w:p>
    <w:p>
      <w:pPr>
        <w:pStyle w:val="itsentry"/>
        <w:keepNext/>
        <w:keepLines/>
        <w:spacing w:after="0"/>
      </w:pPr>
      <w:r>
        <w:t xml:space="preserve"> </w:t>
      </w:r>
      <w:r>
        <w:rPr>
          <w:color w:val="000000" w:themeColor="hyperlink"/>
          <w:u w:val="single"/>
        </w:rPr>
        <w:hyperlink r:id="rId17">
          <w:r>
            <w:rPr/>
            <w:t>A/C.1/72/PV.13</w:t>
          </w:r>
        </w:hyperlink>
      </w:r>
      <w:r>
        <w:br/>
      </w:r>
    </w:p>
    <w:p>
      <w:pPr>
        <w:pStyle w:val="itshead"/>
        <w:keepNext/>
        <w:keepLines/>
      </w:pPr>
      <w:r>
        <w:t>Gad, Mohamed Omar (Egypt)</w:t>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40">
          <w:r>
            <w:rPr/>
            <w:t>A/72/PV.100</w:t>
          </w:r>
        </w:hyperlink>
      </w:r>
    </w:p>
    <w:p>
      <w:pPr>
        <w:pStyle w:val="itssubhead"/>
        <w:keepNext/>
        <w:keepLines/>
        <w:spacing w:after="0"/>
      </w:pPr>
      <w:r>
        <w:t>TERRITORIES OCCUPIED BY ISRAEL--NATURAL RESOURCES (Agenda Item 63)</w:t>
      </w:r>
    </w:p>
    <w:p>
      <w:pPr>
        <w:pStyle w:val="itsentry"/>
        <w:keepNext/>
        <w:keepLines/>
        <w:spacing w:after="0"/>
      </w:pPr>
      <w:r>
        <w:t xml:space="preserve"> </w:t>
      </w:r>
      <w:r>
        <w:rPr>
          <w:color w:val="000000" w:themeColor="hyperlink"/>
          <w:u w:val="single"/>
        </w:rPr>
        <w:hyperlink r:id="rId98">
          <w:r>
            <w:rPr/>
            <w:t>A/C.2/72/SR.21</w:t>
          </w:r>
        </w:hyperlink>
      </w:r>
      <w:r>
        <w:br/>
      </w:r>
    </w:p>
    <w:p>
      <w:pPr>
        <w:pStyle w:val="itshead"/>
        <w:keepNext/>
        <w:keepLines/>
      </w:pPr>
      <w:r>
        <w:t>Gadabu, Rennier Stanislaus (Nauru) (Pacific Small Island Developing States)</w:t>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66">
          <w:r>
            <w:rPr/>
            <w:t>A/C.2/72/SR.2</w:t>
          </w:r>
        </w:hyperlink>
      </w:r>
      <w:r>
        <w:br/>
      </w:r>
    </w:p>
    <w:p>
      <w:pPr>
        <w:pStyle w:val="itshead"/>
        <w:keepNext/>
        <w:keepLines/>
      </w:pPr>
      <w:r>
        <w:t>Gadait, Ariffin (Malaysia)</w:t>
      </w:r>
    </w:p>
    <w:p>
      <w:pPr>
        <w:pStyle w:val="itssubhead"/>
        <w:keepNext/>
        <w:keepLines/>
        <w:spacing w:after="0"/>
      </w:pPr>
      <w:r>
        <w:t>HUMAN SETTLEMENTS (Agenda Item 20)</w:t>
      </w:r>
    </w:p>
    <w:p>
      <w:pPr>
        <w:pStyle w:val="itsentry"/>
        <w:keepNext/>
        <w:keepLines/>
        <w:spacing w:after="0"/>
      </w:pPr>
      <w:r>
        <w:t xml:space="preserve"> </w:t>
      </w:r>
      <w:r>
        <w:rPr>
          <w:color w:val="000000" w:themeColor="hyperlink"/>
          <w:u w:val="single"/>
        </w:rPr>
        <w:hyperlink r:id="rId155">
          <w:r>
            <w:rPr/>
            <w:t>A/C.2/72/SR.19</w:t>
          </w:r>
        </w:hyperlink>
      </w:r>
      <w:r>
        <w:br/>
      </w:r>
    </w:p>
    <w:p>
      <w:pPr>
        <w:pStyle w:val="itshead"/>
        <w:keepNext/>
        <w:keepLines/>
      </w:pPr>
      <w:r>
        <w:t>Gaffey, Michael (Ireland)</w:t>
      </w:r>
    </w:p>
    <w:p>
      <w:pPr>
        <w:pStyle w:val="itssubhead"/>
        <w:keepNext/>
        <w:keepLines/>
        <w:spacing w:after="0"/>
      </w:pPr>
      <w:r>
        <w:t>BIOLOGICAL WEAPONS--TREATY (1972) (Agenda Item 106)</w:t>
      </w:r>
    </w:p>
    <w:p>
      <w:pPr>
        <w:pStyle w:val="itsentry"/>
        <w:keepNext/>
        <w:keepLines/>
        <w:spacing w:after="0"/>
      </w:pPr>
      <w:r>
        <w:t xml:space="preserve"> </w:t>
      </w:r>
      <w:r>
        <w:rPr>
          <w:color w:val="000000" w:themeColor="hyperlink"/>
          <w:u w:val="single"/>
        </w:rPr>
        <w:hyperlink r:id="rId14">
          <w:r>
            <w:rPr/>
            <w:t>A/C.1/72/PV.15</w:t>
          </w:r>
        </w:hyperlink>
      </w:r>
    </w:p>
    <w:p>
      <w:pPr>
        <w:pStyle w:val="itssubhead"/>
        <w:keepNext/>
        <w:keepLines/>
        <w:spacing w:after="0"/>
      </w:pPr>
      <w:r>
        <w:t>LANDMINES--TREATIES (1997) (Agenda Item 99m)</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NUCLEAR-WEAPON-FREE ZONE--MIDDLE EAST (Agenda Item 95)</w:t>
      </w:r>
    </w:p>
    <w:p>
      <w:pPr>
        <w:pStyle w:val="itsentry"/>
        <w:keepNext/>
        <w:keepLines/>
        <w:spacing w:after="0"/>
      </w:pPr>
      <w:r>
        <w:t xml:space="preserve"> </w:t>
      </w:r>
      <w:r>
        <w:rPr>
          <w:color w:val="000000" w:themeColor="hyperlink"/>
          <w:u w:val="single"/>
        </w:rPr>
        <w:hyperlink r:id="rId14">
          <w:r>
            <w:rPr/>
            <w:t>A/C.1/72/PV.15</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CLUSTER MUNITIONS (Agenda Item 99hh)</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14">
          <w:r>
            <w:rPr/>
            <w:t>A/C.1/72/PV.15</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127">
          <w:r>
            <w:rPr/>
            <w:t>A/C.1/72/PV.18</w:t>
          </w:r>
        </w:hyperlink>
      </w:r>
      <w:r>
        <w:br/>
      </w:r>
    </w:p>
    <w:p>
      <w:pPr>
        <w:pStyle w:val="itshead"/>
        <w:keepNext/>
        <w:keepLines/>
      </w:pPr>
      <w:r>
        <w:t>Gafoor, Burhan (***)</w:t>
      </w:r>
    </w:p>
    <w:p>
      <w:pPr>
        <w:pStyle w:val="itssubhead"/>
        <w:keepNext/>
        <w:keepLines/>
        <w:spacing w:after="0"/>
      </w:pPr>
      <w:r>
        <w:t>ICJ--REPORTS (2016-2017) (Agenda Item 74)</w:t>
      </w:r>
    </w:p>
    <w:p>
      <w:pPr>
        <w:pStyle w:val="itsentry"/>
        <w:keepNext/>
        <w:keepLines/>
        <w:spacing w:after="0"/>
      </w:pPr>
      <w:r>
        <w:t xml:space="preserve"> </w:t>
      </w:r>
      <w:r>
        <w:rPr>
          <w:color w:val="000000" w:themeColor="hyperlink"/>
          <w:u w:val="single"/>
        </w:rPr>
        <w:hyperlink r:id="rId69">
          <w:r>
            <w:rPr/>
            <w:t>A/C.6/72/SR.23</w:t>
          </w:r>
        </w:hyperlink>
      </w:r>
      <w:r>
        <w:br/>
      </w:r>
    </w:p>
    <w:p>
      <w:pPr>
        <w:pStyle w:val="itshead"/>
        <w:keepNext/>
        <w:keepLines/>
      </w:pPr>
      <w:r>
        <w:t>Gafoor, Burhan (Singapore)</w:t>
      </w:r>
    </w:p>
    <w:p>
      <w:pPr>
        <w:pStyle w:val="itssubhead"/>
        <w:keepNext/>
        <w:keepLines/>
        <w:spacing w:after="0"/>
      </w:pPr>
      <w:r>
        <w:t>LAW OF THE SEA (Agenda Item 77a)</w:t>
      </w:r>
    </w:p>
    <w:p>
      <w:pPr>
        <w:pStyle w:val="itsentry"/>
        <w:keepNext/>
        <w:keepLines/>
        <w:spacing w:after="0"/>
      </w:pPr>
      <w:r>
        <w:t xml:space="preserve"> </w:t>
      </w:r>
      <w:r>
        <w:rPr>
          <w:color w:val="000000" w:themeColor="hyperlink"/>
          <w:u w:val="single"/>
        </w:rPr>
        <w:hyperlink r:id="rId208">
          <w:r>
            <w:rPr/>
            <w:t>A/72/PV.63</w:t>
          </w:r>
        </w:hyperlink>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134">
          <w:r>
            <w:rPr/>
            <w:t>A/72/PV.2</w:t>
          </w:r>
        </w:hyperlink>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31">
          <w:r>
            <w:rPr/>
            <w:t>A/C.3/72/SR.47</w:t>
          </w:r>
        </w:hyperlink>
      </w:r>
    </w:p>
    <w:p>
      <w:pPr>
        <w:pStyle w:val="itssubhead"/>
        <w:keepNext/>
        <w:keepLines/>
        <w:spacing w:after="0"/>
      </w:pPr>
      <w:r>
        <w:t>STRADDLING FISH STOCKS (Agenda Item 77b)</w:t>
      </w:r>
    </w:p>
    <w:p>
      <w:pPr>
        <w:pStyle w:val="itsentry"/>
        <w:keepNext/>
        <w:keepLines/>
        <w:spacing w:after="0"/>
      </w:pPr>
      <w:r>
        <w:t xml:space="preserve"> </w:t>
      </w:r>
      <w:r>
        <w:rPr>
          <w:color w:val="000000" w:themeColor="hyperlink"/>
          <w:u w:val="single"/>
        </w:rPr>
        <w:hyperlink r:id="rId208">
          <w:r>
            <w:rPr/>
            <w:t>A/72/PV.63</w:t>
          </w:r>
        </w:hyperlink>
      </w:r>
    </w:p>
    <w:p>
      <w:pPr>
        <w:pStyle w:val="itssubhead"/>
        <w:keepNext/>
        <w:keepLines/>
        <w:spacing w:after="0"/>
      </w:pPr>
      <w:r>
        <w:t>UN. SECRETARY-GENERAL--REPORTS (2016-2017) (Agenda Item 110)</w:t>
      </w:r>
    </w:p>
    <w:p>
      <w:pPr>
        <w:pStyle w:val="itsentry"/>
        <w:keepNext/>
        <w:keepLines/>
        <w:spacing w:after="0"/>
      </w:pPr>
      <w:r>
        <w:t xml:space="preserve"> </w:t>
      </w:r>
      <w:r>
        <w:rPr>
          <w:color w:val="000000" w:themeColor="hyperlink"/>
          <w:u w:val="single"/>
        </w:rPr>
        <w:hyperlink r:id="rId135">
          <w:r>
            <w:rPr/>
            <w:t>A/72/PV.28</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133">
          <w:r>
            <w:rPr/>
            <w:t>A/72/PV.41</w:t>
          </w:r>
        </w:hyperlink>
      </w:r>
    </w:p>
    <w:p>
      <w:pPr>
        <w:pStyle w:val="itssubhead"/>
        <w:keepNext/>
        <w:keepLines/>
        <w:spacing w:after="0"/>
      </w:pPr>
      <w:r>
        <w:t>ICJ--REPORTS (2016-2017) (Agenda Item 74)</w:t>
      </w:r>
    </w:p>
    <w:p>
      <w:pPr>
        <w:pStyle w:val="itsentry"/>
        <w:keepNext/>
        <w:keepLines/>
        <w:spacing w:after="0"/>
      </w:pPr>
      <w:r>
        <w:t xml:space="preserve"> </w:t>
      </w:r>
      <w:r>
        <w:rPr>
          <w:color w:val="000000" w:themeColor="hyperlink"/>
          <w:u w:val="single"/>
        </w:rPr>
        <w:hyperlink r:id="rId68">
          <w:r>
            <w:rPr/>
            <w:t>A/72/PV.34</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40">
          <w:r>
            <w:rPr/>
            <w:t>A/72/PV.100</w:t>
          </w:r>
        </w:hyperlink>
      </w:r>
      <w:r>
        <w:t xml:space="preserve">; </w:t>
      </w:r>
      <w:r>
        <w:rPr>
          <w:color w:val="000000" w:themeColor="hyperlink"/>
          <w:u w:val="single"/>
        </w:rPr>
        <w:hyperlink r:id="rId134">
          <w:r>
            <w:rPr/>
            <w:t>A/72/PV.2</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4">
          <w:r>
            <w:rPr/>
            <w:t>A/72/PV.85</w:t>
          </w:r>
        </w:hyperlink>
      </w:r>
      <w:r>
        <w:br/>
      </w:r>
    </w:p>
    <w:p>
      <w:pPr>
        <w:pStyle w:val="itshead"/>
        <w:keepNext/>
        <w:keepLines/>
      </w:pPr>
      <w:r>
        <w:t>Gafoor, Burhan (Singapore) (ASEAN)</w:t>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222">
          <w:r>
            <w:rPr/>
            <w:t>A/C.5/72/SR.19</w:t>
          </w:r>
        </w:hyperlink>
      </w:r>
    </w:p>
    <w:p>
      <w:pPr>
        <w:pStyle w:val="itssubhead"/>
        <w:keepNext/>
        <w:keepLines/>
        <w:spacing w:after="0"/>
      </w:pPr>
      <w:r>
        <w:t>CUBA--UNITED STATES (Agenda Item 42)</w:t>
      </w:r>
    </w:p>
    <w:p>
      <w:pPr>
        <w:pStyle w:val="itsentry"/>
        <w:keepNext/>
        <w:keepLines/>
        <w:spacing w:after="0"/>
      </w:pPr>
      <w:r>
        <w:t xml:space="preserve"> </w:t>
      </w:r>
      <w:r>
        <w:rPr>
          <w:color w:val="000000" w:themeColor="hyperlink"/>
          <w:u w:val="single"/>
        </w:rPr>
        <w:hyperlink r:id="rId250">
          <w:r>
            <w:rPr/>
            <w:t>A/72/PV.38</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323">
          <w:r>
            <w:rPr/>
            <w:t>A/C.5/72/SR.25</w:t>
          </w:r>
        </w:hyperlink>
      </w:r>
      <w:r>
        <w:t xml:space="preserve">; </w:t>
      </w:r>
      <w:r>
        <w:rPr>
          <w:color w:val="000000" w:themeColor="hyperlink"/>
          <w:u w:val="single"/>
        </w:rPr>
        <w:hyperlink r:id="rId199">
          <w:r>
            <w:rPr/>
            <w:t>A/C.5/72/SR.4</w:t>
          </w:r>
        </w:hyperlink>
      </w:r>
      <w:r>
        <w:br/>
      </w:r>
    </w:p>
    <w:p>
      <w:pPr>
        <w:pStyle w:val="itshead"/>
        <w:keepNext/>
        <w:keepLines/>
      </w:pPr>
      <w:r>
        <w:t>Gafoor, Burhan (Singapore) (UN. General Assembly. 6th Committee. Chair)</w:t>
      </w:r>
    </w:p>
    <w:p>
      <w:pPr>
        <w:pStyle w:val="itssubhead"/>
        <w:keepNext/>
        <w:keepLines/>
        <w:spacing w:after="0"/>
      </w:pPr>
      <w:r>
        <w:t>UN. GENERAL ASSEMBLY (72ND SESS. : 2017-2018)--OFFICERS (Agenda Item 5)</w:t>
      </w:r>
    </w:p>
    <w:p>
      <w:pPr>
        <w:pStyle w:val="itsentry"/>
        <w:keepNext/>
        <w:keepLines/>
        <w:spacing w:after="0"/>
      </w:pPr>
      <w:r>
        <w:t xml:space="preserve"> </w:t>
      </w:r>
      <w:r>
        <w:rPr>
          <w:color w:val="000000" w:themeColor="hyperlink"/>
          <w:u w:val="single"/>
        </w:rPr>
        <w:hyperlink r:id="rId324">
          <w:r>
            <w:rPr/>
            <w:t>A/C.6/72/SR.31</w:t>
          </w:r>
        </w:hyperlink>
      </w:r>
    </w:p>
    <w:p>
      <w:pPr>
        <w:pStyle w:val="itssubhead"/>
        <w:keepNext/>
        <w:keepLines/>
        <w:spacing w:after="0"/>
      </w:pPr>
      <w:r>
        <w:t>UN. GENERAL ASSEMBLY (72ND SESS. : 2017-2018). 6TH COMMITTEE--WORK ORGANIZATION (Agenda Item 7)</w:t>
      </w:r>
    </w:p>
    <w:p>
      <w:pPr>
        <w:pStyle w:val="itsentry"/>
        <w:keepNext/>
        <w:keepLines/>
        <w:spacing w:after="0"/>
      </w:pPr>
      <w:r>
        <w:t xml:space="preserve"> </w:t>
      </w:r>
      <w:r>
        <w:rPr>
          <w:color w:val="000000" w:themeColor="hyperlink"/>
          <w:u w:val="single"/>
        </w:rPr>
        <w:hyperlink r:id="rId73">
          <w:r>
            <w:rPr/>
            <w:t>A/C.6/72/SR.1</w:t>
          </w:r>
        </w:hyperlink>
      </w:r>
      <w:r>
        <w:br/>
      </w:r>
    </w:p>
    <w:p>
      <w:pPr>
        <w:pStyle w:val="itshead"/>
        <w:keepNext/>
        <w:keepLines/>
      </w:pPr>
      <w:r>
        <w:t>Gai, Taban Deng (South Sudan. Vice-President)</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188">
          <w:r>
            <w:rPr/>
            <w:t>A/72/PV.19</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88">
          <w:r>
            <w:rPr/>
            <w:t>A/72/PV.19</w:t>
          </w:r>
        </w:hyperlink>
      </w:r>
      <w:r>
        <w:br/>
      </w:r>
    </w:p>
    <w:p>
      <w:pPr>
        <w:pStyle w:val="itshead"/>
        <w:keepNext/>
        <w:keepLines/>
      </w:pPr>
      <w:r>
        <w:t>Galarneau, Sophie (Canada)</w:t>
      </w:r>
    </w:p>
    <w:p>
      <w:pPr>
        <w:pStyle w:val="itssubhead"/>
        <w:keepNext/>
        <w:keepLines/>
        <w:spacing w:after="0"/>
      </w:pPr>
      <w:r>
        <w:t>PEACE (Agenda Item 15)</w:t>
      </w:r>
    </w:p>
    <w:p>
      <w:pPr>
        <w:pStyle w:val="itsentry"/>
        <w:keepNext/>
        <w:keepLines/>
        <w:spacing w:after="0"/>
      </w:pPr>
      <w:r>
        <w:t xml:space="preserve"> </w:t>
      </w:r>
      <w:r>
        <w:rPr>
          <w:color w:val="000000" w:themeColor="hyperlink"/>
          <w:u w:val="single"/>
        </w:rPr>
        <w:hyperlink r:id="rId164">
          <w:r>
            <w:rPr/>
            <w:t>A/72/PV.68</w:t>
          </w:r>
        </w:hyperlink>
      </w:r>
      <w:r>
        <w:t xml:space="preserve">; </w:t>
      </w:r>
      <w:r>
        <w:rPr>
          <w:color w:val="000000" w:themeColor="hyperlink"/>
          <w:u w:val="single"/>
        </w:rPr>
        <w:hyperlink r:id="rId269">
          <w:r>
            <w:rPr/>
            <w:t>A/72/PV.71</w:t>
          </w:r>
        </w:hyperlink>
      </w:r>
      <w:r>
        <w:br/>
      </w:r>
    </w:p>
    <w:p>
      <w:pPr>
        <w:pStyle w:val="itshead"/>
        <w:keepNext/>
        <w:keepLines/>
      </w:pPr>
      <w:r>
        <w:t>Galenon, Minarii Chantal (Association Vahine Piri Rava (Tahiti))</w:t>
      </w:r>
    </w:p>
    <w:p>
      <w:pPr>
        <w:pStyle w:val="itssubhead"/>
        <w:keepNext/>
        <w:keepLines/>
        <w:spacing w:after="0"/>
      </w:pPr>
      <w:r>
        <w:t>FRENCH POLYNESIA QUESTION (Agenda Item 62)</w:t>
      </w:r>
    </w:p>
    <w:p>
      <w:pPr>
        <w:pStyle w:val="itsentry"/>
        <w:keepNext/>
        <w:keepLines/>
        <w:spacing w:after="0"/>
      </w:pPr>
      <w:r>
        <w:t xml:space="preserve"> </w:t>
      </w:r>
      <w:r>
        <w:rPr>
          <w:color w:val="000000" w:themeColor="hyperlink"/>
          <w:u w:val="single"/>
        </w:rPr>
        <w:hyperlink r:id="rId244">
          <w:r>
            <w:rPr/>
            <w:t>A/C.4/72/SR.3</w:t>
          </w:r>
        </w:hyperlink>
      </w:r>
      <w:r>
        <w:br/>
      </w:r>
    </w:p>
    <w:p>
      <w:pPr>
        <w:pStyle w:val="itshead"/>
        <w:keepNext/>
        <w:keepLines/>
      </w:pPr>
      <w:r>
        <w:t>Galindo, George Rodrigo Bandeira (Brazil)</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325">
          <w:r>
            <w:rPr/>
            <w:t>A/C.6/72/SR.21</w:t>
          </w:r>
        </w:hyperlink>
      </w:r>
      <w:r>
        <w:br/>
      </w:r>
    </w:p>
    <w:p>
      <w:pPr>
        <w:pStyle w:val="itshead"/>
        <w:keepNext/>
        <w:keepLines/>
      </w:pPr>
      <w:r>
        <w:t>Gallagher, Paul Richard (Holy See)</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04">
          <w:r>
            <w:rPr/>
            <w:t>A/72/PV.23</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58">
          <w:r>
            <w:rPr/>
            <w:t>A/72/PV.24</w:t>
          </w:r>
        </w:hyperlink>
      </w:r>
      <w:r>
        <w:br/>
      </w:r>
    </w:p>
    <w:p>
      <w:pPr>
        <w:pStyle w:val="itshead"/>
        <w:keepNext/>
        <w:keepLines/>
      </w:pPr>
      <w:r>
        <w:t>Gallhofer, George Wilhelm (Austria)</w:t>
      </w:r>
    </w:p>
    <w:p>
      <w:pPr>
        <w:pStyle w:val="itssubhead"/>
        <w:keepNext/>
        <w:keepLines/>
        <w:spacing w:after="0"/>
      </w:pPr>
      <w:r>
        <w:t>MINE CLEARANCE (Agenda Item 50)</w:t>
      </w:r>
    </w:p>
    <w:p>
      <w:pPr>
        <w:pStyle w:val="itsentry"/>
        <w:keepNext/>
        <w:keepLines/>
        <w:spacing w:after="0"/>
      </w:pPr>
      <w:r>
        <w:t xml:space="preserve"> </w:t>
      </w:r>
      <w:r>
        <w:rPr>
          <w:color w:val="000000" w:themeColor="hyperlink"/>
          <w:u w:val="single"/>
        </w:rPr>
        <w:hyperlink r:id="rId24">
          <w:r>
            <w:rPr/>
            <w:t>A/C.4/72/SR.22</w:t>
          </w:r>
        </w:hyperlink>
      </w:r>
    </w:p>
    <w:p>
      <w:pPr>
        <w:pStyle w:val="itssubhead"/>
        <w:keepNext/>
        <w:keepLines/>
        <w:spacing w:after="0"/>
      </w:pPr>
      <w:r>
        <w:t>EXPLOSIVES (Agenda Item 99dd)</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59">
          <w:r>
            <w:rPr/>
            <w:t>A/C.1/72/PV.12</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59">
          <w:r>
            <w:rPr/>
            <w:t>A/C.1/72/PV.12</w:t>
          </w:r>
        </w:hyperlink>
      </w:r>
      <w:r>
        <w:br/>
      </w:r>
    </w:p>
    <w:p>
      <w:pPr>
        <w:pStyle w:val="itshead"/>
        <w:keepNext/>
        <w:keepLines/>
      </w:pPr>
      <w:r>
        <w:t>GalliI, Toma (Croatia)</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261">
          <w:r>
            <w:rPr/>
            <w:t>A/C.6/72/SR.20</w:t>
          </w:r>
        </w:hyperlink>
      </w:r>
      <w:r>
        <w:br/>
      </w:r>
    </w:p>
    <w:p>
      <w:pPr>
        <w:pStyle w:val="itshead"/>
        <w:keepNext/>
        <w:keepLines/>
      </w:pPr>
      <w:r>
        <w:t>Gamba-Stonehouse, Virginia (UN. Special Representative of the Secretary-General for Children and Armed Conflict)</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71">
          <w:r>
            <w:rPr/>
            <w:t>A/C.3/72/SR.11</w:t>
          </w:r>
        </w:hyperlink>
      </w:r>
      <w:r>
        <w:br/>
      </w:r>
    </w:p>
    <w:p>
      <w:pPr>
        <w:pStyle w:val="itshead"/>
        <w:keepNext/>
        <w:keepLines/>
      </w:pPr>
      <w:r>
        <w:t>Gambhir, Eenam (India)</w:t>
      </w:r>
    </w:p>
    <w:p>
      <w:pPr>
        <w:pStyle w:val="itssubhead"/>
        <w:keepNext/>
        <w:keepLines/>
        <w:spacing w:after="0"/>
      </w:pPr>
      <w:r>
        <w:t>UN. GENERAL ASSEMBLY (72ND SESS. : 2017-2018)--GENERAL DEBATE--RIGHT OF REPLY (Agenda Item 8)</w:t>
      </w:r>
    </w:p>
    <w:p>
      <w:pPr>
        <w:pStyle w:val="itsentry"/>
        <w:keepNext/>
        <w:keepLines/>
        <w:spacing w:after="0"/>
      </w:pPr>
      <w:r>
        <w:t xml:space="preserve"> </w:t>
      </w:r>
      <w:r>
        <w:rPr>
          <w:color w:val="000000" w:themeColor="hyperlink"/>
          <w:u w:val="single"/>
        </w:rPr>
        <w:hyperlink r:id="rId32">
          <w:r>
            <w:rPr/>
            <w:t>A/72/PV.14</w:t>
          </w:r>
        </w:hyperlink>
      </w:r>
    </w:p>
    <w:p>
      <w:pPr>
        <w:pStyle w:val="itssubhead"/>
        <w:keepNext/>
        <w:keepLines/>
        <w:spacing w:after="0"/>
      </w:pPr>
      <w:r>
        <w:t>UN. SECRETARY-GENERAL--REPORTS (2016-2017) (Agenda Item 110)</w:t>
      </w:r>
    </w:p>
    <w:p>
      <w:pPr>
        <w:pStyle w:val="itsentry"/>
        <w:keepNext/>
        <w:keepLines/>
        <w:spacing w:after="0"/>
      </w:pPr>
      <w:r>
        <w:t xml:space="preserve"> </w:t>
      </w:r>
      <w:r>
        <w:rPr>
          <w:color w:val="000000" w:themeColor="hyperlink"/>
          <w:u w:val="single"/>
        </w:rPr>
        <w:hyperlink r:id="rId135">
          <w:r>
            <w:rPr/>
            <w:t>A/72/PV.28</w:t>
          </w:r>
        </w:hyperlink>
      </w:r>
      <w:r>
        <w:br/>
      </w:r>
    </w:p>
    <w:p>
      <w:pPr>
        <w:pStyle w:val="itshead"/>
        <w:keepNext/>
        <w:keepLines/>
      </w:pPr>
      <w:r>
        <w:t>Gan, Genie Sugene (Singapore)</w:t>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0">
          <w:r>
            <w:rPr/>
            <w:t>A/C.3/72/SR.8</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0">
          <w:r>
            <w:rPr/>
            <w:t>A/C.3/72/SR.8</w:t>
          </w:r>
        </w:hyperlink>
      </w:r>
      <w:r>
        <w:br/>
      </w:r>
    </w:p>
    <w:p>
      <w:pPr>
        <w:pStyle w:val="itshead"/>
        <w:keepNext/>
        <w:keepLines/>
      </w:pPr>
      <w:r>
        <w:t>Gao, Huijun (China)</w:t>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80">
          <w:r>
            <w:rPr/>
            <w:t>A/C.5/72/SR.39</w:t>
          </w:r>
        </w:hyperlink>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281">
          <w:r>
            <w:rPr/>
            <w:t>A/C.5/72/SR.45</w:t>
          </w:r>
        </w:hyperlink>
      </w:r>
      <w:r>
        <w:br/>
      </w:r>
    </w:p>
    <w:p>
      <w:pPr>
        <w:pStyle w:val="itshead"/>
        <w:keepNext/>
        <w:keepLines/>
      </w:pPr>
      <w:r>
        <w:t>García Guiza, Claudia Yuriria (Mexico)</w:t>
      </w:r>
    </w:p>
    <w:p>
      <w:pPr>
        <w:pStyle w:val="itssubhead"/>
        <w:keepNext/>
        <w:keepLines/>
        <w:spacing w:after="0"/>
      </w:pPr>
      <w:r>
        <w:t>BIOLOGICAL WEAPONS--TREATY (1972) (Agenda Item 106)</w:t>
      </w:r>
    </w:p>
    <w:p>
      <w:pPr>
        <w:pStyle w:val="itsentry"/>
        <w:keepNext/>
        <w:keepLines/>
        <w:spacing w:after="0"/>
      </w:pPr>
      <w:r>
        <w:t xml:space="preserve"> </w:t>
      </w:r>
      <w:r>
        <w:rPr>
          <w:color w:val="000000" w:themeColor="hyperlink"/>
          <w:u w:val="single"/>
        </w:rPr>
        <w:hyperlink r:id="rId166">
          <w:r>
            <w:rPr/>
            <w:t>A/C.1/72/PV.14</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CONVENTIONAL WEAPONS--TREATY (1980) (Agenda Item 103)</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WEAPONS--OUTER SPACE (Agenda Item 97b)</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166">
          <w:r>
            <w:rPr/>
            <w:t>A/C.1/72/PV.14</w:t>
          </w:r>
        </w:hyperlink>
      </w:r>
    </w:p>
    <w:p>
      <w:pPr>
        <w:pStyle w:val="itssubhead"/>
        <w:keepNext/>
        <w:keepLines/>
        <w:spacing w:after="0"/>
      </w:pPr>
      <w:r>
        <w:t>NUCLEAR WEAPONS USE--TREATIES (DRAFT) (Agenda Item 100a)</w:t>
      </w:r>
    </w:p>
    <w:p>
      <w:pPr>
        <w:pStyle w:val="itsentry"/>
        <w:keepNext/>
        <w:keepLines/>
        <w:spacing w:after="0"/>
      </w:pPr>
      <w:r>
        <w:t xml:space="preserve"> </w:t>
      </w:r>
      <w:r>
        <w:rPr>
          <w:color w:val="000000" w:themeColor="hyperlink"/>
          <w:u w:val="single"/>
        </w:rPr>
        <w:hyperlink r:id="rId138">
          <w:r>
            <w:rPr/>
            <w:t>A/C.1/72/PV.25</w:t>
          </w:r>
        </w:hyperlink>
      </w:r>
    </w:p>
    <w:p>
      <w:pPr>
        <w:pStyle w:val="itssubhead"/>
        <w:keepNext/>
        <w:keepLines/>
        <w:spacing w:after="0"/>
      </w:pPr>
      <w:r>
        <w:t>UN. CONFERENCE ON DISARMAMENT--REPORTS (2017) (Agenda Item 101a)</w:t>
      </w:r>
    </w:p>
    <w:p>
      <w:pPr>
        <w:pStyle w:val="itsentry"/>
        <w:keepNext/>
        <w:keepLines/>
        <w:spacing w:after="0"/>
      </w:pPr>
      <w:r>
        <w:t xml:space="preserve"> </w:t>
      </w:r>
      <w:r>
        <w:rPr>
          <w:color w:val="000000" w:themeColor="hyperlink"/>
          <w:u w:val="single"/>
        </w:rPr>
        <w:hyperlink r:id="rId174">
          <w:r>
            <w:rPr/>
            <w:t>A/C.1/72/PV.27</w:t>
          </w:r>
        </w:hyperlink>
      </w:r>
      <w:r>
        <w:br/>
      </w:r>
    </w:p>
    <w:p>
      <w:pPr>
        <w:pStyle w:val="itshead"/>
        <w:keepNext/>
        <w:keepLines/>
      </w:pPr>
      <w:r>
        <w:t>García Gutiérrez, Verónica (Costa Rica)</w:t>
      </w:r>
    </w:p>
    <w:p>
      <w:pPr>
        <w:pStyle w:val="itssubhead"/>
        <w:keepNext/>
        <w:keepLines/>
        <w:spacing w:after="0"/>
      </w:pPr>
      <w:r>
        <w:t>UN. GENERAL ASSEMBLY (72ND SESS. : 2017-2018). 1ST COMMITTEE--WORK ORGANIZATION (Agenda Item 7)</w:t>
      </w:r>
    </w:p>
    <w:p>
      <w:pPr>
        <w:pStyle w:val="itsentry"/>
        <w:keepNext/>
        <w:keepLines/>
        <w:spacing w:after="0"/>
      </w:pPr>
      <w:r>
        <w:t xml:space="preserve"> </w:t>
      </w:r>
      <w:r>
        <w:rPr>
          <w:color w:val="000000" w:themeColor="hyperlink"/>
          <w:u w:val="single"/>
        </w:rPr>
        <w:hyperlink r:id="rId262">
          <w:r>
            <w:rPr/>
            <w:t>A/C.1/72/PV.1</w:t>
          </w:r>
        </w:hyperlink>
      </w:r>
      <w:r>
        <w:br/>
      </w:r>
    </w:p>
    <w:p>
      <w:pPr>
        <w:pStyle w:val="itshead"/>
        <w:keepNext/>
        <w:keepLines/>
      </w:pPr>
      <w:r>
        <w:t>García Landa, Felipe (Mexico) (UN. General Assembly. 5th Committee. Rapporteur)</w:t>
      </w:r>
    </w:p>
    <w:p>
      <w:pPr>
        <w:pStyle w:val="itssubhead"/>
        <w:keepNext/>
        <w:keepLines/>
        <w:spacing w:after="0"/>
      </w:pPr>
      <w:r>
        <w:t>UN MULTIDIMENSIONAL INTEGRATED STABILIZATION MISSION IN MALI--FINANCING (Agenda Item 159)</w:t>
      </w:r>
    </w:p>
    <w:p>
      <w:pPr>
        <w:pStyle w:val="itsentry"/>
        <w:keepNext/>
        <w:keepLines/>
        <w:spacing w:after="0"/>
      </w:pPr>
      <w:r>
        <w:t xml:space="preserve"> </w:t>
      </w:r>
      <w:r>
        <w:rPr>
          <w:color w:val="000000" w:themeColor="hyperlink"/>
          <w:u w:val="single"/>
        </w:rPr>
        <w:hyperlink r:id="rId225">
          <w:r>
            <w:rPr/>
            <w:t>A/72/PV.104</w:t>
          </w:r>
        </w:hyperlink>
      </w:r>
    </w:p>
    <w:p>
      <w:pPr>
        <w:pStyle w:val="itssubhead"/>
        <w:keepNext/>
        <w:keepLines/>
        <w:spacing w:after="0"/>
      </w:pPr>
      <w:r>
        <w:t>UN STABILIZATION MISSION IN HAITI--FINANCING (Agenda Item 156)</w:t>
      </w:r>
    </w:p>
    <w:p>
      <w:pPr>
        <w:pStyle w:val="itsentry"/>
        <w:keepNext/>
        <w:keepLines/>
        <w:spacing w:after="0"/>
      </w:pPr>
      <w:r>
        <w:t xml:space="preserve"> </w:t>
      </w:r>
      <w:r>
        <w:rPr>
          <w:color w:val="000000" w:themeColor="hyperlink"/>
          <w:u w:val="single"/>
        </w:rPr>
        <w:hyperlink r:id="rId225">
          <w:r>
            <w:rPr/>
            <w:t>A/72/PV.104</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225">
          <w:r>
            <w:rPr/>
            <w:t>A/72/PV.104</w:t>
          </w:r>
        </w:hyperlink>
      </w:r>
      <w:r>
        <w:t xml:space="preserve">; </w:t>
      </w:r>
      <w:r>
        <w:rPr>
          <w:color w:val="000000" w:themeColor="hyperlink"/>
          <w:u w:val="single"/>
        </w:rPr>
        <w:hyperlink r:id="rId120">
          <w:r>
            <w:rPr/>
            <w:t>A/72/PV.76</w:t>
          </w:r>
        </w:hyperlink>
      </w:r>
      <w:r>
        <w:t xml:space="preserve">; </w:t>
      </w:r>
      <w:r>
        <w:rPr>
          <w:color w:val="000000" w:themeColor="hyperlink"/>
          <w:u w:val="single"/>
        </w:rPr>
        <w:hyperlink r:id="rId326">
          <w:r>
            <w:rPr/>
            <w:t>A/72/PV.81</w:t>
          </w:r>
        </w:hyperlink>
      </w:r>
    </w:p>
    <w:p>
      <w:pPr>
        <w:pStyle w:val="itssubhead"/>
        <w:keepNext/>
        <w:keepLines/>
        <w:spacing w:after="0"/>
      </w:pPr>
      <w:r>
        <w:t>PERSONNEL QUESTIONS--UN SYSTEM (Agenda Item 143)</w:t>
      </w:r>
    </w:p>
    <w:p>
      <w:pPr>
        <w:pStyle w:val="itsentry"/>
        <w:keepNext/>
        <w:keepLines/>
        <w:spacing w:after="0"/>
      </w:pPr>
      <w:r>
        <w:t xml:space="preserve"> </w:t>
      </w:r>
      <w:r>
        <w:rPr>
          <w:color w:val="000000" w:themeColor="hyperlink"/>
          <w:u w:val="single"/>
        </w:rPr>
        <w:hyperlink r:id="rId120">
          <w:r>
            <w:rPr/>
            <w:t>A/72/PV.76</w:t>
          </w:r>
        </w:hyperlink>
      </w:r>
    </w:p>
    <w:p>
      <w:pPr>
        <w:pStyle w:val="itssubhead"/>
        <w:keepNext/>
        <w:keepLines/>
        <w:spacing w:after="0"/>
      </w:pPr>
      <w:r>
        <w:t>UN--HUMAN RESOURCES MANAGEMENT (Agenda Item 141)</w:t>
      </w:r>
    </w:p>
    <w:p>
      <w:pPr>
        <w:pStyle w:val="itsentry"/>
        <w:keepNext/>
        <w:keepLines/>
        <w:spacing w:after="0"/>
      </w:pPr>
      <w:r>
        <w:t xml:space="preserve"> </w:t>
      </w:r>
      <w:r>
        <w:rPr>
          <w:color w:val="000000" w:themeColor="hyperlink"/>
          <w:u w:val="single"/>
        </w:rPr>
        <w:hyperlink r:id="rId120">
          <w:r>
            <w:rPr/>
            <w:t>A/72/PV.76</w:t>
          </w:r>
        </w:hyperlink>
      </w:r>
    </w:p>
    <w:p>
      <w:pPr>
        <w:pStyle w:val="itssubhead"/>
        <w:keepNext/>
        <w:keepLines/>
        <w:spacing w:after="0"/>
      </w:pPr>
      <w:r>
        <w:t>UN ORGANIZATION STABILIZATION MISSION IN THE DEMOCRATIC REPUBLIC OF THE CONGO--FINANCING (Agenda Item 154)</w:t>
      </w:r>
    </w:p>
    <w:p>
      <w:pPr>
        <w:pStyle w:val="itsentry"/>
        <w:keepNext/>
        <w:keepLines/>
        <w:spacing w:after="0"/>
      </w:pPr>
      <w:r>
        <w:t xml:space="preserve"> </w:t>
      </w:r>
      <w:r>
        <w:rPr>
          <w:color w:val="000000" w:themeColor="hyperlink"/>
          <w:u w:val="single"/>
        </w:rPr>
        <w:hyperlink r:id="rId225">
          <w:r>
            <w:rPr/>
            <w:t>A/72/PV.104</w:t>
          </w:r>
        </w:hyperlink>
      </w:r>
    </w:p>
    <w:p>
      <w:pPr>
        <w:pStyle w:val="itssubhead"/>
        <w:keepNext/>
        <w:keepLines/>
        <w:spacing w:after="0"/>
      </w:pPr>
      <w:r>
        <w:t>UN OPERATION IN CÔTE D'IVOIRE--FINANCING (Agenda Item 152)</w:t>
      </w:r>
    </w:p>
    <w:p>
      <w:pPr>
        <w:pStyle w:val="itsentry"/>
        <w:keepNext/>
        <w:keepLines/>
        <w:spacing w:after="0"/>
      </w:pPr>
      <w:r>
        <w:t xml:space="preserve"> </w:t>
      </w:r>
      <w:r>
        <w:rPr>
          <w:color w:val="000000" w:themeColor="hyperlink"/>
          <w:u w:val="single"/>
        </w:rPr>
        <w:hyperlink r:id="rId225">
          <w:r>
            <w:rPr/>
            <w:t>A/72/PV.104</w:t>
          </w:r>
        </w:hyperlink>
      </w:r>
    </w:p>
    <w:p>
      <w:pPr>
        <w:pStyle w:val="itssubhead"/>
        <w:keepNext/>
        <w:keepLines/>
        <w:spacing w:after="0"/>
      </w:pPr>
      <w:r>
        <w:t>AFRICAN UNION MISSION IN SOMALIA--FINANCING (Agenda Item 164)</w:t>
      </w:r>
    </w:p>
    <w:p>
      <w:pPr>
        <w:pStyle w:val="itsentry"/>
        <w:keepNext/>
        <w:keepLines/>
        <w:spacing w:after="0"/>
      </w:pPr>
      <w:r>
        <w:t xml:space="preserve"> </w:t>
      </w:r>
      <w:r>
        <w:rPr>
          <w:color w:val="000000" w:themeColor="hyperlink"/>
          <w:u w:val="single"/>
        </w:rPr>
        <w:hyperlink r:id="rId225">
          <w:r>
            <w:rPr/>
            <w:t>A/72/PV.104</w:t>
          </w:r>
        </w:hyperlink>
      </w:r>
    </w:p>
    <w:p>
      <w:pPr>
        <w:pStyle w:val="itssubhead"/>
        <w:keepNext/>
        <w:keepLines/>
        <w:spacing w:after="0"/>
      </w:pPr>
      <w:r>
        <w:t>UN INTERIM FORCE IN LEBANON--FINANCING (Agenda Item 160b)</w:t>
      </w:r>
    </w:p>
    <w:p>
      <w:pPr>
        <w:pStyle w:val="itsentry"/>
        <w:keepNext/>
        <w:keepLines/>
        <w:spacing w:after="0"/>
      </w:pPr>
      <w:r>
        <w:t xml:space="preserve"> </w:t>
      </w:r>
      <w:r>
        <w:rPr>
          <w:color w:val="000000" w:themeColor="hyperlink"/>
          <w:u w:val="single"/>
        </w:rPr>
        <w:hyperlink r:id="rId225">
          <w:r>
            <w:rPr/>
            <w:t>A/72/PV.104</w:t>
          </w:r>
        </w:hyperlink>
      </w:r>
    </w:p>
    <w:p>
      <w:pPr>
        <w:pStyle w:val="itssubhead"/>
        <w:keepNext/>
        <w:keepLines/>
        <w:spacing w:after="0"/>
      </w:pPr>
      <w:r>
        <w:t>UN MULTIDIMENSIONAL INTEGRATED STABILIZATION MISSION IN THE CENTRAL AFRICAN REPUBLIC--FINANCING (Agenda Item 151)</w:t>
      </w:r>
    </w:p>
    <w:p>
      <w:pPr>
        <w:pStyle w:val="itsentry"/>
        <w:keepNext/>
        <w:keepLines/>
        <w:spacing w:after="0"/>
      </w:pPr>
      <w:r>
        <w:t xml:space="preserve"> </w:t>
      </w:r>
      <w:r>
        <w:rPr>
          <w:color w:val="000000" w:themeColor="hyperlink"/>
          <w:u w:val="single"/>
        </w:rPr>
        <w:hyperlink r:id="rId225">
          <w:r>
            <w:rPr/>
            <w:t>A/72/PV.104</w:t>
          </w:r>
        </w:hyperlink>
      </w:r>
    </w:p>
    <w:p>
      <w:pPr>
        <w:pStyle w:val="itssubhead"/>
        <w:keepNext/>
        <w:keepLines/>
        <w:spacing w:after="0"/>
      </w:pPr>
      <w:r>
        <w:t>UN MISSION IN SOUTH SUDAN--FINANCING (Agenda Item 161)</w:t>
      </w:r>
    </w:p>
    <w:p>
      <w:pPr>
        <w:pStyle w:val="itsentry"/>
        <w:keepNext/>
        <w:keepLines/>
        <w:spacing w:after="0"/>
      </w:pPr>
      <w:r>
        <w:t xml:space="preserve"> </w:t>
      </w:r>
      <w:r>
        <w:rPr>
          <w:color w:val="000000" w:themeColor="hyperlink"/>
          <w:u w:val="single"/>
        </w:rPr>
        <w:hyperlink r:id="rId225">
          <w:r>
            <w:rPr/>
            <w:t>A/72/PV.104</w:t>
          </w:r>
        </w:hyperlink>
      </w:r>
    </w:p>
    <w:p>
      <w:pPr>
        <w:pStyle w:val="itssubhead"/>
        <w:keepNext/>
        <w:keepLines/>
        <w:spacing w:after="0"/>
      </w:pPr>
      <w:r>
        <w:t>UN MISSION FOR JUSTICE SUPPORT IN HAITI--FINANCING (Agenda Item 165)</w:t>
      </w:r>
    </w:p>
    <w:p>
      <w:pPr>
        <w:pStyle w:val="itsentry"/>
        <w:keepNext/>
        <w:keepLines/>
        <w:spacing w:after="0"/>
      </w:pPr>
      <w:r>
        <w:t xml:space="preserve"> </w:t>
      </w:r>
      <w:r>
        <w:rPr>
          <w:color w:val="000000" w:themeColor="hyperlink"/>
          <w:u w:val="single"/>
        </w:rPr>
        <w:hyperlink r:id="rId225">
          <w:r>
            <w:rPr/>
            <w:t>A/72/PV.104</w:t>
          </w:r>
        </w:hyperlink>
      </w:r>
      <w:r>
        <w:t xml:space="preserve">; </w:t>
      </w:r>
      <w:r>
        <w:rPr>
          <w:color w:val="000000" w:themeColor="hyperlink"/>
          <w:u w:val="single"/>
        </w:rPr>
        <w:hyperlink r:id="rId120">
          <w:r>
            <w:rPr/>
            <w:t>A/72/PV.76</w:t>
          </w:r>
        </w:hyperlink>
      </w:r>
    </w:p>
    <w:p>
      <w:pPr>
        <w:pStyle w:val="itssubhead"/>
        <w:keepNext/>
        <w:keepLines/>
        <w:spacing w:after="0"/>
      </w:pPr>
      <w:r>
        <w:t>INTERNATIONAL RESIDUAL MECHANISM FOR CRIMINAL TRIBUNALS--FINANCING (Agenda Item 148)</w:t>
      </w:r>
    </w:p>
    <w:p>
      <w:pPr>
        <w:pStyle w:val="itsentry"/>
        <w:keepNext/>
        <w:keepLines/>
        <w:spacing w:after="0"/>
      </w:pPr>
      <w:r>
        <w:t xml:space="preserve"> </w:t>
      </w:r>
      <w:r>
        <w:rPr>
          <w:color w:val="000000" w:themeColor="hyperlink"/>
          <w:u w:val="single"/>
        </w:rPr>
        <w:hyperlink r:id="rId225">
          <w:r>
            <w:rPr/>
            <w:t>A/72/PV.104</w:t>
          </w:r>
        </w:hyperlink>
      </w:r>
      <w:r>
        <w:t xml:space="preserve">; </w:t>
      </w:r>
      <w:r>
        <w:rPr>
          <w:color w:val="000000" w:themeColor="hyperlink"/>
          <w:u w:val="single"/>
        </w:rPr>
        <w:hyperlink r:id="rId120">
          <w:r>
            <w:rPr/>
            <w:t>A/72/PV.76</w:t>
          </w:r>
        </w:hyperlink>
      </w:r>
      <w:r>
        <w:t xml:space="preserve">; </w:t>
      </w:r>
      <w:r>
        <w:rPr>
          <w:color w:val="000000" w:themeColor="hyperlink"/>
          <w:u w:val="single"/>
        </w:rPr>
        <w:hyperlink r:id="rId326">
          <w:r>
            <w:rPr/>
            <w:t>A/72/PV.81</w:t>
          </w:r>
        </w:hyperlink>
      </w:r>
    </w:p>
    <w:p>
      <w:pPr>
        <w:pStyle w:val="itssubhead"/>
        <w:keepNext/>
        <w:keepLines/>
        <w:spacing w:after="0"/>
      </w:pPr>
      <w:r>
        <w:t>UN PEACEKEEPING FORCE IN CYPRUS--FINANCING (Agenda Item 153)</w:t>
      </w:r>
    </w:p>
    <w:p>
      <w:pPr>
        <w:pStyle w:val="itsentry"/>
        <w:keepNext/>
        <w:keepLines/>
        <w:spacing w:after="0"/>
      </w:pPr>
      <w:r>
        <w:t xml:space="preserve"> </w:t>
      </w:r>
      <w:r>
        <w:rPr>
          <w:color w:val="000000" w:themeColor="hyperlink"/>
          <w:u w:val="single"/>
        </w:rPr>
        <w:hyperlink r:id="rId225">
          <w:r>
            <w:rPr/>
            <w:t>A/72/PV.104</w:t>
          </w:r>
        </w:hyperlink>
      </w:r>
    </w:p>
    <w:p>
      <w:pPr>
        <w:pStyle w:val="itssubhead"/>
        <w:keepNext/>
        <w:keepLines/>
        <w:spacing w:after="0"/>
      </w:pPr>
      <w:r>
        <w:t>UN SECURITY FORCE FOR ABYEI--FINANCING (Agenda Item 150)</w:t>
      </w:r>
    </w:p>
    <w:p>
      <w:pPr>
        <w:pStyle w:val="itsentry"/>
        <w:keepNext/>
        <w:keepLines/>
        <w:spacing w:after="0"/>
      </w:pPr>
      <w:r>
        <w:t xml:space="preserve"> </w:t>
      </w:r>
      <w:r>
        <w:rPr>
          <w:color w:val="000000" w:themeColor="hyperlink"/>
          <w:u w:val="single"/>
        </w:rPr>
        <w:hyperlink r:id="rId225">
          <w:r>
            <w:rPr/>
            <w:t>A/72/PV.104</w:t>
          </w:r>
        </w:hyperlink>
      </w:r>
    </w:p>
    <w:p>
      <w:pPr>
        <w:pStyle w:val="itssubhead"/>
        <w:keepNext/>
        <w:keepLines/>
        <w:spacing w:after="0"/>
      </w:pPr>
      <w:r>
        <w:t>INTERNATIONAL TRIBUNAL--FORMER YUGOSLAVIA--FINANCING (Agenda Item 147)</w:t>
      </w:r>
    </w:p>
    <w:p>
      <w:pPr>
        <w:pStyle w:val="itsentry"/>
        <w:keepNext/>
        <w:keepLines/>
        <w:spacing w:after="0"/>
      </w:pPr>
      <w:r>
        <w:t xml:space="preserve"> </w:t>
      </w:r>
      <w:r>
        <w:rPr>
          <w:color w:val="000000" w:themeColor="hyperlink"/>
          <w:u w:val="single"/>
        </w:rPr>
        <w:hyperlink r:id="rId120">
          <w:r>
            <w:rPr/>
            <w:t>A/72/PV.76</w:t>
          </w:r>
        </w:hyperlink>
      </w:r>
    </w:p>
    <w:p>
      <w:pPr>
        <w:pStyle w:val="itssubhead"/>
        <w:keepNext/>
        <w:keepLines/>
        <w:spacing w:after="0"/>
      </w:pPr>
      <w:r>
        <w:t>UN--BUDGET (2016-2017) (Agenda Item 135)</w:t>
      </w:r>
    </w:p>
    <w:p>
      <w:pPr>
        <w:pStyle w:val="itsentry"/>
        <w:keepNext/>
        <w:keepLines/>
        <w:spacing w:after="0"/>
      </w:pPr>
      <w:r>
        <w:t xml:space="preserve"> </w:t>
      </w:r>
      <w:r>
        <w:rPr>
          <w:color w:val="000000" w:themeColor="hyperlink"/>
          <w:u w:val="single"/>
        </w:rPr>
        <w:hyperlink r:id="rId120">
          <w:r>
            <w:rPr/>
            <w:t>A/72/PV.76</w:t>
          </w:r>
        </w:hyperlink>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225">
          <w:r>
            <w:rPr/>
            <w:t>A/72/PV.104</w:t>
          </w:r>
        </w:hyperlink>
      </w:r>
      <w:r>
        <w:t xml:space="preserve">; </w:t>
      </w:r>
      <w:r>
        <w:rPr>
          <w:color w:val="000000" w:themeColor="hyperlink"/>
          <w:u w:val="single"/>
        </w:rPr>
        <w:hyperlink r:id="rId120">
          <w:r>
            <w:rPr/>
            <w:t>A/72/PV.76</w:t>
          </w:r>
        </w:hyperlink>
      </w:r>
      <w:r>
        <w:t xml:space="preserve">; </w:t>
      </w:r>
      <w:r>
        <w:rPr>
          <w:color w:val="000000" w:themeColor="hyperlink"/>
          <w:u w:val="single"/>
        </w:rPr>
        <w:hyperlink r:id="rId326">
          <w:r>
            <w:rPr/>
            <w:t>A/72/PV.81</w:t>
          </w:r>
        </w:hyperlink>
      </w:r>
    </w:p>
    <w:p>
      <w:pPr>
        <w:pStyle w:val="itssubhead"/>
        <w:keepNext/>
        <w:keepLines/>
        <w:spacing w:after="0"/>
      </w:pPr>
      <w:r>
        <w:t>UN MISSION FOR THE REFERENDUM IN WESTERN SAHARA--FINANCING (Agenda Item 162)</w:t>
      </w:r>
    </w:p>
    <w:p>
      <w:pPr>
        <w:pStyle w:val="itsentry"/>
        <w:keepNext/>
        <w:keepLines/>
        <w:spacing w:after="0"/>
      </w:pPr>
      <w:r>
        <w:t xml:space="preserve"> </w:t>
      </w:r>
      <w:r>
        <w:rPr>
          <w:color w:val="000000" w:themeColor="hyperlink"/>
          <w:u w:val="single"/>
        </w:rPr>
        <w:hyperlink r:id="rId225">
          <w:r>
            <w:rPr/>
            <w:t>A/72/PV.104</w:t>
          </w:r>
        </w:hyperlink>
      </w:r>
    </w:p>
    <w:p>
      <w:pPr>
        <w:pStyle w:val="itssubhead"/>
        <w:keepNext/>
        <w:keepLines/>
        <w:spacing w:after="0"/>
      </w:pPr>
      <w:r>
        <w:t>UN INTERIM ADMINISTRATION MISSION IN KOSOVO--FINANCING (Agenda Item 157)</w:t>
      </w:r>
    </w:p>
    <w:p>
      <w:pPr>
        <w:pStyle w:val="itsentry"/>
        <w:keepNext/>
        <w:keepLines/>
        <w:spacing w:after="0"/>
      </w:pPr>
      <w:r>
        <w:t xml:space="preserve"> </w:t>
      </w:r>
      <w:r>
        <w:rPr>
          <w:color w:val="000000" w:themeColor="hyperlink"/>
          <w:u w:val="single"/>
        </w:rPr>
        <w:hyperlink r:id="rId225">
          <w:r>
            <w:rPr/>
            <w:t>A/72/PV.104</w:t>
          </w:r>
        </w:hyperlink>
      </w:r>
    </w:p>
    <w:p>
      <w:pPr>
        <w:pStyle w:val="itssubhead"/>
        <w:keepNext/>
        <w:keepLines/>
        <w:spacing w:after="0"/>
      </w:pPr>
      <w:r>
        <w:t>AU-UN HYBRID OPERATION IN DARFUR--FINANCING (Agenda Item 163)</w:t>
      </w:r>
    </w:p>
    <w:p>
      <w:pPr>
        <w:pStyle w:val="itsentry"/>
        <w:keepNext/>
        <w:keepLines/>
        <w:spacing w:after="0"/>
      </w:pPr>
      <w:r>
        <w:t xml:space="preserve"> </w:t>
      </w:r>
      <w:r>
        <w:rPr>
          <w:color w:val="000000" w:themeColor="hyperlink"/>
          <w:u w:val="single"/>
        </w:rPr>
        <w:hyperlink r:id="rId225">
          <w:r>
            <w:rPr/>
            <w:t>A/72/PV.104</w:t>
          </w:r>
        </w:hyperlink>
      </w:r>
      <w:r>
        <w:t xml:space="preserve">; </w:t>
      </w:r>
      <w:r>
        <w:rPr>
          <w:color w:val="000000" w:themeColor="hyperlink"/>
          <w:u w:val="single"/>
        </w:rPr>
        <w:hyperlink r:id="rId120">
          <w:r>
            <w:rPr/>
            <w:t>A/72/PV.76</w:t>
          </w:r>
        </w:hyperlink>
      </w:r>
    </w:p>
    <w:p>
      <w:pPr>
        <w:pStyle w:val="itssubhead"/>
        <w:keepNext/>
        <w:keepLines/>
        <w:spacing w:after="0"/>
      </w:pPr>
      <w:r>
        <w:t>ADMINISTRATION OF JUSTICE (Agenda Item 146)</w:t>
      </w:r>
    </w:p>
    <w:p>
      <w:pPr>
        <w:pStyle w:val="itsentry"/>
        <w:keepNext/>
        <w:keepLines/>
        <w:spacing w:after="0"/>
      </w:pPr>
      <w:r>
        <w:t xml:space="preserve"> </w:t>
      </w:r>
      <w:r>
        <w:rPr>
          <w:color w:val="000000" w:themeColor="hyperlink"/>
          <w:u w:val="single"/>
        </w:rPr>
        <w:hyperlink r:id="rId120">
          <w:r>
            <w:rPr/>
            <w:t>A/72/PV.76</w:t>
          </w:r>
        </w:hyperlink>
      </w:r>
    </w:p>
    <w:p>
      <w:pPr>
        <w:pStyle w:val="itssubhead"/>
        <w:keepNext/>
        <w:keepLines/>
        <w:spacing w:after="0"/>
      </w:pPr>
      <w:r>
        <w:t>UN MISSION IN LIBERIA--FINANCING (Agenda Item 158)</w:t>
      </w:r>
    </w:p>
    <w:p>
      <w:pPr>
        <w:pStyle w:val="itsentry"/>
        <w:keepNext/>
        <w:keepLines/>
        <w:spacing w:after="0"/>
      </w:pPr>
      <w:r>
        <w:t xml:space="preserve"> </w:t>
      </w:r>
      <w:r>
        <w:rPr>
          <w:color w:val="000000" w:themeColor="hyperlink"/>
          <w:u w:val="single"/>
        </w:rPr>
        <w:hyperlink r:id="rId225">
          <w:r>
            <w:rPr/>
            <w:t>A/72/PV.104</w:t>
          </w:r>
        </w:hyperlink>
      </w:r>
    </w:p>
    <w:p>
      <w:pPr>
        <w:pStyle w:val="itssubhead"/>
        <w:keepNext/>
        <w:keepLines/>
        <w:spacing w:after="0"/>
      </w:pPr>
      <w:r>
        <w:t>UN--FINANCIAL REPORTS (Agenda Item 133)</w:t>
      </w:r>
    </w:p>
    <w:p>
      <w:pPr>
        <w:pStyle w:val="itsentry"/>
        <w:keepNext/>
        <w:keepLines/>
        <w:spacing w:after="0"/>
      </w:pPr>
      <w:r>
        <w:t xml:space="preserve"> </w:t>
      </w:r>
      <w:r>
        <w:rPr>
          <w:color w:val="000000" w:themeColor="hyperlink"/>
          <w:u w:val="single"/>
        </w:rPr>
        <w:hyperlink r:id="rId225">
          <w:r>
            <w:rPr/>
            <w:t>A/72/PV.104</w:t>
          </w:r>
        </w:hyperlink>
      </w:r>
    </w:p>
    <w:p>
      <w:pPr>
        <w:pStyle w:val="itssubhead"/>
        <w:keepNext/>
        <w:keepLines/>
        <w:spacing w:after="0"/>
      </w:pPr>
      <w:r>
        <w:t>PEACEKEEPING OPERATIONS--FINANCING (Agenda Item 149)</w:t>
      </w:r>
    </w:p>
    <w:p>
      <w:pPr>
        <w:pStyle w:val="itsentry"/>
        <w:keepNext/>
        <w:keepLines/>
        <w:spacing w:after="0"/>
      </w:pPr>
      <w:r>
        <w:t xml:space="preserve"> </w:t>
      </w:r>
      <w:r>
        <w:rPr>
          <w:color w:val="000000" w:themeColor="hyperlink"/>
          <w:u w:val="single"/>
        </w:rPr>
        <w:hyperlink r:id="rId225">
          <w:r>
            <w:rPr/>
            <w:t>A/72/PV.104</w:t>
          </w:r>
        </w:hyperlink>
      </w:r>
    </w:p>
    <w:p>
      <w:pPr>
        <w:pStyle w:val="itssubhead"/>
        <w:keepNext/>
        <w:keepLines/>
        <w:spacing w:after="0"/>
      </w:pPr>
      <w:r>
        <w:t>UN DISENGAGEMENT OBSERVER FORCE--FINANCING (Agenda Item 160a)</w:t>
      </w:r>
    </w:p>
    <w:p>
      <w:pPr>
        <w:pStyle w:val="itsentry"/>
        <w:keepNext/>
        <w:keepLines/>
        <w:spacing w:after="0"/>
      </w:pPr>
      <w:r>
        <w:t xml:space="preserve"> </w:t>
      </w:r>
      <w:r>
        <w:rPr>
          <w:color w:val="000000" w:themeColor="hyperlink"/>
          <w:u w:val="single"/>
        </w:rPr>
        <w:hyperlink r:id="rId225">
          <w:r>
            <w:rPr/>
            <w:t>A/72/PV.104</w:t>
          </w:r>
        </w:hyperlink>
      </w:r>
    </w:p>
    <w:p>
      <w:pPr>
        <w:pStyle w:val="itssubhead"/>
        <w:keepNext/>
        <w:keepLines/>
        <w:spacing w:after="0"/>
      </w:pPr>
      <w:r>
        <w:t>JOINT INSPECTION UNIT (Agenda Item 142)</w:t>
      </w:r>
    </w:p>
    <w:p>
      <w:pPr>
        <w:pStyle w:val="itsentry"/>
        <w:keepNext/>
        <w:keepLines/>
        <w:spacing w:after="0"/>
      </w:pPr>
      <w:r>
        <w:t xml:space="preserve"> </w:t>
      </w:r>
      <w:r>
        <w:rPr>
          <w:color w:val="000000" w:themeColor="hyperlink"/>
          <w:u w:val="single"/>
        </w:rPr>
        <w:hyperlink r:id="rId326">
          <w:r>
            <w:rPr/>
            <w:t>A/72/PV.81</w:t>
          </w:r>
        </w:hyperlink>
      </w:r>
      <w:r>
        <w:br/>
      </w:r>
    </w:p>
    <w:p>
      <w:pPr>
        <w:pStyle w:val="itshead"/>
        <w:keepNext/>
        <w:keepLines/>
      </w:pPr>
      <w:r>
        <w:t>García Moritán, Martín (Argentina)</w:t>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133">
          <w:r>
            <w:rPr/>
            <w:t>A/72/PV.41</w:t>
          </w:r>
        </w:hyperlink>
      </w:r>
    </w:p>
    <w:p>
      <w:pPr>
        <w:pStyle w:val="itssubhead"/>
        <w:keepNext/>
        <w:keepLines/>
        <w:spacing w:after="0"/>
      </w:pPr>
      <w:r>
        <w:t>WEAPONS--OUTER SPACE (Agenda Item 97b)</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0">
          <w:r>
            <w:rPr/>
            <w:t>A/C.3/72/SR.8</w:t>
          </w:r>
        </w:hyperlink>
      </w:r>
    </w:p>
    <w:p>
      <w:pPr>
        <w:pStyle w:val="itssubhead"/>
        <w:keepNext/>
        <w:keepLines/>
        <w:spacing w:after="0"/>
      </w:pPr>
      <w:r>
        <w:t>LAW OF THE SEA (Agenda Item 77a)</w:t>
      </w:r>
    </w:p>
    <w:p>
      <w:pPr>
        <w:pStyle w:val="itsentry"/>
        <w:keepNext/>
        <w:keepLines/>
        <w:spacing w:after="0"/>
      </w:pPr>
      <w:r>
        <w:t xml:space="preserve"> </w:t>
      </w:r>
      <w:r>
        <w:rPr>
          <w:color w:val="000000" w:themeColor="hyperlink"/>
          <w:u w:val="single"/>
        </w:rPr>
        <w:hyperlink r:id="rId208">
          <w:r>
            <w:rPr/>
            <w:t>A/72/PV.63</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80">
          <w:r>
            <w:rPr/>
            <w:t>A/C.3/72/SR.20</w:t>
          </w:r>
        </w:hyperlink>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247">
          <w:r>
            <w:rPr/>
            <w:t>A/C.3/72/SR.28</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INFORMATION (Agenda Item 57)</w:t>
      </w:r>
    </w:p>
    <w:p>
      <w:pPr>
        <w:pStyle w:val="itsentry"/>
        <w:keepNext/>
        <w:keepLines/>
        <w:spacing w:after="0"/>
      </w:pPr>
      <w:r>
        <w:t xml:space="preserve"> </w:t>
      </w:r>
      <w:r>
        <w:rPr>
          <w:color w:val="000000" w:themeColor="hyperlink"/>
          <w:u w:val="single"/>
        </w:rPr>
        <w:hyperlink r:id="rId141">
          <w:r>
            <w:rPr/>
            <w:t>A/C.4/72/SR.14</w:t>
          </w:r>
        </w:hyperlink>
      </w:r>
    </w:p>
    <w:p>
      <w:pPr>
        <w:pStyle w:val="itssubhead"/>
        <w:keepNext/>
        <w:keepLines/>
        <w:spacing w:after="0"/>
      </w:pPr>
      <w:r>
        <w:t>ECONOMIC COOPERATION AMONG DEVELOPING COUNTRIES (Agenda Item 24b)</w:t>
      </w:r>
    </w:p>
    <w:p>
      <w:pPr>
        <w:pStyle w:val="itsentry"/>
        <w:keepNext/>
        <w:keepLines/>
        <w:spacing w:after="0"/>
      </w:pPr>
      <w:r>
        <w:t xml:space="preserve"> </w:t>
      </w:r>
      <w:r>
        <w:rPr>
          <w:color w:val="000000" w:themeColor="hyperlink"/>
          <w:u w:val="single"/>
        </w:rPr>
        <w:hyperlink r:id="rId256">
          <w:r>
            <w:rPr/>
            <w:t>A/C.2/72/SR.23</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0">
          <w:r>
            <w:rPr/>
            <w:t>A/C.3/72/SR.8</w:t>
          </w:r>
        </w:hyperlink>
      </w:r>
    </w:p>
    <w:p>
      <w:pPr>
        <w:pStyle w:val="itssubhead"/>
        <w:keepNext/>
        <w:keepLines/>
        <w:spacing w:after="0"/>
      </w:pPr>
      <w:r>
        <w:t>CONVENTIONAL WEAPONS--TREATY (1980) (Agenda Item 103)</w:t>
      </w:r>
    </w:p>
    <w:p>
      <w:pPr>
        <w:pStyle w:val="itsentry"/>
        <w:keepNext/>
        <w:keepLines/>
        <w:spacing w:after="0"/>
      </w:pPr>
      <w:r>
        <w:t xml:space="preserve"> </w:t>
      </w:r>
      <w:r>
        <w:rPr>
          <w:color w:val="000000" w:themeColor="hyperlink"/>
          <w:u w:val="single"/>
        </w:rPr>
        <w:hyperlink r:id="rId16">
          <w:r>
            <w:rPr/>
            <w:t>A/C.1/72/PV.19</w:t>
          </w:r>
        </w:hyperlink>
      </w:r>
    </w:p>
    <w:p>
      <w:pPr>
        <w:pStyle w:val="itssubhead"/>
        <w:keepNext/>
        <w:keepLines/>
        <w:spacing w:after="0"/>
      </w:pPr>
      <w:r>
        <w:t>SEXUAL MINORITIES (Agenda Item 72b)</w:t>
      </w:r>
    </w:p>
    <w:p>
      <w:pPr>
        <w:pStyle w:val="itsentry"/>
        <w:keepNext/>
        <w:keepLines/>
        <w:spacing w:after="0"/>
      </w:pPr>
      <w:r>
        <w:t xml:space="preserve"> </w:t>
      </w:r>
      <w:r>
        <w:rPr>
          <w:color w:val="000000" w:themeColor="hyperlink"/>
          <w:u w:val="single"/>
        </w:rPr>
        <w:hyperlink r:id="rId209">
          <w:r>
            <w:rPr/>
            <w:t>A/C.3/72/SR.34</w:t>
          </w:r>
        </w:hyperlink>
      </w:r>
    </w:p>
    <w:p>
      <w:pPr>
        <w:pStyle w:val="itssubhead"/>
        <w:keepNext/>
        <w:keepLines/>
        <w:spacing w:after="0"/>
      </w:pPr>
      <w:r>
        <w:t>HIV/AIDS--DECLARATIONS (Agenda Item 10)</w:t>
      </w:r>
    </w:p>
    <w:p>
      <w:pPr>
        <w:pStyle w:val="itsentry"/>
        <w:keepNext/>
        <w:keepLines/>
        <w:spacing w:after="0"/>
      </w:pPr>
      <w:r>
        <w:t xml:space="preserve"> </w:t>
      </w:r>
      <w:r>
        <w:rPr>
          <w:color w:val="000000" w:themeColor="hyperlink"/>
          <w:u w:val="single"/>
        </w:rPr>
        <w:hyperlink r:id="rId235">
          <w:r>
            <w:rPr/>
            <w:t>A/72/PV.94</w:t>
          </w:r>
        </w:hyperlink>
      </w:r>
    </w:p>
    <w:p>
      <w:pPr>
        <w:pStyle w:val="itssubhead"/>
        <w:keepNext/>
        <w:keepLines/>
        <w:spacing w:after="0"/>
      </w:pPr>
      <w:r>
        <w:t>DISAPPEARANCE OF PERSONS (Agenda Item 72b)</w:t>
      </w:r>
    </w:p>
    <w:p>
      <w:pPr>
        <w:pStyle w:val="itsentry"/>
        <w:keepNext/>
        <w:keepLines/>
        <w:spacing w:after="0"/>
      </w:pPr>
      <w:r>
        <w:t xml:space="preserve"> </w:t>
      </w:r>
      <w:r>
        <w:rPr>
          <w:color w:val="000000" w:themeColor="hyperlink"/>
          <w:u w:val="single"/>
        </w:rPr>
        <w:hyperlink r:id="rId191">
          <w:r>
            <w:rPr/>
            <w:t>A/C.3/72/SR.24</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40">
          <w:r>
            <w:rPr/>
            <w:t>A/72/PV.100</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16">
          <w:r>
            <w:rPr/>
            <w:t>A/C.1/72/PV.19</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16">
          <w:r>
            <w:rPr/>
            <w:t>A/C.1/72/PV.19</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67">
          <w:r>
            <w:rPr/>
            <w:t>A/72/PV.25</w:t>
          </w:r>
        </w:hyperlink>
      </w:r>
    </w:p>
    <w:p>
      <w:pPr>
        <w:pStyle w:val="itssubhead"/>
        <w:keepNext/>
        <w:keepLines/>
        <w:spacing w:after="0"/>
      </w:pPr>
      <w:r>
        <w:t>GURIRAB, THEO-BEN (UN. GENERAL ASSEMBLY (54TH SESS. : 1999-2000). PRESIDENT)--TRIBUTES (Agenda Item )</w:t>
      </w:r>
    </w:p>
    <w:p>
      <w:pPr>
        <w:pStyle w:val="itsentry"/>
        <w:keepNext/>
        <w:keepLines/>
        <w:spacing w:after="0"/>
      </w:pPr>
      <w:r>
        <w:t xml:space="preserve"> </w:t>
      </w:r>
      <w:r>
        <w:rPr>
          <w:color w:val="000000" w:themeColor="hyperlink"/>
          <w:u w:val="single"/>
        </w:rPr>
        <w:hyperlink r:id="rId234">
          <w:r>
            <w:rPr/>
            <w:t>A/72/PV.108</w:t>
          </w:r>
        </w:hyperlink>
      </w:r>
    </w:p>
    <w:p>
      <w:pPr>
        <w:pStyle w:val="itssubhead"/>
        <w:keepNext/>
        <w:keepLines/>
        <w:spacing w:after="0"/>
      </w:pPr>
      <w:r>
        <w:t>CAPUTO, DANTE M. (UN. GENERAL ASSEMBLY (43RD SESS. : 1988-1989). PRESIDENT)--TRIBUTES (Agenda Item )</w:t>
      </w:r>
    </w:p>
    <w:p>
      <w:pPr>
        <w:pStyle w:val="itsentry"/>
        <w:keepNext/>
        <w:keepLines/>
        <w:spacing w:after="0"/>
      </w:pPr>
      <w:r>
        <w:t xml:space="preserve"> </w:t>
      </w:r>
      <w:r>
        <w:rPr>
          <w:color w:val="000000" w:themeColor="hyperlink"/>
          <w:u w:val="single"/>
        </w:rPr>
        <w:hyperlink r:id="rId234">
          <w:r>
            <w:rPr/>
            <w:t>A/72/PV.108</w:t>
          </w:r>
        </w:hyperlink>
      </w:r>
    </w:p>
    <w:p>
      <w:pPr>
        <w:pStyle w:val="itssubhead"/>
        <w:keepNext/>
        <w:keepLines/>
        <w:spacing w:after="0"/>
      </w:pPr>
      <w:r>
        <w:t>OUTER SPACE--CONFIDENCE-BUILDING MEASURES (Agenda Item 99v)</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71">
          <w:r>
            <w:rPr/>
            <w:t>A/C.3/72/SR.11</w:t>
          </w:r>
        </w:hyperlink>
      </w:r>
      <w:r>
        <w:t xml:space="preserve">; </w:t>
      </w:r>
      <w:r>
        <w:rPr>
          <w:color w:val="000000" w:themeColor="hyperlink"/>
          <w:u w:val="single"/>
        </w:rPr>
        <w:hyperlink r:id="rId84">
          <w:r>
            <w:rPr/>
            <w:t>A/C.3/72/SR.13</w:t>
          </w:r>
        </w:hyperlink>
      </w:r>
    </w:p>
    <w:p>
      <w:pPr>
        <w:pStyle w:val="itssubhead"/>
        <w:keepNext/>
        <w:keepLines/>
        <w:spacing w:after="0"/>
      </w:pPr>
      <w:r>
        <w:t>STRADDLING FISH STOCKS (Agenda Item 77b)</w:t>
      </w:r>
    </w:p>
    <w:p>
      <w:pPr>
        <w:pStyle w:val="itsentry"/>
        <w:keepNext/>
        <w:keepLines/>
        <w:spacing w:after="0"/>
      </w:pPr>
      <w:r>
        <w:t xml:space="preserve"> </w:t>
      </w:r>
      <w:r>
        <w:rPr>
          <w:color w:val="000000" w:themeColor="hyperlink"/>
          <w:u w:val="single"/>
        </w:rPr>
        <w:hyperlink r:id="rId208">
          <w:r>
            <w:rPr/>
            <w:t>A/72/PV.63</w:t>
          </w:r>
        </w:hyperlink>
      </w:r>
    </w:p>
    <w:p>
      <w:pPr>
        <w:pStyle w:val="itssubhead"/>
        <w:keepNext/>
        <w:keepLines/>
        <w:spacing w:after="0"/>
      </w:pPr>
      <w:r>
        <w:t>INTERNATIONAL CRIMINAL COURT--REPORTS (Agenda Item 76)</w:t>
      </w:r>
    </w:p>
    <w:p>
      <w:pPr>
        <w:pStyle w:val="itsentry"/>
        <w:keepNext/>
        <w:keepLines/>
        <w:spacing w:after="0"/>
      </w:pPr>
      <w:r>
        <w:t xml:space="preserve"> </w:t>
      </w:r>
      <w:r>
        <w:rPr>
          <w:color w:val="000000" w:themeColor="hyperlink"/>
          <w:u w:val="single"/>
        </w:rPr>
        <w:hyperlink r:id="rId251">
          <w:r>
            <w:rPr/>
            <w:t>A/72/PV.36</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256">
          <w:r>
            <w:rPr/>
            <w:t>A/C.2/72/SR.23</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156">
          <w:r>
            <w:rPr/>
            <w:t>A/72/PV.86</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170">
          <w:r>
            <w:rPr/>
            <w:t>A/C.4/72/SR.10</w:t>
          </w:r>
        </w:hyperlink>
      </w:r>
    </w:p>
    <w:p>
      <w:pPr>
        <w:pStyle w:val="itssubhead"/>
        <w:keepNext/>
        <w:keepLines/>
        <w:spacing w:after="0"/>
      </w:pPr>
      <w:r>
        <w:t>LANDMINES--TREATIES (1997) (Agenda Item 99m)</w:t>
      </w:r>
    </w:p>
    <w:p>
      <w:pPr>
        <w:pStyle w:val="itsentry"/>
        <w:keepNext/>
        <w:keepLines/>
        <w:spacing w:after="0"/>
      </w:pPr>
      <w:r>
        <w:t xml:space="preserve"> </w:t>
      </w:r>
      <w:r>
        <w:rPr>
          <w:color w:val="000000" w:themeColor="hyperlink"/>
          <w:u w:val="single"/>
        </w:rPr>
        <w:hyperlink r:id="rId16">
          <w:r>
            <w:rPr/>
            <w:t>A/C.1/72/PV.19</w:t>
          </w:r>
        </w:hyperlink>
      </w:r>
    </w:p>
    <w:p>
      <w:pPr>
        <w:pStyle w:val="itssubhead"/>
        <w:keepNext/>
        <w:keepLines/>
        <w:spacing w:after="0"/>
      </w:pPr>
      <w:r>
        <w:t>PALESTINE QUESTION (Agenda Item 38)</w:t>
      </w:r>
    </w:p>
    <w:p>
      <w:pPr>
        <w:pStyle w:val="itsentry"/>
        <w:keepNext/>
        <w:keepLines/>
        <w:spacing w:after="0"/>
      </w:pPr>
      <w:r>
        <w:t xml:space="preserve"> </w:t>
      </w:r>
      <w:r>
        <w:rPr>
          <w:color w:val="000000" w:themeColor="hyperlink"/>
          <w:u w:val="single"/>
        </w:rPr>
        <w:hyperlink r:id="rId63">
          <w:r>
            <w:rPr/>
            <w:t>A/72/PV.59</w:t>
          </w:r>
        </w:hyperlink>
      </w:r>
    </w:p>
    <w:p>
      <w:pPr>
        <w:pStyle w:val="itssubhead"/>
        <w:keepNext/>
        <w:keepLines/>
        <w:spacing w:after="0"/>
      </w:pPr>
      <w:r>
        <w:t>HUMAN RIGHTS--DEMOCRATIC PEOPLE'S REPUBLIC OF KOREA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CUBA--UNITED STATES (Agenda Item 42)</w:t>
      </w:r>
    </w:p>
    <w:p>
      <w:pPr>
        <w:pStyle w:val="itsentry"/>
        <w:keepNext/>
        <w:keepLines/>
        <w:spacing w:after="0"/>
      </w:pPr>
      <w:r>
        <w:t xml:space="preserve"> </w:t>
      </w:r>
      <w:r>
        <w:rPr>
          <w:color w:val="000000" w:themeColor="hyperlink"/>
          <w:u w:val="single"/>
        </w:rPr>
        <w:hyperlink r:id="rId302">
          <w:r>
            <w:rPr/>
            <w:t>A/72/PV.39</w:t>
          </w:r>
        </w:hyperlink>
      </w:r>
    </w:p>
    <w:p>
      <w:pPr>
        <w:pStyle w:val="itssubhead"/>
        <w:keepNext/>
        <w:keepLines/>
        <w:spacing w:after="0"/>
      </w:pPr>
      <w:r>
        <w:t>ARMS RACE--OUTER SPACE (Agenda Item 97a)</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2">
          <w:r>
            <w:rPr/>
            <w:t>A/72/PV.101</w:t>
          </w:r>
        </w:hyperlink>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48">
          <w:r>
            <w:rPr/>
            <w:t>A/C.3/72/SR.42</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8">
          <w:r>
            <w:rPr/>
            <w:t>A/C.6/72/SR.7</w:t>
          </w:r>
        </w:hyperlink>
      </w:r>
      <w:r>
        <w:br/>
      </w:r>
    </w:p>
    <w:p>
      <w:pPr>
        <w:pStyle w:val="itshead"/>
        <w:keepNext/>
        <w:keepLines/>
      </w:pPr>
      <w:r>
        <w:t>García Moritán, Martín (Argentina) (LGBTI Core Group)</w:t>
      </w:r>
    </w:p>
    <w:p>
      <w:pPr>
        <w:pStyle w:val="itssubhead"/>
        <w:keepNext/>
        <w:keepLines/>
        <w:spacing w:after="0"/>
      </w:pPr>
      <w:r>
        <w:t>SEXUAL MINORITIES (Agenda Item 72b)</w:t>
      </w:r>
    </w:p>
    <w:p>
      <w:pPr>
        <w:pStyle w:val="itsentry"/>
        <w:keepNext/>
        <w:keepLines/>
        <w:spacing w:after="0"/>
      </w:pPr>
      <w:r>
        <w:t xml:space="preserve"> </w:t>
      </w:r>
      <w:r>
        <w:rPr>
          <w:color w:val="000000" w:themeColor="hyperlink"/>
          <w:u w:val="single"/>
        </w:rPr>
        <w:hyperlink r:id="rId140">
          <w:r>
            <w:rPr/>
            <w:t>A/C.3/72/SR.35</w:t>
          </w:r>
        </w:hyperlink>
      </w:r>
      <w:r>
        <w:br/>
      </w:r>
    </w:p>
    <w:p>
      <w:pPr>
        <w:pStyle w:val="itshead"/>
        <w:keepNext/>
        <w:keepLines/>
      </w:pPr>
      <w:r>
        <w:t>García Moritán, Martín (Argentina) (UN. Group of Latin American and Caribbean States)</w:t>
      </w:r>
    </w:p>
    <w:p>
      <w:pPr>
        <w:pStyle w:val="itssubhead"/>
        <w:keepNext/>
        <w:keepLines/>
        <w:spacing w:after="0"/>
      </w:pPr>
      <w:r>
        <w:t>UN HIGH COMMISSIONER FOR HUMAN RIGHTS (Agenda Item 115h)</w:t>
      </w:r>
    </w:p>
    <w:p>
      <w:pPr>
        <w:pStyle w:val="itsentry"/>
        <w:keepNext/>
        <w:keepLines/>
        <w:spacing w:after="0"/>
      </w:pPr>
      <w:r>
        <w:t xml:space="preserve"> </w:t>
      </w:r>
      <w:r>
        <w:rPr>
          <w:color w:val="000000" w:themeColor="hyperlink"/>
          <w:u w:val="single"/>
        </w:rPr>
        <w:hyperlink r:id="rId78">
          <w:r>
            <w:rPr/>
            <w:t>A/72/PV.111</w:t>
          </w:r>
        </w:hyperlink>
      </w:r>
      <w:r>
        <w:br/>
      </w:r>
    </w:p>
    <w:p>
      <w:pPr>
        <w:pStyle w:val="itshead"/>
        <w:keepNext/>
        <w:keepLines/>
      </w:pPr>
      <w:r>
        <w:t>García Moritán, Martín (Argentina) (UNASUR)</w:t>
      </w:r>
    </w:p>
    <w:p>
      <w:pPr>
        <w:pStyle w:val="itssubhead"/>
        <w:keepNext/>
        <w:keepLines/>
        <w:spacing w:after="0"/>
      </w:pPr>
      <w:r>
        <w:t>NUCLEAR NON-PROLIFERATION--INTERNATIONAL OBLIGATIONS (Agenda Item 99w)</w:t>
      </w:r>
    </w:p>
    <w:p>
      <w:pPr>
        <w:pStyle w:val="itsentry"/>
        <w:keepNext/>
        <w:keepLines/>
        <w:spacing w:after="0"/>
      </w:pPr>
      <w:r>
        <w:t xml:space="preserve"> </w:t>
      </w:r>
      <w:r>
        <w:rPr>
          <w:color w:val="000000" w:themeColor="hyperlink"/>
          <w:u w:val="single"/>
        </w:rPr>
        <w:hyperlink r:id="rId65">
          <w:r>
            <w:rPr/>
            <w:t>A/C.1/72/PV.10</w:t>
          </w:r>
        </w:hyperlink>
      </w:r>
    </w:p>
    <w:p>
      <w:pPr>
        <w:pStyle w:val="itssubhead"/>
        <w:keepNext/>
        <w:keepLines/>
        <w:spacing w:after="0"/>
      </w:pPr>
      <w:r>
        <w:t>NUCLEAR-WEAPON-FREE ZONE--SOUTHERN HEMISPHERE (Agenda Item 99i)</w:t>
      </w:r>
    </w:p>
    <w:p>
      <w:pPr>
        <w:pStyle w:val="itsentry"/>
        <w:keepNext/>
        <w:keepLines/>
        <w:spacing w:after="0"/>
      </w:pPr>
      <w:r>
        <w:t xml:space="preserve"> </w:t>
      </w:r>
      <w:r>
        <w:rPr>
          <w:color w:val="000000" w:themeColor="hyperlink"/>
          <w:u w:val="single"/>
        </w:rPr>
        <w:hyperlink r:id="rId65">
          <w:r>
            <w:rPr/>
            <w:t>A/C.1/72/PV.10</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65">
          <w:r>
            <w:rPr/>
            <w:t>A/C.1/72/PV.10</w:t>
          </w:r>
        </w:hyperlink>
      </w:r>
      <w:r>
        <w:br/>
      </w:r>
    </w:p>
    <w:p>
      <w:pPr>
        <w:pStyle w:val="itshead"/>
        <w:keepNext/>
        <w:keepLines/>
      </w:pPr>
      <w:r>
        <w:t>García Paz y Miño, Fabián Oswaldo (Ecuador)</w:t>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31">
          <w:r>
            <w:rPr/>
            <w:t>A/C.3/72/SR.47</w:t>
          </w:r>
        </w:hyperlink>
      </w:r>
    </w:p>
    <w:p>
      <w:pPr>
        <w:pStyle w:val="itssubhead"/>
        <w:keepNext/>
        <w:keepLines/>
        <w:spacing w:after="0"/>
      </w:pPr>
      <w:r>
        <w:t>HUMAN RIGHTS--SYRIAN ARAB REPUBLIC (Agenda Item 72c)</w:t>
      </w:r>
    </w:p>
    <w:p>
      <w:pPr>
        <w:pStyle w:val="itsentry"/>
        <w:keepNext/>
        <w:keepLines/>
        <w:spacing w:after="0"/>
      </w:pPr>
      <w:r>
        <w:t xml:space="preserve"> </w:t>
      </w:r>
      <w:r>
        <w:rPr>
          <w:color w:val="000000" w:themeColor="hyperlink"/>
          <w:u w:val="single"/>
        </w:rPr>
        <w:hyperlink r:id="rId189">
          <w:r>
            <w:rPr/>
            <w:t>A/C.3/72/SR.46</w:t>
          </w:r>
        </w:hyperlink>
      </w:r>
    </w:p>
    <w:p>
      <w:pPr>
        <w:pStyle w:val="itssubhead"/>
        <w:keepNext/>
        <w:keepLines/>
        <w:spacing w:after="0"/>
      </w:pPr>
      <w:r>
        <w:t>HUMAN RIGHTS--IRAN (ISLAMIC REPUBLIC OF) (Agenda Item 72c)</w:t>
      </w:r>
    </w:p>
    <w:p>
      <w:pPr>
        <w:pStyle w:val="itsentry"/>
        <w:keepNext/>
        <w:keepLines/>
        <w:spacing w:after="0"/>
      </w:pPr>
      <w:r>
        <w:t xml:space="preserve"> </w:t>
      </w:r>
      <w:r>
        <w:rPr>
          <w:color w:val="000000" w:themeColor="hyperlink"/>
          <w:u w:val="single"/>
        </w:rPr>
        <w:hyperlink r:id="rId175">
          <w:r>
            <w:rPr/>
            <w:t>A/C.3/72/SR.45</w:t>
          </w:r>
        </w:hyperlink>
      </w:r>
      <w:r>
        <w:br/>
      </w:r>
    </w:p>
    <w:p>
      <w:pPr>
        <w:pStyle w:val="itshead"/>
        <w:keepNext/>
        <w:keepLines/>
      </w:pPr>
      <w:r>
        <w:t>García Paz y Miño, Fabián Oswaldo (Ecuador) (Group of 77)</w:t>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64">
          <w:r>
            <w:rPr/>
            <w:t>A/C.3/72/SR.7</w:t>
          </w:r>
        </w:hyperlink>
      </w:r>
    </w:p>
    <w:p>
      <w:pPr>
        <w:pStyle w:val="itssubhead"/>
        <w:keepNext/>
        <w:keepLines/>
        <w:spacing w:after="0"/>
      </w:pPr>
      <w:r>
        <w:t>LAW OF THE SEA (Agenda Item 77a)</w:t>
      </w:r>
    </w:p>
    <w:p>
      <w:pPr>
        <w:pStyle w:val="itsentry"/>
        <w:keepNext/>
        <w:keepLines/>
        <w:spacing w:after="0"/>
      </w:pPr>
      <w:r>
        <w:t xml:space="preserve"> </w:t>
      </w:r>
      <w:r>
        <w:rPr>
          <w:color w:val="000000" w:themeColor="hyperlink"/>
          <w:u w:val="single"/>
        </w:rPr>
        <w:hyperlink r:id="rId208">
          <w:r>
            <w:rPr/>
            <w:t>A/72/PV.63</w:t>
          </w:r>
        </w:hyperlink>
      </w:r>
    </w:p>
    <w:p>
      <w:pPr>
        <w:pStyle w:val="itssubhead"/>
        <w:keepNext/>
        <w:keepLines/>
        <w:spacing w:after="0"/>
      </w:pPr>
      <w:r>
        <w:t>AGEING PERSONS (Agenda Item 27b)</w:t>
      </w:r>
    </w:p>
    <w:p>
      <w:pPr>
        <w:pStyle w:val="itsentry"/>
        <w:keepNext/>
        <w:keepLines/>
        <w:spacing w:after="0"/>
      </w:pPr>
      <w:r>
        <w:t xml:space="preserve"> </w:t>
      </w:r>
      <w:r>
        <w:rPr>
          <w:color w:val="000000" w:themeColor="hyperlink"/>
          <w:u w:val="single"/>
        </w:rPr>
        <w:hyperlink r:id="rId37">
          <w:r>
            <w:rPr/>
            <w:t>A/C.3/72/SR.50</w:t>
          </w:r>
        </w:hyperlink>
      </w:r>
    </w:p>
    <w:p>
      <w:pPr>
        <w:pStyle w:val="itssubhead"/>
        <w:keepNext/>
        <w:keepLines/>
        <w:spacing w:after="0"/>
      </w:pPr>
      <w:r>
        <w:t>DISAPPEARANCE OF PERSONS (Agenda Item 72b)</w:t>
      </w:r>
    </w:p>
    <w:p>
      <w:pPr>
        <w:pStyle w:val="itsentry"/>
        <w:keepNext/>
        <w:keepLines/>
        <w:spacing w:after="0"/>
      </w:pPr>
      <w:r>
        <w:t xml:space="preserve"> </w:t>
      </w:r>
      <w:r>
        <w:rPr>
          <w:color w:val="000000" w:themeColor="hyperlink"/>
          <w:u w:val="single"/>
        </w:rPr>
        <w:hyperlink r:id="rId124">
          <w:r>
            <w:rPr/>
            <w:t>A/C.3/72/SR.49</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64">
          <w:r>
            <w:rPr/>
            <w:t>A/C.3/72/SR.7</w:t>
          </w:r>
        </w:hyperlink>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301">
          <w:r>
            <w:rPr/>
            <w:t>A/C.3/72/SR.37</w:t>
          </w:r>
        </w:hyperlink>
      </w:r>
    </w:p>
    <w:p>
      <w:pPr>
        <w:pStyle w:val="itssubhead"/>
        <w:keepNext/>
        <w:keepLines/>
        <w:spacing w:after="0"/>
      </w:pPr>
      <w:r>
        <w:t>STRADDLING FISH STOCKS (Agenda Item 77b)</w:t>
      </w:r>
    </w:p>
    <w:p>
      <w:pPr>
        <w:pStyle w:val="itsentry"/>
        <w:keepNext/>
        <w:keepLines/>
        <w:spacing w:after="0"/>
      </w:pPr>
      <w:r>
        <w:t xml:space="preserve"> </w:t>
      </w:r>
      <w:r>
        <w:rPr>
          <w:color w:val="000000" w:themeColor="hyperlink"/>
          <w:u w:val="single"/>
        </w:rPr>
        <w:hyperlink r:id="rId208">
          <w:r>
            <w:rPr/>
            <w:t>A/72/PV.63</w:t>
          </w:r>
        </w:hyperlink>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129">
          <w:r>
            <w:rPr/>
            <w:t>A/C.3/72/SR.51</w:t>
          </w:r>
        </w:hyperlink>
      </w:r>
      <w:r>
        <w:br/>
      </w:r>
    </w:p>
    <w:p>
      <w:pPr>
        <w:pStyle w:val="itshead"/>
        <w:keepNext/>
        <w:keepLines/>
      </w:pPr>
      <w:r>
        <w:t>García Reyes, Carlos Alberto (Guatemala)</w:t>
      </w:r>
    </w:p>
    <w:p>
      <w:pPr>
        <w:pStyle w:val="itssubhead"/>
        <w:keepNext/>
        <w:keepLines/>
        <w:spacing w:after="0"/>
      </w:pPr>
      <w:r>
        <w:t>INTERNATIONAL RESIDUAL MECHANISM FOR CRIMINAL TRIBUNALS (Agenda Item 129)</w:t>
      </w:r>
    </w:p>
    <w:p>
      <w:pPr>
        <w:pStyle w:val="itsentry"/>
        <w:keepNext/>
        <w:keepLines/>
        <w:spacing w:after="0"/>
      </w:pPr>
      <w:r>
        <w:t xml:space="preserve"> </w:t>
      </w:r>
      <w:r>
        <w:rPr>
          <w:color w:val="000000" w:themeColor="hyperlink"/>
          <w:u w:val="single"/>
        </w:rPr>
        <w:hyperlink r:id="rId86">
          <w:r>
            <w:rPr/>
            <w:t>A/72/PV.32</w:t>
          </w:r>
        </w:hyperlink>
      </w:r>
    </w:p>
    <w:p>
      <w:pPr>
        <w:pStyle w:val="itssubhead"/>
        <w:keepNext/>
        <w:keepLines/>
        <w:spacing w:after="0"/>
      </w:pPr>
      <w:r>
        <w:t>INTERNATIONAL CRIMINAL COURT--REPORTS (Agenda Item 76)</w:t>
      </w:r>
    </w:p>
    <w:p>
      <w:pPr>
        <w:pStyle w:val="itsentry"/>
        <w:keepNext/>
        <w:keepLines/>
        <w:spacing w:after="0"/>
      </w:pPr>
      <w:r>
        <w:t xml:space="preserve"> </w:t>
      </w:r>
      <w:r>
        <w:rPr>
          <w:color w:val="000000" w:themeColor="hyperlink"/>
          <w:u w:val="single"/>
        </w:rPr>
        <w:hyperlink r:id="rId89">
          <w:r>
            <w:rPr/>
            <w:t>A/72/PV.37</w:t>
          </w:r>
        </w:hyperlink>
      </w:r>
    </w:p>
    <w:p>
      <w:pPr>
        <w:pStyle w:val="itssubhead"/>
        <w:keepNext/>
        <w:keepLines/>
        <w:spacing w:after="0"/>
      </w:pPr>
      <w:r>
        <w:t>ICJ--REPORTS (2016-2017) (Agenda Item 74)</w:t>
      </w:r>
    </w:p>
    <w:p>
      <w:pPr>
        <w:pStyle w:val="itsentry"/>
        <w:keepNext/>
        <w:keepLines/>
        <w:spacing w:after="0"/>
      </w:pPr>
      <w:r>
        <w:t xml:space="preserve"> </w:t>
      </w:r>
      <w:r>
        <w:rPr>
          <w:color w:val="000000" w:themeColor="hyperlink"/>
          <w:u w:val="single"/>
        </w:rPr>
        <w:hyperlink r:id="rId69">
          <w:r>
            <w:rPr/>
            <w:t>A/C.6/72/SR.23</w:t>
          </w:r>
        </w:hyperlink>
      </w:r>
    </w:p>
    <w:p>
      <w:pPr>
        <w:pStyle w:val="itssubhead"/>
        <w:keepNext/>
        <w:keepLines/>
        <w:spacing w:after="0"/>
      </w:pPr>
      <w:r>
        <w:t>INTERNATIONAL TRIBUNAL--FORMER YUGOSLAVIA--REPORTS (Agenda Item 75)</w:t>
      </w:r>
    </w:p>
    <w:p>
      <w:pPr>
        <w:pStyle w:val="itsentry"/>
        <w:keepNext/>
        <w:keepLines/>
        <w:spacing w:after="0"/>
      </w:pPr>
      <w:r>
        <w:t xml:space="preserve"> </w:t>
      </w:r>
      <w:r>
        <w:rPr>
          <w:color w:val="000000" w:themeColor="hyperlink"/>
          <w:u w:val="single"/>
        </w:rPr>
        <w:hyperlink r:id="rId86">
          <w:r>
            <w:rPr/>
            <w:t>A/72/PV.32</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05">
          <w:r>
            <w:rPr/>
            <w:t>A/C.6/72/SR.30</w:t>
          </w:r>
        </w:hyperlink>
      </w:r>
    </w:p>
    <w:p>
      <w:pPr>
        <w:pStyle w:val="itssubhead"/>
        <w:keepNext/>
        <w:keepLines/>
        <w:spacing w:after="0"/>
      </w:pPr>
      <w:r>
        <w:t>RESPONSIBILITY OF INTERNATIONAL ORGANIZATIONS (Agenda Item 87)</w:t>
      </w:r>
    </w:p>
    <w:p>
      <w:pPr>
        <w:pStyle w:val="itsentry"/>
        <w:keepNext/>
        <w:keepLines/>
        <w:spacing w:after="0"/>
      </w:pPr>
      <w:r>
        <w:t xml:space="preserve"> </w:t>
      </w:r>
      <w:r>
        <w:rPr>
          <w:color w:val="000000" w:themeColor="hyperlink"/>
          <w:u w:val="single"/>
        </w:rPr>
        <w:hyperlink r:id="rId109">
          <w:r>
            <w:rPr/>
            <w:t>A/C.6/72/SR.15</w:t>
          </w:r>
        </w:hyperlink>
      </w:r>
    </w:p>
    <w:p>
      <w:pPr>
        <w:pStyle w:val="itssubhead"/>
        <w:keepNext/>
        <w:keepLines/>
        <w:spacing w:after="0"/>
      </w:pPr>
      <w:r>
        <w:t>ADMINISTRATION OF JUSTICE (Agenda Item 146)</w:t>
      </w:r>
    </w:p>
    <w:p>
      <w:pPr>
        <w:pStyle w:val="itsentry"/>
        <w:keepNext/>
        <w:keepLines/>
        <w:spacing w:after="0"/>
      </w:pPr>
      <w:r>
        <w:t xml:space="preserve"> </w:t>
      </w:r>
      <w:r>
        <w:rPr>
          <w:color w:val="000000" w:themeColor="hyperlink"/>
          <w:u w:val="single"/>
        </w:rPr>
        <w:hyperlink r:id="rId293">
          <w:r>
            <w:rPr/>
            <w:t>A/C.6/72/SR.11</w:t>
          </w:r>
        </w:hyperlink>
      </w:r>
      <w:r>
        <w:br/>
      </w:r>
    </w:p>
    <w:p>
      <w:pPr>
        <w:pStyle w:val="itshead"/>
        <w:keepNext/>
        <w:keepLines/>
      </w:pPr>
      <w:r>
        <w:t>García-Sayán, Diego (UN. Human Rights Council. Special Rapporteur on the Independence of Judges and Lawyers)</w:t>
      </w:r>
    </w:p>
    <w:p>
      <w:pPr>
        <w:pStyle w:val="itssubhead"/>
        <w:keepNext/>
        <w:keepLines/>
        <w:spacing w:after="0"/>
      </w:pPr>
      <w:r>
        <w:t>JUDICIAL INDEPENDENCE (Agenda Item 72b)</w:t>
      </w:r>
    </w:p>
    <w:p>
      <w:pPr>
        <w:pStyle w:val="itsentry"/>
        <w:keepNext/>
        <w:keepLines/>
        <w:spacing w:after="0"/>
      </w:pPr>
      <w:r>
        <w:t xml:space="preserve"> </w:t>
      </w:r>
      <w:r>
        <w:rPr>
          <w:color w:val="000000" w:themeColor="hyperlink"/>
          <w:u w:val="single"/>
        </w:rPr>
        <w:hyperlink r:id="rId152">
          <w:r>
            <w:rPr/>
            <w:t>A/C.3/72/SR.23</w:t>
          </w:r>
        </w:hyperlink>
      </w:r>
      <w:r>
        <w:br/>
      </w:r>
    </w:p>
    <w:p>
      <w:pPr>
        <w:pStyle w:val="itshead"/>
        <w:keepNext/>
        <w:keepLines/>
      </w:pPr>
      <w:r>
        <w:t>Garrido, Claudio (Chile)</w:t>
      </w:r>
    </w:p>
    <w:p>
      <w:pPr>
        <w:pStyle w:val="itssubhead"/>
        <w:keepNext/>
        <w:keepLines/>
        <w:spacing w:after="0"/>
      </w:pPr>
      <w:r>
        <w:t>UN. GENERAL ASSEMBLY (72ND SESS. : 2017-2018). 1ST COMMITTEE--WORK ORGANIZATION (Agenda Item 7)</w:t>
      </w:r>
    </w:p>
    <w:p>
      <w:pPr>
        <w:pStyle w:val="itsentry"/>
        <w:keepNext/>
        <w:keepLines/>
        <w:spacing w:after="0"/>
      </w:pPr>
      <w:r>
        <w:t xml:space="preserve"> </w:t>
      </w:r>
      <w:r>
        <w:rPr>
          <w:color w:val="000000" w:themeColor="hyperlink"/>
          <w:u w:val="single"/>
        </w:rPr>
        <w:hyperlink r:id="rId262">
          <w:r>
            <w:rPr/>
            <w:t>A/C.1/72/PV.1</w:t>
          </w:r>
        </w:hyperlink>
      </w:r>
    </w:p>
    <w:p>
      <w:pPr>
        <w:pStyle w:val="itssubhead"/>
        <w:keepNext/>
        <w:keepLines/>
        <w:spacing w:after="0"/>
      </w:pPr>
      <w:r>
        <w:t>NUCLEAR WEAPONS USE--TREATIES (DRAFT) (Agenda Item 100a)</w:t>
      </w:r>
    </w:p>
    <w:p>
      <w:pPr>
        <w:pStyle w:val="itsentry"/>
        <w:keepNext/>
        <w:keepLines/>
        <w:spacing w:after="0"/>
      </w:pPr>
      <w:r>
        <w:t xml:space="preserve"> </w:t>
      </w:r>
      <w:r>
        <w:rPr>
          <w:color w:val="000000" w:themeColor="hyperlink"/>
          <w:u w:val="single"/>
        </w:rPr>
        <w:hyperlink r:id="rId26">
          <w:r>
            <w:rPr/>
            <w:t>A/C.1/72/PV.24</w:t>
          </w:r>
        </w:hyperlink>
      </w:r>
    </w:p>
    <w:p>
      <w:pPr>
        <w:pStyle w:val="itssubhead"/>
        <w:keepNext/>
        <w:keepLines/>
        <w:spacing w:after="0"/>
      </w:pPr>
      <w:r>
        <w:t>NUCLEAR WEAPONS--ELIMINATION (Agenda Item 99z)</w:t>
      </w:r>
    </w:p>
    <w:p>
      <w:pPr>
        <w:pStyle w:val="itsentry"/>
        <w:keepNext/>
        <w:keepLines/>
        <w:spacing w:after="0"/>
      </w:pPr>
      <w:r>
        <w:t xml:space="preserve"> </w:t>
      </w:r>
      <w:r>
        <w:rPr>
          <w:color w:val="000000" w:themeColor="hyperlink"/>
          <w:u w:val="single"/>
        </w:rPr>
        <w:hyperlink r:id="rId26">
          <w:r>
            <w:rPr/>
            <w:t>A/C.1/72/PV.24</w:t>
          </w:r>
        </w:hyperlink>
      </w:r>
      <w:r>
        <w:br/>
      </w:r>
    </w:p>
    <w:p>
      <w:pPr>
        <w:pStyle w:val="itshead"/>
        <w:keepNext/>
        <w:keepLines/>
      </w:pPr>
      <w:r>
        <w:t>Gasri, Shéraz (France)</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75">
          <w:r>
            <w:rPr/>
            <w:t>A/C.6/72/SR.25</w:t>
          </w:r>
        </w:hyperlink>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103">
          <w:r>
            <w:rPr/>
            <w:t>A/BUR/72/SR.1</w:t>
          </w:r>
        </w:hyperlink>
      </w:r>
      <w:r>
        <w:br/>
      </w:r>
    </w:p>
    <w:p>
      <w:pPr>
        <w:pStyle w:val="itshead"/>
        <w:keepNext/>
        <w:keepLines/>
      </w:pPr>
      <w:r>
        <w:t>Gass, Thomas (UN. Assistant Secretary-General for Policy Coordination and Inter-Agency Affairs)</w:t>
      </w:r>
    </w:p>
    <w:p>
      <w:pPr>
        <w:pStyle w:val="itssubhead"/>
        <w:keepNext/>
        <w:keepLines/>
        <w:spacing w:after="0"/>
      </w:pPr>
      <w:r>
        <w:t>UN. GENERAL ASSEMBLY (72ND SESS. : 2017-2018). 2ND COMMITTEE--WORK ORGANIZATION (Agenda Item 7)</w:t>
      </w:r>
    </w:p>
    <w:p>
      <w:pPr>
        <w:pStyle w:val="itsentry"/>
        <w:keepNext/>
        <w:keepLines/>
        <w:spacing w:after="0"/>
      </w:pPr>
      <w:r>
        <w:t xml:space="preserve"> </w:t>
      </w:r>
      <w:r>
        <w:rPr>
          <w:color w:val="000000" w:themeColor="hyperlink"/>
          <w:u w:val="single"/>
        </w:rPr>
        <w:hyperlink r:id="rId205">
          <w:r>
            <w:rPr/>
            <w:t>A/C.2/72/SR.27</w:t>
          </w:r>
        </w:hyperlink>
      </w:r>
      <w:r>
        <w:br/>
      </w:r>
    </w:p>
    <w:p>
      <w:pPr>
        <w:pStyle w:val="itshead"/>
        <w:keepNext/>
        <w:keepLines/>
      </w:pPr>
      <w:r>
        <w:t>Gata Mavita wa Lufuta, Ignace (Democratic Republic of the Congo)</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77">
          <w:r>
            <w:rPr/>
            <w:t>A/C.4/72/SR.8</w:t>
          </w:r>
        </w:hyperlink>
      </w:r>
      <w:r>
        <w:br/>
      </w:r>
    </w:p>
    <w:p>
      <w:pPr>
        <w:pStyle w:val="itshead"/>
        <w:keepNext/>
        <w:keepLines/>
      </w:pPr>
      <w:r>
        <w:t>Gaumakwe, Phologo J.  (Botswana)</w:t>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90">
          <w:r>
            <w:rPr/>
            <w:t>A/C.3/72/SR.41</w:t>
          </w:r>
        </w:hyperlink>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48">
          <w:r>
            <w:rPr/>
            <w:t>A/C.3/72/SR.42</w:t>
          </w:r>
        </w:hyperlink>
      </w:r>
      <w:r>
        <w:br/>
      </w:r>
    </w:p>
    <w:p>
      <w:pPr>
        <w:pStyle w:val="itshead"/>
        <w:keepNext/>
        <w:keepLines/>
      </w:pPr>
      <w:r>
        <w:t>Gaye, Coumba (Senegal)</w:t>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97">
          <w:r>
            <w:rPr/>
            <w:t>A/C.6/72/SR.2</w:t>
          </w:r>
        </w:hyperlink>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92">
          <w:r>
            <w:rPr/>
            <w:t>A/C.6/72/SR.24</w:t>
          </w:r>
        </w:hyperlink>
      </w:r>
      <w:r>
        <w:br/>
      </w:r>
    </w:p>
    <w:p>
      <w:pPr>
        <w:pStyle w:val="itshead"/>
        <w:keepNext/>
        <w:keepLines/>
      </w:pPr>
      <w:r>
        <w:t>Gayito, Gebeyehu Ganga (Ethiopia)</w:t>
      </w:r>
    </w:p>
    <w:p>
      <w:pPr>
        <w:pStyle w:val="itssubhead"/>
        <w:keepNext/>
        <w:keepLines/>
        <w:spacing w:after="0"/>
      </w:pPr>
      <w:r>
        <w:t>DISASTER PREVENTION (Agenda Item 19c)</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FINANCIAL INCLUSION (Agenda Item 17e)</w:t>
      </w:r>
    </w:p>
    <w:p>
      <w:pPr>
        <w:pStyle w:val="itsentry"/>
        <w:keepNext/>
        <w:keepLines/>
        <w:spacing w:after="0"/>
      </w:pPr>
      <w:r>
        <w:t xml:space="preserve"> </w:t>
      </w:r>
      <w:r>
        <w:rPr>
          <w:color w:val="000000" w:themeColor="hyperlink"/>
          <w:u w:val="single"/>
        </w:rPr>
        <w:hyperlink r:id="rId215">
          <w:r>
            <w:rPr/>
            <w:t>A/C.2/72/SR.7</w:t>
          </w:r>
        </w:hyperlink>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FINANCIAL FLOWS (Agenda Item 17f)</w:t>
      </w:r>
    </w:p>
    <w:p>
      <w:pPr>
        <w:pStyle w:val="itsentry"/>
        <w:keepNext/>
        <w:keepLines/>
        <w:spacing w:after="0"/>
      </w:pPr>
      <w:r>
        <w:t xml:space="preserve"> </w:t>
      </w:r>
      <w:r>
        <w:rPr>
          <w:color w:val="000000" w:themeColor="hyperlink"/>
          <w:u w:val="single"/>
        </w:rPr>
        <w:hyperlink r:id="rId215">
          <w:r>
            <w:rPr/>
            <w:t>A/C.2/72/SR.7</w:t>
          </w:r>
        </w:hyperlink>
      </w:r>
    </w:p>
    <w:p>
      <w:pPr>
        <w:pStyle w:val="itssubhead"/>
        <w:keepNext/>
        <w:keepLines/>
        <w:spacing w:after="0"/>
      </w:pPr>
      <w:r>
        <w:t>MACROECONOMIC POLICY (Agenda Item 17)</w:t>
      </w:r>
    </w:p>
    <w:p>
      <w:pPr>
        <w:pStyle w:val="itsentry"/>
        <w:keepNext/>
        <w:keepLines/>
        <w:spacing w:after="0"/>
      </w:pPr>
      <w:r>
        <w:t xml:space="preserve"> </w:t>
      </w:r>
      <w:r>
        <w:rPr>
          <w:color w:val="000000" w:themeColor="hyperlink"/>
          <w:u w:val="single"/>
        </w:rPr>
        <w:hyperlink r:id="rId215">
          <w:r>
            <w:rPr/>
            <w:t>A/C.2/72/SR.7</w:t>
          </w:r>
        </w:hyperlink>
      </w:r>
    </w:p>
    <w:p>
      <w:pPr>
        <w:pStyle w:val="itssubhead"/>
        <w:keepNext/>
        <w:keepLines/>
        <w:spacing w:after="0"/>
      </w:pPr>
      <w:r>
        <w:t>COMMODITIES (Agenda Item 17d)</w:t>
      </w:r>
    </w:p>
    <w:p>
      <w:pPr>
        <w:pStyle w:val="itsentry"/>
        <w:keepNext/>
        <w:keepLines/>
        <w:spacing w:after="0"/>
      </w:pPr>
      <w:r>
        <w:t xml:space="preserve"> </w:t>
      </w:r>
      <w:r>
        <w:rPr>
          <w:color w:val="000000" w:themeColor="hyperlink"/>
          <w:u w:val="single"/>
        </w:rPr>
        <w:hyperlink r:id="rId215">
          <w:r>
            <w:rPr/>
            <w:t>A/C.2/72/SR.7</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264">
          <w:r>
            <w:rPr/>
            <w:t>A/C.5/72/SR.20</w:t>
          </w:r>
        </w:hyperlink>
      </w:r>
    </w:p>
    <w:p>
      <w:pPr>
        <w:pStyle w:val="itssubhead"/>
        <w:keepNext/>
        <w:keepLines/>
        <w:spacing w:after="0"/>
      </w:pPr>
      <w:r>
        <w:t>CLIMATE (Agenda Item 19d)</w:t>
      </w:r>
    </w:p>
    <w:p>
      <w:pPr>
        <w:pStyle w:val="itsentry"/>
        <w:keepNext/>
        <w:keepLines/>
        <w:spacing w:after="0"/>
      </w:pPr>
      <w:r>
        <w:t xml:space="preserve"> </w:t>
      </w:r>
      <w:r>
        <w:rPr>
          <w:color w:val="000000" w:themeColor="hyperlink"/>
          <w:u w:val="single"/>
        </w:rPr>
        <w:hyperlink r:id="rId51">
          <w:r>
            <w:rPr/>
            <w:t>A/C.2/72/SR.9</w:t>
          </w:r>
        </w:hyperlink>
      </w:r>
      <w:r>
        <w:br/>
      </w:r>
    </w:p>
    <w:p>
      <w:pPr>
        <w:pStyle w:val="itshead"/>
        <w:keepNext/>
        <w:keepLines/>
      </w:pPr>
      <w:r>
        <w:t>Gbrou, Joseph (Côte d'Ivoire)</w:t>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305">
          <w:r>
            <w:rPr/>
            <w:t>A/BUR/72/SR.2</w:t>
          </w:r>
        </w:hyperlink>
      </w:r>
      <w:r>
        <w:br/>
      </w:r>
    </w:p>
    <w:p>
      <w:pPr>
        <w:pStyle w:val="itshead"/>
        <w:keepNext/>
        <w:keepLines/>
      </w:pPr>
      <w:r>
        <w:t>Gebrehiwot, Semungus Habtegiyorgis  (Ethiopia)</w:t>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132">
          <w:r>
            <w:rPr/>
            <w:t>A/C.4/72/SR.19</w:t>
          </w:r>
        </w:hyperlink>
      </w:r>
      <w:r>
        <w:br/>
      </w:r>
    </w:p>
    <w:p>
      <w:pPr>
        <w:pStyle w:val="itshead"/>
        <w:keepNext/>
        <w:keepLines/>
      </w:pPr>
      <w:r>
        <w:t>Gebrekidan, Zebib (Eritrea)</w:t>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280">
          <w:r>
            <w:rPr/>
            <w:t>A/C.3/72/SR.48</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HUMAN RIGHTS--IRAN (ISLAMIC REPUBLIC OF) (Agenda Item 72c)</w:t>
      </w:r>
    </w:p>
    <w:p>
      <w:pPr>
        <w:pStyle w:val="itsentry"/>
        <w:keepNext/>
        <w:keepLines/>
        <w:spacing w:after="0"/>
      </w:pPr>
      <w:r>
        <w:t xml:space="preserve"> </w:t>
      </w:r>
      <w:r>
        <w:rPr>
          <w:color w:val="000000" w:themeColor="hyperlink"/>
          <w:u w:val="single"/>
        </w:rPr>
        <w:hyperlink r:id="rId192">
          <w:r>
            <w:rPr/>
            <w:t>A/C.3/72/SR.31</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HUMAN RIGHTS--PROGRAMMES OF ACTION (1993) (Agenda Item 72d)</w:t>
      </w:r>
    </w:p>
    <w:p>
      <w:pPr>
        <w:pStyle w:val="itsentry"/>
        <w:keepNext/>
        <w:keepLines/>
        <w:spacing w:after="0"/>
      </w:pPr>
      <w:r>
        <w:t xml:space="preserve"> </w:t>
      </w:r>
      <w:r>
        <w:rPr>
          <w:color w:val="000000" w:themeColor="hyperlink"/>
          <w:u w:val="single"/>
        </w:rPr>
        <w:hyperlink r:id="rId210">
          <w:r>
            <w:rPr/>
            <w:t>A/C.3/72/SR.19</w:t>
          </w:r>
        </w:hyperlink>
      </w:r>
      <w:r>
        <w:br/>
      </w:r>
    </w:p>
    <w:p>
      <w:pPr>
        <w:pStyle w:val="itshead"/>
        <w:keepNext/>
        <w:keepLines/>
      </w:pPr>
      <w:r>
        <w:t>Gebremedhin, Stephanie (Eritrea)</w:t>
      </w:r>
    </w:p>
    <w:p>
      <w:pPr>
        <w:pStyle w:val="itssubhead"/>
        <w:keepNext/>
        <w:keepLines/>
        <w:spacing w:after="0"/>
      </w:pPr>
      <w:r>
        <w:t>RIGHT TO DEVELOPMENT (Agenda Item 72b)</w:t>
      </w:r>
    </w:p>
    <w:p>
      <w:pPr>
        <w:pStyle w:val="itsentry"/>
        <w:keepNext/>
        <w:keepLines/>
        <w:spacing w:after="0"/>
      </w:pPr>
      <w:r>
        <w:t xml:space="preserve"> </w:t>
      </w:r>
      <w:r>
        <w:rPr>
          <w:color w:val="000000" w:themeColor="hyperlink"/>
          <w:u w:val="single"/>
        </w:rPr>
        <w:hyperlink r:id="rId143">
          <w:r>
            <w:rPr/>
            <w:t>A/C.3/72/SR.22</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49">
          <w:r>
            <w:rPr/>
            <w:t>A/C.6/72/SR.4</w:t>
          </w:r>
        </w:hyperlink>
      </w:r>
      <w:r>
        <w:br/>
      </w:r>
    </w:p>
    <w:p>
      <w:pPr>
        <w:pStyle w:val="itshead"/>
        <w:keepNext/>
        <w:keepLines/>
      </w:pPr>
      <w:r>
        <w:t>Gebru, Haileselassie Subba (Ethiopia)</w:t>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123">
          <w:r>
            <w:rPr/>
            <w:t>A/C.3/72/SR.3</w:t>
          </w:r>
        </w:hyperlink>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90">
          <w:r>
            <w:rPr/>
            <w:t>A/C.3/72/SR.41</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22">
          <w:r>
            <w:rPr/>
            <w:t>A/C.3/72/SR.10</w:t>
          </w:r>
        </w:hyperlink>
      </w:r>
      <w:r>
        <w:br/>
      </w:r>
    </w:p>
    <w:p>
      <w:pPr>
        <w:pStyle w:val="itshead"/>
        <w:keepNext/>
        <w:keepLines/>
      </w:pPr>
      <w:r>
        <w:t>Geier, Karsten (Germany) (UN. Group of Governmental Experts on Developments in the Field of Information and Telecommunications in the Context of International Security. Chair)</w:t>
      </w:r>
    </w:p>
    <w:p>
      <w:pPr>
        <w:pStyle w:val="itssubhead"/>
        <w:keepNext/>
        <w:keepLines/>
        <w:spacing w:after="0"/>
      </w:pPr>
      <w:r>
        <w:t>INFORMATION--INTERNATIONAL SECURITY (Agenda Item 94)</w:t>
      </w:r>
    </w:p>
    <w:p>
      <w:pPr>
        <w:pStyle w:val="itsentry"/>
        <w:keepNext/>
        <w:keepLines/>
        <w:spacing w:after="0"/>
      </w:pPr>
      <w:r>
        <w:t xml:space="preserve"> </w:t>
      </w:r>
      <w:r>
        <w:rPr>
          <w:color w:val="000000" w:themeColor="hyperlink"/>
          <w:u w:val="single"/>
        </w:rPr>
        <w:hyperlink r:id="rId16">
          <w:r>
            <w:rPr/>
            <w:t>A/C.1/72/PV.19</w:t>
          </w:r>
        </w:hyperlink>
      </w:r>
      <w:r>
        <w:br/>
      </w:r>
    </w:p>
    <w:p>
      <w:pPr>
        <w:pStyle w:val="itshead"/>
        <w:keepNext/>
        <w:keepLines/>
      </w:pPr>
      <w:r>
        <w:t>Geingob, Hage Gottried (Namibia. President)</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60">
          <w:r>
            <w:rPr/>
            <w:t>A/72/PV.9</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60">
          <w:r>
            <w:rPr/>
            <w:t>A/72/PV.9</w:t>
          </w:r>
        </w:hyperlink>
      </w:r>
      <w:r>
        <w:br/>
      </w:r>
    </w:p>
    <w:p>
      <w:pPr>
        <w:pStyle w:val="itshead"/>
        <w:keepNext/>
        <w:keepLines/>
      </w:pPr>
      <w:r>
        <w:t>Geissel, Anaick (Germany)</w:t>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23">
          <w:r>
            <w:rPr/>
            <w:t>A/C.3/72/SR.3</w:t>
          </w:r>
        </w:hyperlink>
      </w:r>
      <w:r>
        <w:br/>
      </w:r>
    </w:p>
    <w:p>
      <w:pPr>
        <w:pStyle w:val="itshead"/>
        <w:keepNext/>
        <w:keepLines/>
      </w:pPr>
      <w:r>
        <w:t>Genta, Daniela (Airbus Industrie)</w:t>
      </w:r>
    </w:p>
    <w:p>
      <w:pPr>
        <w:pStyle w:val="itssubhead"/>
        <w:keepNext/>
        <w:keepLines/>
        <w:spacing w:after="0"/>
      </w:pPr>
      <w:r>
        <w:t>SPACE SECURITY (Agenda Item 52b)</w:t>
      </w:r>
    </w:p>
    <w:p>
      <w:pPr>
        <w:pStyle w:val="itsentry"/>
        <w:keepNext/>
        <w:keepLines/>
        <w:spacing w:after="0"/>
      </w:pPr>
      <w:r>
        <w:t xml:space="preserve"> </w:t>
      </w:r>
      <w:r>
        <w:rPr>
          <w:color w:val="000000" w:themeColor="hyperlink"/>
          <w:u w:val="single"/>
        </w:rPr>
        <w:hyperlink r:id="rId18">
          <w:r>
            <w:rPr/>
            <w:t>A/C.1/72/PV.11</w:t>
          </w:r>
        </w:hyperlink>
      </w:r>
      <w:r>
        <w:t xml:space="preserve">; </w:t>
      </w:r>
      <w:r>
        <w:rPr>
          <w:color w:val="000000" w:themeColor="hyperlink"/>
          <w:u w:val="single"/>
        </w:rPr>
        <w:hyperlink r:id="rId19">
          <w:r>
            <w:rPr/>
            <w:t>A/C.1/72/SR.11</w:t>
          </w:r>
        </w:hyperlink>
      </w:r>
      <w:r>
        <w:t xml:space="preserve">; </w:t>
      </w:r>
      <w:r>
        <w:rPr>
          <w:color w:val="000000" w:themeColor="hyperlink"/>
          <w:u w:val="single"/>
        </w:rPr>
        <w:hyperlink r:id="rId20">
          <w:r>
            <w:rPr/>
            <w:t>A/C.4/72/SR.11</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18">
          <w:r>
            <w:rPr/>
            <w:t>A/C.1/72/PV.11</w:t>
          </w:r>
        </w:hyperlink>
      </w:r>
      <w:r>
        <w:t xml:space="preserve">; </w:t>
      </w:r>
      <w:r>
        <w:rPr>
          <w:color w:val="000000" w:themeColor="hyperlink"/>
          <w:u w:val="single"/>
        </w:rPr>
        <w:hyperlink r:id="rId19">
          <w:r>
            <w:rPr/>
            <w:t>A/C.1/72/SR.11</w:t>
          </w:r>
        </w:hyperlink>
      </w:r>
      <w:r>
        <w:t xml:space="preserve">; </w:t>
      </w:r>
      <w:r>
        <w:rPr>
          <w:color w:val="000000" w:themeColor="hyperlink"/>
          <w:u w:val="single"/>
        </w:rPr>
        <w:hyperlink r:id="rId20">
          <w:r>
            <w:rPr/>
            <w:t>A/C.4/72/SR.11</w:t>
          </w:r>
        </w:hyperlink>
      </w:r>
      <w:r>
        <w:br/>
      </w:r>
    </w:p>
    <w:p>
      <w:pPr>
        <w:pStyle w:val="itshead"/>
        <w:keepNext/>
        <w:keepLines/>
      </w:pPr>
      <w:r>
        <w:t>Gentiloni Silveri, Paolo (Italy. Prime Minister)</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31">
          <w:r>
            <w:rPr/>
            <w:t>A/72/PV.8</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31">
          <w:r>
            <w:rPr/>
            <w:t>A/72/PV.8</w:t>
          </w:r>
        </w:hyperlink>
      </w:r>
      <w:r>
        <w:br/>
      </w:r>
    </w:p>
    <w:p>
      <w:pPr>
        <w:pStyle w:val="itshead"/>
        <w:keepNext/>
        <w:keepLines/>
      </w:pPr>
      <w:r>
        <w:t>George, Alan Ebun (Sierra Leone)</w:t>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311">
          <w:r>
            <w:rPr/>
            <w:t>A/C.2/72/SR.11</w:t>
          </w:r>
        </w:hyperlink>
      </w:r>
    </w:p>
    <w:p>
      <w:pPr>
        <w:pStyle w:val="itssubhead"/>
        <w:keepNext/>
        <w:keepLines/>
        <w:spacing w:after="0"/>
      </w:pPr>
      <w:r>
        <w:t>SCIENCE AND TECHNOLOGY--DEVELOPMENT (Agenda Item 21b)</w:t>
      </w:r>
    </w:p>
    <w:p>
      <w:pPr>
        <w:pStyle w:val="itsentry"/>
        <w:keepNext/>
        <w:keepLines/>
        <w:spacing w:after="0"/>
      </w:pPr>
      <w:r>
        <w:t xml:space="preserve"> </w:t>
      </w:r>
      <w:r>
        <w:rPr>
          <w:color w:val="000000" w:themeColor="hyperlink"/>
          <w:u w:val="single"/>
        </w:rPr>
        <w:hyperlink r:id="rId311">
          <w:r>
            <w:rPr/>
            <w:t>A/C.2/72/SR.11</w:t>
          </w:r>
        </w:hyperlink>
      </w:r>
      <w:r>
        <w:br/>
      </w:r>
    </w:p>
    <w:p>
      <w:pPr>
        <w:pStyle w:val="itshead"/>
        <w:keepNext/>
        <w:keepLines/>
      </w:pPr>
      <w:r>
        <w:t>George, Saifu (Sierra Leone)</w:t>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49">
          <w:r>
            <w:rPr/>
            <w:t>A/C.6/72/SR.4</w:t>
          </w:r>
        </w:hyperlink>
      </w:r>
      <w:r>
        <w:br/>
      </w:r>
    </w:p>
    <w:p>
      <w:pPr>
        <w:pStyle w:val="itshead"/>
        <w:keepNext/>
        <w:keepLines/>
      </w:pPr>
      <w:r>
        <w:t>George, Yosiwo (Micronesia (Federated States of). Vice-President)</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88">
          <w:r>
            <w:rPr/>
            <w:t>A/72/PV.19</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188">
          <w:r>
            <w:rPr/>
            <w:t>A/72/PV.19</w:t>
          </w:r>
        </w:hyperlink>
      </w:r>
      <w:r>
        <w:br/>
      </w:r>
    </w:p>
    <w:p>
      <w:pPr>
        <w:pStyle w:val="itshead"/>
        <w:keepNext/>
        <w:keepLines/>
      </w:pPr>
      <w:r>
        <w:t>Georgiou, Rafaella (Cyprus)</w:t>
      </w:r>
    </w:p>
    <w:p>
      <w:pPr>
        <w:pStyle w:val="itssubhead"/>
        <w:keepNext/>
        <w:keepLines/>
        <w:spacing w:after="0"/>
      </w:pPr>
      <w:r>
        <w:t>CLUSTER MUNITIONS (Agenda Item 99hh)</w:t>
      </w:r>
    </w:p>
    <w:p>
      <w:pPr>
        <w:pStyle w:val="itsentry"/>
        <w:keepNext/>
        <w:keepLines/>
        <w:spacing w:after="0"/>
      </w:pPr>
      <w:r>
        <w:t xml:space="preserve"> </w:t>
      </w:r>
      <w:r>
        <w:rPr>
          <w:color w:val="000000" w:themeColor="hyperlink"/>
          <w:u w:val="single"/>
        </w:rPr>
        <w:hyperlink r:id="rId172">
          <w:r>
            <w:rPr/>
            <w:t>A/C.1/72/PV.26</w:t>
          </w:r>
        </w:hyperlink>
      </w:r>
      <w:r>
        <w:br/>
      </w:r>
    </w:p>
    <w:p>
      <w:pPr>
        <w:pStyle w:val="itshead"/>
        <w:keepNext/>
        <w:keepLines/>
      </w:pPr>
      <w:r>
        <w:t>Germain, Philippe (New Caledonia. President of the Government)</w:t>
      </w:r>
    </w:p>
    <w:p>
      <w:pPr>
        <w:pStyle w:val="itssubhead"/>
        <w:keepNext/>
        <w:keepLines/>
        <w:spacing w:after="0"/>
      </w:pPr>
      <w:r>
        <w:t>NEW CALEDONIA QUESTION (Agenda Item 62)</w:t>
      </w:r>
    </w:p>
    <w:p>
      <w:pPr>
        <w:pStyle w:val="itsentry"/>
        <w:keepNext/>
        <w:keepLines/>
        <w:spacing w:after="0"/>
      </w:pPr>
      <w:r>
        <w:t xml:space="preserve"> </w:t>
      </w:r>
      <w:r>
        <w:rPr>
          <w:color w:val="000000" w:themeColor="hyperlink"/>
          <w:u w:val="single"/>
        </w:rPr>
        <w:hyperlink r:id="rId13">
          <w:r>
            <w:rPr/>
            <w:t>A/C.4/72/SR.4</w:t>
          </w:r>
        </w:hyperlink>
      </w:r>
      <w:r>
        <w:br/>
      </w:r>
    </w:p>
    <w:p>
      <w:pPr>
        <w:pStyle w:val="itshead"/>
        <w:keepNext/>
        <w:keepLines/>
      </w:pPr>
      <w:r>
        <w:t>Germani, Valentina (UN. Division for Ocean Affairs and the Law of the Sea)</w:t>
      </w:r>
    </w:p>
    <w:p>
      <w:pPr>
        <w:pStyle w:val="itssubhead"/>
        <w:keepNext/>
        <w:keepLines/>
        <w:spacing w:after="0"/>
      </w:pPr>
      <w:r>
        <w:t>INTERNATIONAL LAW--TRAINING PROGRAMMES (Agenda Item 80)</w:t>
      </w:r>
    </w:p>
    <w:p>
      <w:pPr>
        <w:pStyle w:val="itsentry"/>
        <w:keepNext/>
        <w:keepLines/>
        <w:spacing w:after="0"/>
      </w:pPr>
      <w:r>
        <w:t xml:space="preserve"> </w:t>
      </w:r>
      <w:r>
        <w:rPr>
          <w:color w:val="000000" w:themeColor="hyperlink"/>
          <w:u w:val="single"/>
        </w:rPr>
        <w:hyperlink r:id="rId102">
          <w:r>
            <w:rPr/>
            <w:t>A/C.6/72/SR.16</w:t>
          </w:r>
        </w:hyperlink>
      </w:r>
      <w:r>
        <w:br/>
      </w:r>
    </w:p>
    <w:p>
      <w:pPr>
        <w:pStyle w:val="itshead"/>
        <w:keepNext/>
        <w:keepLines/>
      </w:pPr>
      <w:r>
        <w:t>Gerschner, Robert (Austria)</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7">
          <w:r>
            <w:rPr/>
            <w:t>A/C.1/72/PV.3</w:t>
          </w:r>
        </w:hyperlink>
      </w:r>
      <w:r>
        <w:br/>
      </w:r>
    </w:p>
    <w:p>
      <w:pPr>
        <w:pStyle w:val="itshead"/>
        <w:keepNext/>
        <w:keepLines/>
      </w:pPr>
      <w:r>
        <w:t>Gerstman, Batzion Ben David (Israel)</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261">
          <w:r>
            <w:rPr/>
            <w:t>A/C.6/72/SR.20</w:t>
          </w:r>
        </w:hyperlink>
      </w:r>
      <w:r>
        <w:t xml:space="preserve">; </w:t>
      </w:r>
      <w:r>
        <w:rPr>
          <w:color w:val="000000" w:themeColor="hyperlink"/>
          <w:u w:val="single"/>
        </w:rPr>
        <w:hyperlink r:id="rId93">
          <w:r>
            <w:rPr/>
            <w:t>A/C.6/72/SR.26</w:t>
          </w:r>
        </w:hyperlink>
      </w:r>
      <w:r>
        <w:br/>
      </w:r>
    </w:p>
    <w:p>
      <w:pPr>
        <w:pStyle w:val="itshead"/>
        <w:keepNext/>
        <w:keepLines/>
      </w:pPr>
      <w:r>
        <w:t>Gertze, Neville Melvin (Namibia)</w:t>
      </w:r>
    </w:p>
    <w:p>
      <w:pPr>
        <w:pStyle w:val="itssubhead"/>
        <w:keepNext/>
        <w:keepLines/>
        <w:spacing w:after="0"/>
      </w:pPr>
      <w:r>
        <w:t>CAPUTO, DANTE M. (UN. GENERAL ASSEMBLY (43RD SESS. : 1988-1989). PRESIDENT)--TRIBUTES (Agenda Item )</w:t>
      </w:r>
    </w:p>
    <w:p>
      <w:pPr>
        <w:pStyle w:val="itsentry"/>
        <w:keepNext/>
        <w:keepLines/>
        <w:spacing w:after="0"/>
      </w:pPr>
      <w:r>
        <w:t xml:space="preserve"> </w:t>
      </w:r>
      <w:r>
        <w:rPr>
          <w:color w:val="000000" w:themeColor="hyperlink"/>
          <w:u w:val="single"/>
        </w:rPr>
        <w:hyperlink r:id="rId234">
          <w:r>
            <w:rPr/>
            <w:t>A/72/PV.108</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6">
          <w:r>
            <w:rPr/>
            <w:t>A/72/PV.87</w:t>
          </w:r>
        </w:hyperlink>
      </w:r>
    </w:p>
    <w:p>
      <w:pPr>
        <w:pStyle w:val="itssubhead"/>
        <w:keepNext/>
        <w:keepLines/>
        <w:spacing w:after="0"/>
      </w:pPr>
      <w:r>
        <w:t>DESERTIFICATION--TREATY (1994) (Agenda Item 19e)</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PEACEKEEPING OPERATIONS--CRIMINAL LIABILITY (Agenda Item 78)</w:t>
      </w:r>
    </w:p>
    <w:p>
      <w:pPr>
        <w:pStyle w:val="itsentry"/>
        <w:keepNext/>
        <w:keepLines/>
        <w:spacing w:after="0"/>
      </w:pPr>
      <w:r>
        <w:t xml:space="preserve"> </w:t>
      </w:r>
      <w:r>
        <w:rPr>
          <w:color w:val="000000" w:themeColor="hyperlink"/>
          <w:u w:val="single"/>
        </w:rPr>
        <w:hyperlink r:id="rId104">
          <w:r>
            <w:rPr/>
            <w:t>A/C.6/72/SR.9</w:t>
          </w:r>
        </w:hyperlink>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FOOD SECURITY (Agenda Item 25)</w:t>
      </w:r>
    </w:p>
    <w:p>
      <w:pPr>
        <w:pStyle w:val="itsentry"/>
        <w:keepNext/>
        <w:keepLines/>
        <w:spacing w:after="0"/>
      </w:pPr>
      <w:r>
        <w:t xml:space="preserve"> </w:t>
      </w:r>
      <w:r>
        <w:rPr>
          <w:color w:val="000000" w:themeColor="hyperlink"/>
          <w:u w:val="single"/>
        </w:rPr>
        <w:hyperlink r:id="rId55">
          <w:r>
            <w:rPr/>
            <w:t>A/C.2/72/SR.16</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95">
          <w:r>
            <w:rPr/>
            <w:t>A/C.1/72/PV.7</w:t>
          </w:r>
        </w:hyperlink>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56">
          <w:r>
            <w:rPr/>
            <w:t>A/C.2/72/SR.12</w:t>
          </w:r>
        </w:hyperlink>
      </w:r>
    </w:p>
    <w:p>
      <w:pPr>
        <w:pStyle w:val="itssubhead"/>
        <w:keepNext/>
        <w:keepLines/>
        <w:spacing w:after="0"/>
      </w:pPr>
      <w:r>
        <w:t>GURIRAB, THEO-BEN (UN. GENERAL ASSEMBLY (54TH SESS. : 1999-2000). PRESIDENT)--TRIBUTES (Agenda Item )</w:t>
      </w:r>
    </w:p>
    <w:p>
      <w:pPr>
        <w:pStyle w:val="itsentry"/>
        <w:keepNext/>
        <w:keepLines/>
        <w:spacing w:after="0"/>
      </w:pPr>
      <w:r>
        <w:t xml:space="preserve"> </w:t>
      </w:r>
      <w:r>
        <w:rPr>
          <w:color w:val="000000" w:themeColor="hyperlink"/>
          <w:u w:val="single"/>
        </w:rPr>
        <w:hyperlink r:id="rId234">
          <w:r>
            <w:rPr/>
            <w:t>A/72/PV.108</w:t>
          </w:r>
        </w:hyperlink>
      </w:r>
    </w:p>
    <w:p>
      <w:pPr>
        <w:pStyle w:val="itssubhead"/>
        <w:keepNext/>
        <w:keepLines/>
        <w:spacing w:after="0"/>
      </w:pPr>
      <w:r>
        <w:t>HIV/AIDS--DECLARATIONS (Agenda Item 10)</w:t>
      </w:r>
    </w:p>
    <w:p>
      <w:pPr>
        <w:pStyle w:val="itsentry"/>
        <w:keepNext/>
        <w:keepLines/>
        <w:spacing w:after="0"/>
      </w:pPr>
      <w:r>
        <w:t xml:space="preserve"> </w:t>
      </w:r>
      <w:r>
        <w:rPr>
          <w:color w:val="000000" w:themeColor="hyperlink"/>
          <w:u w:val="single"/>
        </w:rPr>
        <w:hyperlink r:id="rId235">
          <w:r>
            <w:rPr/>
            <w:t>A/72/PV.94</w:t>
          </w:r>
        </w:hyperlink>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7">
          <w:r>
            <w:rPr/>
            <w:t>A/C.4/72/SR.18</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182">
          <w:r>
            <w:rPr/>
            <w:t>A/C.6/72/SR.3</w:t>
          </w:r>
        </w:hyperlink>
      </w:r>
    </w:p>
    <w:p>
      <w:pPr>
        <w:pStyle w:val="itssubhead"/>
        <w:keepNext/>
        <w:keepLines/>
        <w:spacing w:after="0"/>
      </w:pPr>
      <w:r>
        <w:t>NON-SELF-GOVERNING TERRITORIES--REPORTS (Agenda Item 58)</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AGEING PERSONS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CUBA--UNITED STATES (Agenda Item 42)</w:t>
      </w:r>
    </w:p>
    <w:p>
      <w:pPr>
        <w:pStyle w:val="itsentry"/>
        <w:keepNext/>
        <w:keepLines/>
        <w:spacing w:after="0"/>
      </w:pPr>
      <w:r>
        <w:t xml:space="preserve"> </w:t>
      </w:r>
      <w:r>
        <w:rPr>
          <w:color w:val="000000" w:themeColor="hyperlink"/>
          <w:u w:val="single"/>
        </w:rPr>
        <w:hyperlink r:id="rId302">
          <w:r>
            <w:rPr/>
            <w:t>A/72/PV.39</w:t>
          </w:r>
        </w:hyperlink>
      </w:r>
    </w:p>
    <w:p>
      <w:pPr>
        <w:pStyle w:val="itssubhead"/>
        <w:keepNext/>
        <w:keepLines/>
        <w:spacing w:after="0"/>
      </w:pPr>
      <w:r>
        <w:t>NON-SELF-GOVERNING TERRITORIES--ECONOMIC INTERESTS (Agenda Item 59)</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UNRWA--ACTIVITIES (Agenda Item 53)</w:t>
      </w:r>
    </w:p>
    <w:p>
      <w:pPr>
        <w:pStyle w:val="itsentry"/>
        <w:keepNext/>
        <w:keepLines/>
        <w:spacing w:after="0"/>
      </w:pPr>
      <w:r>
        <w:t xml:space="preserve"> </w:t>
      </w:r>
      <w:r>
        <w:rPr>
          <w:color w:val="000000" w:themeColor="hyperlink"/>
          <w:u w:val="single"/>
        </w:rPr>
        <w:hyperlink r:id="rId28">
          <w:r>
            <w:rPr/>
            <w:t>A/C.4/72/SR.25</w:t>
          </w:r>
        </w:hyperlink>
      </w:r>
    </w:p>
    <w:p>
      <w:pPr>
        <w:pStyle w:val="itssubhead"/>
        <w:keepNext/>
        <w:keepLines/>
        <w:spacing w:after="0"/>
      </w:pPr>
      <w:r>
        <w:t>DECOLONIZATION--UN SYSTEM (Agenda Item 60)</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NON-SELF-GOVERNING TERRITORIES--FELLOWSHIPS (Agenda Item 61)</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INTER-PARLIAMENTARY UNION--UN (Agenda Item 126)</w:t>
      </w:r>
    </w:p>
    <w:p>
      <w:pPr>
        <w:pStyle w:val="itsentry"/>
        <w:keepNext/>
        <w:keepLines/>
        <w:spacing w:after="0"/>
      </w:pPr>
      <w:r>
        <w:t xml:space="preserve"> </w:t>
      </w:r>
      <w:r>
        <w:rPr>
          <w:color w:val="000000" w:themeColor="hyperlink"/>
          <w:u w:val="single"/>
        </w:rPr>
        <w:hyperlink r:id="rId286">
          <w:r>
            <w:rPr/>
            <w:t>A/72/PV.89</w:t>
          </w:r>
        </w:hyperlink>
      </w:r>
      <w:r>
        <w:br/>
      </w:r>
    </w:p>
    <w:p>
      <w:pPr>
        <w:pStyle w:val="itshead"/>
        <w:keepNext/>
        <w:keepLines/>
      </w:pPr>
      <w:r>
        <w:t>Gertze, Neville Melvin (Namibia) (UN. Committee on the Exercise of the Inalienable Rights of the Palestinian People. Vice-Chair)</w:t>
      </w:r>
    </w:p>
    <w:p>
      <w:pPr>
        <w:pStyle w:val="itssubhead"/>
        <w:keepNext/>
        <w:keepLines/>
        <w:spacing w:after="0"/>
      </w:pPr>
      <w:r>
        <w:t>PALESTINE QUESTION (Agenda Item 38)</w:t>
      </w:r>
    </w:p>
    <w:p>
      <w:pPr>
        <w:pStyle w:val="itsentry"/>
        <w:keepNext/>
        <w:keepLines/>
        <w:spacing w:after="0"/>
      </w:pPr>
      <w:r>
        <w:t xml:space="preserve"> </w:t>
      </w:r>
      <w:r>
        <w:rPr>
          <w:color w:val="000000" w:themeColor="hyperlink"/>
          <w:u w:val="single"/>
        </w:rPr>
        <w:hyperlink r:id="rId63">
          <w:r>
            <w:rPr/>
            <w:t>A/72/PV.59</w:t>
          </w:r>
        </w:hyperlink>
      </w:r>
      <w:r>
        <w:br/>
      </w:r>
    </w:p>
    <w:p>
      <w:pPr>
        <w:pStyle w:val="itshead"/>
        <w:keepNext/>
        <w:keepLines/>
      </w:pPr>
      <w:r>
        <w:t>Ghandour, Ibrahim Ahmed (Sudan)</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47">
          <w:r>
            <w:rPr/>
            <w:t>A/72/PV.21</w:t>
          </w:r>
        </w:hyperlink>
      </w:r>
      <w:r>
        <w:br/>
      </w:r>
    </w:p>
    <w:p>
      <w:pPr>
        <w:pStyle w:val="itshead"/>
        <w:keepNext/>
        <w:keepLines/>
      </w:pPr>
      <w:r>
        <w:t>Ghani, Ashraf (Afghanistan. President)</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70">
          <w:r>
            <w:rPr/>
            <w:t>A/72/PV.6</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70">
          <w:r>
            <w:rPr/>
            <w:t>A/72/PV.6</w:t>
          </w:r>
        </w:hyperlink>
      </w:r>
      <w:r>
        <w:br/>
      </w:r>
    </w:p>
    <w:p>
      <w:pPr>
        <w:pStyle w:val="itshead"/>
        <w:keepNext/>
        <w:keepLines/>
      </w:pPr>
      <w:r>
        <w:t>Ghaniei, Mohammad Hossein (Iran (Islamic Republic of))</w:t>
      </w:r>
    </w:p>
    <w:p>
      <w:pPr>
        <w:pStyle w:val="itssubhead"/>
        <w:keepNext/>
        <w:keepLines/>
        <w:spacing w:after="0"/>
      </w:pPr>
      <w:r>
        <w:t>UN. GENERAL ASSEMBLY (72ND SESS. : 2017-2018)--GENERAL DEBATE--RIGHT OF REPLY (Agenda Item 8)</w:t>
      </w:r>
    </w:p>
    <w:p>
      <w:pPr>
        <w:pStyle w:val="itsentry"/>
        <w:keepNext/>
        <w:keepLines/>
        <w:spacing w:after="0"/>
      </w:pPr>
      <w:r>
        <w:t xml:space="preserve"> </w:t>
      </w:r>
      <w:r>
        <w:rPr>
          <w:color w:val="000000" w:themeColor="hyperlink"/>
          <w:u w:val="single"/>
        </w:rPr>
        <w:hyperlink r:id="rId204">
          <w:r>
            <w:rPr/>
            <w:t>A/72/PV.23</w:t>
          </w:r>
        </w:hyperlink>
      </w:r>
      <w:r>
        <w:br/>
      </w:r>
    </w:p>
    <w:p>
      <w:pPr>
        <w:pStyle w:val="itshead"/>
        <w:keepNext/>
        <w:keepLines/>
      </w:pPr>
      <w:r>
        <w:t>Gherieb, Hakim (École nationale supérieure de sciences politiques (Algeria))</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3">
          <w:r>
            <w:rPr/>
            <w:t>A/C.4/72/SR.4</w:t>
          </w:r>
        </w:hyperlink>
      </w:r>
      <w:r>
        <w:br/>
      </w:r>
    </w:p>
    <w:p>
      <w:pPr>
        <w:pStyle w:val="itshead"/>
        <w:keepNext/>
        <w:keepLines/>
      </w:pPr>
      <w:r>
        <w:t>Ghukasyan, Liana (International Federation of Red Cross and Red Crescent Societies)</w:t>
      </w:r>
    </w:p>
    <w:p>
      <w:pPr>
        <w:pStyle w:val="itssubhead"/>
        <w:keepNext/>
        <w:keepLines/>
        <w:spacing w:after="0"/>
      </w:pPr>
      <w:r>
        <w:t>TRAFFIC SAFETY (Agenda Item 12)</w:t>
      </w:r>
    </w:p>
    <w:p>
      <w:pPr>
        <w:pStyle w:val="itsentry"/>
        <w:keepNext/>
        <w:keepLines/>
        <w:spacing w:after="0"/>
      </w:pPr>
      <w:r>
        <w:t xml:space="preserve"> </w:t>
      </w:r>
      <w:r>
        <w:rPr>
          <w:color w:val="000000" w:themeColor="hyperlink"/>
          <w:u w:val="single"/>
        </w:rPr>
        <w:hyperlink r:id="rId139">
          <w:r>
            <w:rPr/>
            <w:t>A/72/PV.82</w:t>
          </w:r>
        </w:hyperlink>
      </w:r>
      <w:r>
        <w:br/>
      </w:r>
    </w:p>
    <w:p>
      <w:pPr>
        <w:pStyle w:val="itshead"/>
        <w:keepNext/>
        <w:keepLines/>
      </w:pPr>
      <w:r>
        <w:t>Giacomelli da Silva, Alex (Brazil)</w:t>
      </w:r>
    </w:p>
    <w:p>
      <w:pPr>
        <w:pStyle w:val="itssubhead"/>
        <w:keepNext/>
        <w:keepLines/>
        <w:spacing w:after="0"/>
      </w:pPr>
      <w:r>
        <w:t>CONVENTIONAL WEAPONS--TREATY (1980) (Agenda Item 103)</w:t>
      </w:r>
    </w:p>
    <w:p>
      <w:pPr>
        <w:pStyle w:val="itsentry"/>
        <w:keepNext/>
        <w:keepLines/>
        <w:spacing w:after="0"/>
      </w:pPr>
      <w:r>
        <w:t xml:space="preserve"> </w:t>
      </w:r>
      <w:r>
        <w:rPr>
          <w:color w:val="000000" w:themeColor="hyperlink"/>
          <w:u w:val="single"/>
        </w:rPr>
        <w:hyperlink r:id="rId16">
          <w:r>
            <w:rPr/>
            <w:t>A/C.1/72/PV.19</w:t>
          </w:r>
        </w:hyperlink>
      </w:r>
    </w:p>
    <w:p>
      <w:pPr>
        <w:pStyle w:val="itssubhead"/>
        <w:keepNext/>
        <w:keepLines/>
        <w:spacing w:after="0"/>
      </w:pPr>
      <w:r>
        <w:t>INTERNATIONAL CRIMINAL COURT--REPORTS (Agenda Item 76)</w:t>
      </w:r>
    </w:p>
    <w:p>
      <w:pPr>
        <w:pStyle w:val="itsentry"/>
        <w:keepNext/>
        <w:keepLines/>
        <w:spacing w:after="0"/>
      </w:pPr>
      <w:r>
        <w:t xml:space="preserve"> </w:t>
      </w:r>
      <w:r>
        <w:rPr>
          <w:color w:val="000000" w:themeColor="hyperlink"/>
          <w:u w:val="single"/>
        </w:rPr>
        <w:hyperlink r:id="rId89">
          <w:r>
            <w:rPr/>
            <w:t>A/72/PV.37</w:t>
          </w:r>
        </w:hyperlink>
      </w:r>
    </w:p>
    <w:p>
      <w:pPr>
        <w:pStyle w:val="itssubhead"/>
        <w:keepNext/>
        <w:keepLines/>
        <w:spacing w:after="0"/>
      </w:pPr>
      <w:r>
        <w:t>DISARMAMENT--GENERAL AND COMPLETE (Agenda Item 99)</w:t>
      </w:r>
    </w:p>
    <w:p>
      <w:pPr>
        <w:pStyle w:val="itsentry"/>
        <w:keepNext/>
        <w:keepLines/>
        <w:spacing w:after="0"/>
      </w:pPr>
      <w:r>
        <w:t xml:space="preserve"> </w:t>
      </w:r>
      <w:r>
        <w:rPr>
          <w:color w:val="000000" w:themeColor="hyperlink"/>
          <w:u w:val="single"/>
        </w:rPr>
        <w:hyperlink r:id="rId82">
          <w:r>
            <w:rPr/>
            <w:t>A/72/PV.112</w:t>
          </w:r>
        </w:hyperlink>
      </w:r>
    </w:p>
    <w:p>
      <w:pPr>
        <w:pStyle w:val="itssubhead"/>
        <w:keepNext/>
        <w:keepLines/>
        <w:spacing w:after="0"/>
      </w:pPr>
      <w:r>
        <w:t>GUAM QUESTION (Agenda Item 62)</w:t>
      </w:r>
    </w:p>
    <w:p>
      <w:pPr>
        <w:pStyle w:val="itsentry"/>
        <w:keepNext/>
        <w:keepLines/>
        <w:spacing w:after="0"/>
      </w:pPr>
      <w:r>
        <w:t xml:space="preserve"> </w:t>
      </w:r>
      <w:r>
        <w:rPr>
          <w:color w:val="000000" w:themeColor="hyperlink"/>
          <w:u w:val="single"/>
        </w:rPr>
        <w:hyperlink r:id="rId33">
          <w:r>
            <w:rPr/>
            <w:t>A/C.4/72/SR.27</w:t>
          </w:r>
        </w:hyperlink>
      </w:r>
    </w:p>
    <w:p>
      <w:pPr>
        <w:pStyle w:val="itssubhead"/>
        <w:keepNext/>
        <w:keepLines/>
        <w:spacing w:after="0"/>
      </w:pPr>
      <w:r>
        <w:t>IAEA--REPORTS (2016) (Agenda Item 89)</w:t>
      </w:r>
    </w:p>
    <w:p>
      <w:pPr>
        <w:pStyle w:val="itsentry"/>
        <w:keepNext/>
        <w:keepLines/>
        <w:spacing w:after="0"/>
      </w:pPr>
      <w:r>
        <w:t xml:space="preserve"> </w:t>
      </w:r>
      <w:r>
        <w:rPr>
          <w:color w:val="000000" w:themeColor="hyperlink"/>
          <w:u w:val="single"/>
        </w:rPr>
        <w:hyperlink r:id="rId221">
          <w:r>
            <w:rPr/>
            <w:t>A/72/PV.46</w:t>
          </w:r>
        </w:hyperlink>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132">
          <w:r>
            <w:rPr/>
            <w:t>A/C.4/72/SR.19</w:t>
          </w:r>
        </w:hyperlink>
      </w:r>
    </w:p>
    <w:p>
      <w:pPr>
        <w:pStyle w:val="itssubhead"/>
        <w:keepNext/>
        <w:keepLines/>
        <w:spacing w:after="0"/>
      </w:pPr>
      <w:r>
        <w:t>CLUSTER MUNITIONS (Agenda Item 99hh)</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LANDMINES--TREATIES (1997) (Agenda Item 99m)</w:t>
      </w:r>
    </w:p>
    <w:p>
      <w:pPr>
        <w:pStyle w:val="itsentry"/>
        <w:keepNext/>
        <w:keepLines/>
        <w:spacing w:after="0"/>
      </w:pPr>
      <w:r>
        <w:t xml:space="preserve"> </w:t>
      </w:r>
      <w:r>
        <w:rPr>
          <w:color w:val="000000" w:themeColor="hyperlink"/>
          <w:u w:val="single"/>
        </w:rPr>
        <w:hyperlink r:id="rId16">
          <w:r>
            <w:rPr/>
            <w:t>A/C.1/72/PV.19</w:t>
          </w:r>
        </w:hyperlink>
      </w:r>
    </w:p>
    <w:p>
      <w:pPr>
        <w:pStyle w:val="itssubhead"/>
        <w:keepNext/>
        <w:keepLines/>
        <w:spacing w:after="0"/>
      </w:pPr>
      <w:r>
        <w:t>EXPLOSIVES (Agenda Item 99dd)</w:t>
      </w:r>
    </w:p>
    <w:p>
      <w:pPr>
        <w:pStyle w:val="itsentry"/>
        <w:keepNext/>
        <w:keepLines/>
        <w:spacing w:after="0"/>
      </w:pPr>
      <w:r>
        <w:t xml:space="preserve"> </w:t>
      </w:r>
      <w:r>
        <w:rPr>
          <w:color w:val="000000" w:themeColor="hyperlink"/>
          <w:u w:val="single"/>
        </w:rPr>
        <w:hyperlink r:id="rId16">
          <w:r>
            <w:rPr/>
            <w:t>A/C.1/72/PV.19</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16">
          <w:r>
            <w:rPr/>
            <w:t>A/C.1/72/PV.19</w:t>
          </w:r>
        </w:hyperlink>
      </w:r>
    </w:p>
    <w:p>
      <w:pPr>
        <w:pStyle w:val="itssubhead"/>
        <w:keepNext/>
        <w:keepLines/>
        <w:spacing w:after="0"/>
      </w:pPr>
      <w:r>
        <w:t>NUCLEAR WEAPONS--ELIMINATION (Agenda Item 99z)</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16">
          <w:r>
            <w:rPr/>
            <w:t>A/C.1/72/PV.19</w:t>
          </w:r>
        </w:hyperlink>
      </w:r>
      <w:r>
        <w:br/>
      </w:r>
    </w:p>
    <w:p>
      <w:pPr>
        <w:pStyle w:val="itshead"/>
        <w:keepNext/>
        <w:keepLines/>
      </w:pPr>
      <w:r>
        <w:t>Giammarinaro, Maria Grazia (UN. Human Rights Council. Special Rapporteur on Trafficking in Persons, Especially in Women and Children)</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6">
          <w:r>
            <w:rPr/>
            <w:t>A/C.3/72/SR.12</w:t>
          </w:r>
        </w:hyperlink>
      </w:r>
    </w:p>
    <w:p>
      <w:pPr>
        <w:pStyle w:val="itssubhead"/>
        <w:keepNext/>
        <w:keepLines/>
        <w:spacing w:after="0"/>
      </w:pPr>
      <w:r>
        <w:t>TRAFFICKING IN PERSONS (Agenda Item 72b)</w:t>
      </w:r>
    </w:p>
    <w:p>
      <w:pPr>
        <w:pStyle w:val="itsentry"/>
        <w:keepNext/>
        <w:keepLines/>
        <w:spacing w:after="0"/>
      </w:pPr>
      <w:r>
        <w:t xml:space="preserve"> </w:t>
      </w:r>
      <w:r>
        <w:rPr>
          <w:color w:val="000000" w:themeColor="hyperlink"/>
          <w:u w:val="single"/>
        </w:rPr>
        <w:hyperlink r:id="rId36">
          <w:r>
            <w:rPr/>
            <w:t>A/C.3/72/SR.12</w:t>
          </w:r>
        </w:hyperlink>
      </w:r>
      <w:r>
        <w:br/>
      </w:r>
    </w:p>
    <w:p>
      <w:pPr>
        <w:pStyle w:val="itshead"/>
        <w:keepNext/>
        <w:keepLines/>
      </w:pPr>
      <w:r>
        <w:t>Gil Garre, José María (Instituto de Seguridad Global (London))</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6">
          <w:r>
            <w:rPr/>
            <w:t>A/C.4/72/SR.5</w:t>
          </w:r>
        </w:hyperlink>
      </w:r>
      <w:r>
        <w:br/>
      </w:r>
    </w:p>
    <w:p>
      <w:pPr>
        <w:pStyle w:val="itshead"/>
        <w:keepNext/>
        <w:keepLines/>
      </w:pPr>
      <w:r>
        <w:t>Gil, Orli (Israel)</w:t>
      </w:r>
    </w:p>
    <w:p>
      <w:pPr>
        <w:pStyle w:val="itssubhead"/>
        <w:keepNext/>
        <w:keepLines/>
        <w:spacing w:after="0"/>
      </w:pPr>
      <w:r>
        <w:t>HUMAN RESOURCES DEVELOPMENT (Agenda Item 23c)</w:t>
      </w:r>
    </w:p>
    <w:p>
      <w:pPr>
        <w:pStyle w:val="itsentry"/>
        <w:keepNext/>
        <w:keepLines/>
        <w:spacing w:after="0"/>
      </w:pPr>
      <w:r>
        <w:t xml:space="preserve"> </w:t>
      </w:r>
      <w:r>
        <w:rPr>
          <w:color w:val="000000" w:themeColor="hyperlink"/>
          <w:u w:val="single"/>
        </w:rPr>
        <w:hyperlink r:id="rId56">
          <w:r>
            <w:rPr/>
            <w:t>A/C.2/72/SR.12</w:t>
          </w:r>
        </w:hyperlink>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56">
          <w:r>
            <w:rPr/>
            <w:t>A/C.2/72/SR.12</w:t>
          </w:r>
        </w:hyperlink>
      </w:r>
      <w:r>
        <w:br/>
      </w:r>
    </w:p>
    <w:p>
      <w:pPr>
        <w:pStyle w:val="itshead"/>
        <w:keepNext/>
        <w:keepLines/>
      </w:pPr>
      <w:r>
        <w:t>Gillsäter, Björn (World Bank Group)</w:t>
      </w:r>
    </w:p>
    <w:p>
      <w:pPr>
        <w:pStyle w:val="itssubhead"/>
        <w:keepNext/>
        <w:keepLines/>
        <w:spacing w:after="0"/>
      </w:pPr>
      <w:r>
        <w:t>DEVELOPMENT FINANCE--CONFERENCES (Agenda Item 18)</w:t>
      </w:r>
    </w:p>
    <w:p>
      <w:pPr>
        <w:pStyle w:val="itsentry"/>
        <w:keepNext/>
        <w:keepLines/>
        <w:spacing w:after="0"/>
      </w:pPr>
      <w:r>
        <w:t xml:space="preserve"> </w:t>
      </w:r>
      <w:r>
        <w:rPr>
          <w:color w:val="000000" w:themeColor="hyperlink"/>
          <w:u w:val="single"/>
        </w:rPr>
        <w:hyperlink r:id="rId257">
          <w:r>
            <w:rPr/>
            <w:t>A/C.2/72/SR.29</w:t>
          </w:r>
        </w:hyperlink>
      </w:r>
      <w:r>
        <w:br/>
      </w:r>
    </w:p>
    <w:p>
      <w:pPr>
        <w:pStyle w:val="itshead"/>
        <w:keepNext/>
        <w:keepLines/>
      </w:pPr>
      <w:r>
        <w:t>Gilmour, Andrew (UN. Assistant Secretary-General for Human Rights)</w:t>
      </w:r>
    </w:p>
    <w:p>
      <w:pPr>
        <w:pStyle w:val="itssubhead"/>
        <w:keepNext/>
        <w:keepLines/>
        <w:spacing w:after="0"/>
      </w:pPr>
      <w:r>
        <w:t>DISAPPEARANCE OF PERSONS (Agenda Item 72b)</w:t>
      </w:r>
    </w:p>
    <w:p>
      <w:pPr>
        <w:pStyle w:val="itsentry"/>
        <w:keepNext/>
        <w:keepLines/>
        <w:spacing w:after="0"/>
      </w:pPr>
      <w:r>
        <w:t xml:space="preserve"> </w:t>
      </w:r>
      <w:r>
        <w:rPr>
          <w:color w:val="000000" w:themeColor="hyperlink"/>
          <w:u w:val="single"/>
        </w:rPr>
        <w:hyperlink r:id="rId100">
          <w:r>
            <w:rPr/>
            <w:t>A/C.3/72/SR.18</w:t>
          </w:r>
        </w:hyperlink>
      </w:r>
    </w:p>
    <w:p>
      <w:pPr>
        <w:pStyle w:val="itssubhead"/>
        <w:keepNext/>
        <w:keepLines/>
        <w:spacing w:after="0"/>
      </w:pPr>
      <w:r>
        <w:t>SLAVERY (Agenda Item 72a)</w:t>
      </w:r>
    </w:p>
    <w:p>
      <w:pPr>
        <w:pStyle w:val="itsentry"/>
        <w:keepNext/>
        <w:keepLines/>
        <w:spacing w:after="0"/>
      </w:pPr>
      <w:r>
        <w:t xml:space="preserve"> </w:t>
      </w:r>
      <w:r>
        <w:rPr>
          <w:color w:val="000000" w:themeColor="hyperlink"/>
          <w:u w:val="single"/>
        </w:rPr>
        <w:hyperlink r:id="rId100">
          <w:r>
            <w:rPr/>
            <w:t>A/C.3/72/SR.18</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TORTURE AND OTHER CRUEL TREATMENT (Agenda Item 72a)</w:t>
      </w:r>
    </w:p>
    <w:p>
      <w:pPr>
        <w:pStyle w:val="itsentry"/>
        <w:keepNext/>
        <w:keepLines/>
        <w:spacing w:after="0"/>
      </w:pPr>
      <w:r>
        <w:t xml:space="preserve"> </w:t>
      </w:r>
      <w:r>
        <w:rPr>
          <w:color w:val="000000" w:themeColor="hyperlink"/>
          <w:u w:val="single"/>
        </w:rPr>
        <w:hyperlink r:id="rId100">
          <w:r>
            <w:rPr/>
            <w:t>A/C.3/72/SR.18</w:t>
          </w:r>
        </w:hyperlink>
      </w:r>
      <w:r>
        <w:br/>
      </w:r>
    </w:p>
    <w:p>
      <w:pPr>
        <w:pStyle w:val="itshead"/>
        <w:keepNext/>
        <w:keepLines/>
      </w:pPr>
      <w:r>
        <w:t>Gilmutdinova, Dina A. (Russian Federation)</w:t>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7">
          <w:r>
            <w:rPr/>
            <w:t>A/C.4/72/SR.18</w:t>
          </w:r>
        </w:hyperlink>
      </w:r>
      <w:r>
        <w:br/>
      </w:r>
    </w:p>
    <w:p>
      <w:pPr>
        <w:pStyle w:val="itshead"/>
        <w:keepNext/>
        <w:keepLines/>
      </w:pPr>
      <w:r>
        <w:t>Gimenez, Daniel Fernan (Norway)</w:t>
      </w:r>
    </w:p>
    <w:p>
      <w:pPr>
        <w:pStyle w:val="itssubhead"/>
        <w:keepNext/>
        <w:keepLines/>
        <w:spacing w:after="0"/>
      </w:pPr>
      <w:r>
        <w:t>HIV/AIDS--DECLARATIONS (Agenda Item 10)</w:t>
      </w:r>
    </w:p>
    <w:p>
      <w:pPr>
        <w:pStyle w:val="itsentry"/>
        <w:keepNext/>
        <w:keepLines/>
        <w:spacing w:after="0"/>
      </w:pPr>
      <w:r>
        <w:t xml:space="preserve"> </w:t>
      </w:r>
      <w:r>
        <w:rPr>
          <w:color w:val="000000" w:themeColor="hyperlink"/>
          <w:u w:val="single"/>
        </w:rPr>
        <w:hyperlink r:id="rId235">
          <w:r>
            <w:rPr/>
            <w:t>A/72/PV.94</w:t>
          </w:r>
        </w:hyperlink>
      </w:r>
      <w:r>
        <w:br/>
      </w:r>
    </w:p>
    <w:p>
      <w:pPr>
        <w:pStyle w:val="itshead"/>
        <w:keepNext/>
        <w:keepLines/>
      </w:pPr>
      <w:r>
        <w:t>Gimolieca, João Iambeno (Angola)</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6">
          <w:r>
            <w:rPr/>
            <w:t>A/72/PV.87</w:t>
          </w:r>
        </w:hyperlink>
      </w:r>
    </w:p>
    <w:p>
      <w:pPr>
        <w:pStyle w:val="itssubhead"/>
        <w:keepNext/>
        <w:keepLines/>
        <w:spacing w:after="0"/>
      </w:pPr>
      <w:r>
        <w:t>CUBA--UNITED STATES (Agenda Item 42)</w:t>
      </w:r>
    </w:p>
    <w:p>
      <w:pPr>
        <w:pStyle w:val="itsentry"/>
        <w:keepNext/>
        <w:keepLines/>
        <w:spacing w:after="0"/>
      </w:pPr>
      <w:r>
        <w:t xml:space="preserve"> </w:t>
      </w:r>
      <w:r>
        <w:rPr>
          <w:color w:val="000000" w:themeColor="hyperlink"/>
          <w:u w:val="single"/>
        </w:rPr>
        <w:hyperlink r:id="rId302">
          <w:r>
            <w:rPr/>
            <w:t>A/72/PV.39</w:t>
          </w:r>
        </w:hyperlink>
      </w:r>
      <w:r>
        <w:br/>
      </w:r>
    </w:p>
    <w:p>
      <w:pPr>
        <w:pStyle w:val="itshead"/>
        <w:keepNext/>
        <w:keepLines/>
      </w:pPr>
      <w:r>
        <w:t>Gintere, Ms. (Latvia)</w:t>
      </w:r>
    </w:p>
    <w:p>
      <w:pPr>
        <w:pStyle w:val="itssubhead"/>
        <w:keepNext/>
        <w:keepLines/>
        <w:spacing w:after="0"/>
      </w:pPr>
      <w:r>
        <w:t>FREEDOM OF EXPRESSION (Agenda Item 72b)</w:t>
      </w:r>
    </w:p>
    <w:p>
      <w:pPr>
        <w:pStyle w:val="itsentry"/>
        <w:keepNext/>
        <w:keepLines/>
        <w:spacing w:after="0"/>
      </w:pPr>
      <w:r>
        <w:t xml:space="preserve"> </w:t>
      </w:r>
      <w:r>
        <w:rPr>
          <w:color w:val="000000" w:themeColor="hyperlink"/>
          <w:u w:val="single"/>
        </w:rPr>
        <w:hyperlink r:id="rId153">
          <w:r>
            <w:rPr/>
            <w:t>A/C.3/72/SR.29</w:t>
          </w:r>
        </w:hyperlink>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48">
          <w:r>
            <w:rPr/>
            <w:t>A/C.3/72/SR.42</w:t>
          </w:r>
        </w:hyperlink>
      </w:r>
      <w:r>
        <w:br/>
      </w:r>
    </w:p>
    <w:p>
      <w:pPr>
        <w:pStyle w:val="itshead"/>
        <w:keepNext/>
        <w:keepLines/>
      </w:pPr>
      <w:r>
        <w:t>Giorgio, Amanuel (Eritrea)</w:t>
      </w:r>
    </w:p>
    <w:p>
      <w:pPr>
        <w:pStyle w:val="itssubhead"/>
        <w:keepNext/>
        <w:keepLines/>
        <w:spacing w:after="0"/>
      </w:pPr>
      <w:r>
        <w:t>SOCIAL DEVELOPMENT (Agenda Item 27)</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52">
          <w:r>
            <w:rPr/>
            <w:t>A/C.2/72/SR.5</w:t>
          </w:r>
        </w:hyperlink>
      </w:r>
    </w:p>
    <w:p>
      <w:pPr>
        <w:pStyle w:val="itssubhead"/>
        <w:keepNext/>
        <w:keepLines/>
        <w:spacing w:after="0"/>
      </w:pPr>
      <w:r>
        <w:t>DESERTIFICATION--TREATY (1994) (Agenda Item 19e)</w:t>
      </w:r>
    </w:p>
    <w:p>
      <w:pPr>
        <w:pStyle w:val="itsentry"/>
        <w:keepNext/>
        <w:keepLines/>
        <w:spacing w:after="0"/>
      </w:pPr>
      <w:r>
        <w:t xml:space="preserve"> </w:t>
      </w:r>
      <w:r>
        <w:rPr>
          <w:color w:val="000000" w:themeColor="hyperlink"/>
          <w:u w:val="single"/>
        </w:rPr>
        <w:hyperlink r:id="rId151">
          <w:r>
            <w:rPr/>
            <w:t>A/C.2/72/SR.10</w:t>
          </w:r>
        </w:hyperlink>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48">
          <w:r>
            <w:rPr/>
            <w:t>A/C.3/72/SR.42</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8">
          <w:r>
            <w:rPr/>
            <w:t>A/C.6/72/SR.7</w:t>
          </w:r>
        </w:hyperlink>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151">
          <w:r>
            <w:rPr/>
            <w:t>A/C.2/72/SR.10</w:t>
          </w:r>
        </w:hyperlink>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80">
          <w:r>
            <w:rPr/>
            <w:t>A/C.3/72/SR.20</w:t>
          </w:r>
        </w:hyperlink>
      </w:r>
    </w:p>
    <w:p>
      <w:pPr>
        <w:pStyle w:val="itssubhead"/>
        <w:keepNext/>
        <w:keepLines/>
        <w:spacing w:after="0"/>
      </w:pPr>
      <w:r>
        <w:t>HUMAN RIGHTS--ERITREA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HUMAN RIGHTS--REPORTS (Agenda Item 72c)</w:t>
      </w:r>
    </w:p>
    <w:p>
      <w:pPr>
        <w:pStyle w:val="itsentry"/>
        <w:keepNext/>
        <w:keepLines/>
        <w:spacing w:after="0"/>
      </w:pPr>
      <w:r>
        <w:t xml:space="preserve"> </w:t>
      </w:r>
      <w:r>
        <w:rPr>
          <w:color w:val="000000" w:themeColor="hyperlink"/>
          <w:u w:val="single"/>
        </w:rPr>
        <w:hyperlink r:id="rId158">
          <w:r>
            <w:rPr/>
            <w:t>A/C.3/72/SR.33</w:t>
          </w:r>
        </w:hyperlink>
      </w:r>
      <w:r>
        <w:br/>
      </w:r>
    </w:p>
    <w:p>
      <w:pPr>
        <w:pStyle w:val="itshead"/>
        <w:keepNext/>
        <w:keepLines/>
      </w:pPr>
      <w:r>
        <w:t>Giorgio, Amanuel (Eritrea) (UN. Group of African States)</w:t>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87">
          <w:r>
            <w:rPr/>
            <w:t>A/72/PV.40</w:t>
          </w:r>
        </w:hyperlink>
      </w:r>
      <w:r>
        <w:br/>
      </w:r>
    </w:p>
    <w:p>
      <w:pPr>
        <w:pStyle w:val="itshead"/>
        <w:keepNext/>
        <w:keepLines/>
      </w:pPr>
      <w:r>
        <w:t>Girón Tomás, María del Carmen (Spain)</w:t>
      </w:r>
    </w:p>
    <w:p>
      <w:pPr>
        <w:pStyle w:val="itssubhead"/>
        <w:keepNext/>
        <w:keepLines/>
        <w:spacing w:after="0"/>
      </w:pPr>
      <w:r>
        <w:t>TRAFFIC SAFETY (Agenda Item 12)</w:t>
      </w:r>
    </w:p>
    <w:p>
      <w:pPr>
        <w:pStyle w:val="itsentry"/>
        <w:keepNext/>
        <w:keepLines/>
        <w:spacing w:after="0"/>
      </w:pPr>
      <w:r>
        <w:t xml:space="preserve"> </w:t>
      </w:r>
      <w:r>
        <w:rPr>
          <w:color w:val="000000" w:themeColor="hyperlink"/>
          <w:u w:val="single"/>
        </w:rPr>
        <w:hyperlink r:id="rId139">
          <w:r>
            <w:rPr/>
            <w:t>A/72/PV.82</w:t>
          </w:r>
        </w:hyperlink>
      </w:r>
      <w:r>
        <w:br/>
      </w:r>
    </w:p>
    <w:p>
      <w:pPr>
        <w:pStyle w:val="itshead"/>
        <w:keepNext/>
        <w:keepLines/>
      </w:pPr>
      <w:r>
        <w:t>Glasser, Robert (UN. Assistant Secretary-General for Disaster Risk Reduction and Special Representative of the Secretary-General for the Implementation of the Hyogo Framework for Action)</w:t>
      </w:r>
    </w:p>
    <w:p>
      <w:pPr>
        <w:pStyle w:val="itssubhead"/>
        <w:keepNext/>
        <w:keepLines/>
        <w:spacing w:after="0"/>
      </w:pPr>
      <w:r>
        <w:t>DISASTER PREVENTION (Agenda Item 19c)</w:t>
      </w:r>
    </w:p>
    <w:p>
      <w:pPr>
        <w:pStyle w:val="itsentry"/>
        <w:keepNext/>
        <w:keepLines/>
        <w:spacing w:after="0"/>
      </w:pPr>
      <w:r>
        <w:t xml:space="preserve"> </w:t>
      </w:r>
      <w:r>
        <w:rPr>
          <w:color w:val="000000" w:themeColor="hyperlink"/>
          <w:u w:val="single"/>
        </w:rPr>
        <w:hyperlink r:id="rId125">
          <w:r>
            <w:rPr/>
            <w:t>A/C.2/72/SR.8</w:t>
          </w:r>
        </w:hyperlink>
      </w:r>
      <w:r>
        <w:br/>
      </w:r>
    </w:p>
    <w:p>
      <w:pPr>
        <w:pStyle w:val="itshead"/>
        <w:keepNext/>
        <w:keepLines/>
      </w:pPr>
      <w:r>
        <w:t>Glossner, Andreas (Germany)</w:t>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HUMAN RIGHTS--IRAN (ISLAMIC REPUBLIC OF) (Agenda Item 72c)</w:t>
      </w:r>
    </w:p>
    <w:p>
      <w:pPr>
        <w:pStyle w:val="itsentry"/>
        <w:keepNext/>
        <w:keepLines/>
        <w:spacing w:after="0"/>
      </w:pPr>
      <w:r>
        <w:t xml:space="preserve"> </w:t>
      </w:r>
      <w:r>
        <w:rPr>
          <w:color w:val="000000" w:themeColor="hyperlink"/>
          <w:u w:val="single"/>
        </w:rPr>
        <w:hyperlink r:id="rId192">
          <w:r>
            <w:rPr/>
            <w:t>A/C.3/72/SR.31</w:t>
          </w:r>
        </w:hyperlink>
      </w:r>
      <w:r>
        <w:br/>
      </w:r>
    </w:p>
    <w:p>
      <w:pPr>
        <w:pStyle w:val="itshead"/>
        <w:keepNext/>
        <w:keepLines/>
      </w:pPr>
      <w:r>
        <w:t>Goh, Yan Kim (Singapore)</w:t>
      </w:r>
    </w:p>
    <w:p>
      <w:pPr>
        <w:pStyle w:val="itssubhead"/>
        <w:keepNext/>
        <w:keepLines/>
        <w:spacing w:after="0"/>
      </w:pPr>
      <w:r>
        <w:t>IAEA--REPORTS (2016) (Agenda Item 89)</w:t>
      </w:r>
    </w:p>
    <w:p>
      <w:pPr>
        <w:pStyle w:val="itsentry"/>
        <w:keepNext/>
        <w:keepLines/>
        <w:spacing w:after="0"/>
      </w:pPr>
      <w:r>
        <w:t xml:space="preserve"> </w:t>
      </w:r>
      <w:r>
        <w:rPr>
          <w:color w:val="000000" w:themeColor="hyperlink"/>
          <w:u w:val="single"/>
        </w:rPr>
        <w:hyperlink r:id="rId221">
          <w:r>
            <w:rPr/>
            <w:t>A/72/PV.46</w:t>
          </w:r>
        </w:hyperlink>
      </w:r>
    </w:p>
    <w:p>
      <w:pPr>
        <w:pStyle w:val="itssubhead"/>
        <w:keepNext/>
        <w:keepLines/>
        <w:spacing w:after="0"/>
      </w:pPr>
      <w:r>
        <w:t>FOOD SECURITY (Agenda Item 25)</w:t>
      </w:r>
    </w:p>
    <w:p>
      <w:pPr>
        <w:pStyle w:val="itsentry"/>
        <w:keepNext/>
        <w:keepLines/>
        <w:spacing w:after="0"/>
      </w:pPr>
      <w:r>
        <w:t xml:space="preserve"> </w:t>
      </w:r>
      <w:r>
        <w:rPr>
          <w:color w:val="000000" w:themeColor="hyperlink"/>
          <w:u w:val="single"/>
        </w:rPr>
        <w:hyperlink r:id="rId55">
          <w:r>
            <w:rPr/>
            <w:t>A/C.2/72/SR.16</w:t>
          </w:r>
        </w:hyperlink>
      </w:r>
    </w:p>
    <w:p>
      <w:pPr>
        <w:pStyle w:val="itssubhead"/>
        <w:keepNext/>
        <w:keepLines/>
        <w:spacing w:after="0"/>
      </w:pPr>
      <w:r>
        <w:t>INFORMATION--INTERNATIONAL SECURITY (Agenda Item 94)</w:t>
      </w:r>
    </w:p>
    <w:p>
      <w:pPr>
        <w:pStyle w:val="itsentry"/>
        <w:keepNext/>
        <w:keepLines/>
        <w:spacing w:after="0"/>
      </w:pPr>
      <w:r>
        <w:t xml:space="preserve"> </w:t>
      </w:r>
      <w:r>
        <w:rPr>
          <w:color w:val="000000" w:themeColor="hyperlink"/>
          <w:u w:val="single"/>
        </w:rPr>
        <w:hyperlink r:id="rId174">
          <w:r>
            <w:rPr/>
            <w:t>A/C.1/72/PV.27</w:t>
          </w:r>
        </w:hyperlink>
      </w:r>
      <w:r>
        <w:br/>
      </w:r>
    </w:p>
    <w:p>
      <w:pPr>
        <w:pStyle w:val="itshead"/>
        <w:keepNext/>
        <w:keepLines/>
      </w:pPr>
      <w:r>
        <w:t>Gohar, Haseeb (Pakistan)</w:t>
      </w:r>
    </w:p>
    <w:p>
      <w:pPr>
        <w:pStyle w:val="itssubhead"/>
        <w:keepNext/>
        <w:keepLines/>
        <w:spacing w:after="0"/>
      </w:pPr>
      <w:r>
        <w:t>HUMAN RIGHTS--PROGRAMMES OF ACTION (1993) (Agenda Item 72d)</w:t>
      </w:r>
    </w:p>
    <w:p>
      <w:pPr>
        <w:pStyle w:val="itsentry"/>
        <w:keepNext/>
        <w:keepLines/>
        <w:spacing w:after="0"/>
      </w:pPr>
      <w:r>
        <w:t xml:space="preserve"> </w:t>
      </w:r>
      <w:r>
        <w:rPr>
          <w:color w:val="000000" w:themeColor="hyperlink"/>
          <w:u w:val="single"/>
        </w:rPr>
        <w:hyperlink r:id="rId210">
          <w:r>
            <w:rPr/>
            <w:t>A/C.3/72/SR.19</w:t>
          </w:r>
        </w:hyperlink>
      </w:r>
    </w:p>
    <w:p>
      <w:pPr>
        <w:pStyle w:val="itssubhead"/>
        <w:keepNext/>
        <w:keepLines/>
        <w:spacing w:after="0"/>
      </w:pPr>
      <w:r>
        <w:t>UN--HUMAN RESOURCES MANAGEMENT (Agenda Item 141)</w:t>
      </w:r>
    </w:p>
    <w:p>
      <w:pPr>
        <w:pStyle w:val="itsentry"/>
        <w:keepNext/>
        <w:keepLines/>
        <w:spacing w:after="0"/>
      </w:pPr>
      <w:r>
        <w:t xml:space="preserve"> </w:t>
      </w:r>
      <w:r>
        <w:rPr>
          <w:color w:val="000000" w:themeColor="hyperlink"/>
          <w:u w:val="single"/>
        </w:rPr>
        <w:hyperlink r:id="rId231">
          <w:r>
            <w:rPr/>
            <w:t>A/C.5/72/SR.9</w:t>
          </w:r>
        </w:hyperlink>
      </w:r>
    </w:p>
    <w:p>
      <w:pPr>
        <w:pStyle w:val="itssubhead"/>
        <w:keepNext/>
        <w:keepLines/>
        <w:spacing w:after="0"/>
      </w:pPr>
      <w:r>
        <w:t>UN. GENERAL ASSEMBLY (72ND SESS. : 2017-2018). 5TH COMMITTEE--WORK ORGANIZATION (Agenda Item 7)</w:t>
      </w:r>
    </w:p>
    <w:p>
      <w:pPr>
        <w:pStyle w:val="itsentry"/>
        <w:keepNext/>
        <w:keepLines/>
        <w:spacing w:after="0"/>
      </w:pPr>
      <w:r>
        <w:t xml:space="preserve"> </w:t>
      </w:r>
      <w:r>
        <w:rPr>
          <w:color w:val="000000" w:themeColor="hyperlink"/>
          <w:u w:val="single"/>
        </w:rPr>
        <w:hyperlink r:id="rId248">
          <w:r>
            <w:rPr/>
            <w:t>A/C.5/72/SR.29</w:t>
          </w:r>
        </w:hyperlink>
      </w:r>
    </w:p>
    <w:p>
      <w:pPr>
        <w:pStyle w:val="itssubhead"/>
        <w:keepNext/>
        <w:keepLines/>
        <w:spacing w:after="0"/>
      </w:pPr>
      <w:r>
        <w:t>PEACEKEEPING OPERATIONS--FINANCING (Agenda Item 149)</w:t>
      </w:r>
    </w:p>
    <w:p>
      <w:pPr>
        <w:pStyle w:val="itsentry"/>
        <w:keepNext/>
        <w:keepLines/>
        <w:spacing w:after="0"/>
      </w:pPr>
      <w:r>
        <w:t xml:space="preserve"> </w:t>
      </w:r>
      <w:r>
        <w:rPr>
          <w:color w:val="000000" w:themeColor="hyperlink"/>
          <w:u w:val="single"/>
        </w:rPr>
        <w:hyperlink r:id="rId113">
          <w:r>
            <w:rPr/>
            <w:t>A/C.5/72/SR.33</w:t>
          </w:r>
        </w:hyperlink>
      </w:r>
      <w:r>
        <w:br/>
      </w:r>
    </w:p>
    <w:p>
      <w:pPr>
        <w:pStyle w:val="itshead"/>
        <w:keepNext/>
        <w:keepLines/>
      </w:pPr>
      <w:r>
        <w:t>Goldfarb, Chaim David (Israel)</w:t>
      </w:r>
    </w:p>
    <w:p>
      <w:pPr>
        <w:pStyle w:val="itssubhead"/>
        <w:keepNext/>
        <w:keepLines/>
        <w:spacing w:after="0"/>
      </w:pPr>
      <w:r>
        <w:t>ARMED CONFLICTS--TREATIES (Agenda Item 86)</w:t>
      </w:r>
    </w:p>
    <w:p>
      <w:pPr>
        <w:pStyle w:val="itsentry"/>
        <w:keepNext/>
        <w:keepLines/>
        <w:spacing w:after="0"/>
      </w:pPr>
      <w:r>
        <w:t xml:space="preserve"> </w:t>
      </w:r>
      <w:r>
        <w:rPr>
          <w:color w:val="000000" w:themeColor="hyperlink"/>
          <w:u w:val="single"/>
        </w:rPr>
        <w:hyperlink r:id="rId91">
          <w:r>
            <w:rPr/>
            <w:t>A/C.6/72/SR.17</w:t>
          </w:r>
        </w:hyperlink>
      </w:r>
      <w:r>
        <w:br/>
      </w:r>
    </w:p>
    <w:p>
      <w:pPr>
        <w:pStyle w:val="itshead"/>
        <w:keepNext/>
        <w:keepLines/>
      </w:pPr>
      <w:r>
        <w:t>Goldrick, María Clarisa (Nicaragua)</w:t>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39">
          <w:r>
            <w:rPr/>
            <w:t>A/C.3/72/SR.53</w:t>
          </w:r>
        </w:hyperlink>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40">
          <w:r>
            <w:rPr/>
            <w:t>A/C.3/72/SR.5</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40">
          <w:r>
            <w:rPr/>
            <w:t>A/C.3/72/SR.5</w:t>
          </w:r>
        </w:hyperlink>
      </w:r>
      <w:r>
        <w:br/>
      </w:r>
    </w:p>
    <w:p>
      <w:pPr>
        <w:pStyle w:val="itshead"/>
        <w:keepNext/>
        <w:keepLines/>
      </w:pPr>
      <w:r>
        <w:t>Goltyaev, Alexei O. (Russian Federation)</w:t>
      </w:r>
    </w:p>
    <w:p>
      <w:pPr>
        <w:pStyle w:val="itssubhead"/>
        <w:keepNext/>
        <w:keepLines/>
        <w:spacing w:after="0"/>
      </w:pPr>
      <w:r>
        <w:t>FREEDOM OF EXPRESSION (Agenda Item 72b)</w:t>
      </w:r>
    </w:p>
    <w:p>
      <w:pPr>
        <w:pStyle w:val="itsentry"/>
        <w:keepNext/>
        <w:keepLines/>
        <w:spacing w:after="0"/>
      </w:pPr>
      <w:r>
        <w:t xml:space="preserve"> </w:t>
      </w:r>
      <w:r>
        <w:rPr>
          <w:color w:val="000000" w:themeColor="hyperlink"/>
          <w:u w:val="single"/>
        </w:rPr>
        <w:hyperlink r:id="rId153">
          <w:r>
            <w:rPr/>
            <w:t>A/C.3/72/SR.29</w:t>
          </w:r>
        </w:hyperlink>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247">
          <w:r>
            <w:rPr/>
            <w:t>A/C.3/72/SR.28</w:t>
          </w:r>
        </w:hyperlink>
      </w:r>
    </w:p>
    <w:p>
      <w:pPr>
        <w:pStyle w:val="itssubhead"/>
        <w:keepNext/>
        <w:keepLines/>
        <w:spacing w:after="0"/>
      </w:pPr>
      <w:r>
        <w:t>RELIGIOUS INTOLERANCE (Agenda Item 72b)</w:t>
      </w:r>
    </w:p>
    <w:p>
      <w:pPr>
        <w:pStyle w:val="itsentry"/>
        <w:keepNext/>
        <w:keepLines/>
        <w:spacing w:after="0"/>
      </w:pPr>
      <w:r>
        <w:t xml:space="preserve"> </w:t>
      </w:r>
      <w:r>
        <w:rPr>
          <w:color w:val="000000" w:themeColor="hyperlink"/>
          <w:u w:val="single"/>
        </w:rPr>
        <w:hyperlink r:id="rId153">
          <w:r>
            <w:rPr/>
            <w:t>A/C.3/72/SR.29</w:t>
          </w:r>
        </w:hyperlink>
      </w:r>
      <w:r>
        <w:br/>
      </w:r>
    </w:p>
    <w:p>
      <w:pPr>
        <w:pStyle w:val="itshead"/>
        <w:keepNext/>
        <w:keepLines/>
      </w:pPr>
      <w:r>
        <w:t>Gonsalves, Carmen (Netherlands)</w:t>
      </w:r>
    </w:p>
    <w:p>
      <w:pPr>
        <w:pStyle w:val="itssubhead"/>
        <w:keepNext/>
        <w:keepLines/>
        <w:spacing w:after="0"/>
      </w:pPr>
      <w:r>
        <w:t>INFORMATION--INTERNATIONAL SECURITY (Agenda Item 94)</w:t>
      </w:r>
    </w:p>
    <w:p>
      <w:pPr>
        <w:pStyle w:val="itsentry"/>
        <w:keepNext/>
        <w:keepLines/>
        <w:spacing w:after="0"/>
      </w:pPr>
      <w:r>
        <w:t xml:space="preserve"> </w:t>
      </w:r>
      <w:r>
        <w:rPr>
          <w:color w:val="000000" w:themeColor="hyperlink"/>
          <w:u w:val="single"/>
        </w:rPr>
        <w:hyperlink r:id="rId16">
          <w:r>
            <w:rPr/>
            <w:t>A/C.1/72/PV.19</w:t>
          </w:r>
        </w:hyperlink>
      </w:r>
      <w:r>
        <w:br/>
      </w:r>
    </w:p>
    <w:p>
      <w:pPr>
        <w:pStyle w:val="itshead"/>
        <w:keepNext/>
        <w:keepLines/>
      </w:pPr>
      <w:r>
        <w:t>González M., Felipe (González Morales) (UN. Human Rights Council. Special Rapporteur on the Human Rights of Migrants)</w:t>
      </w:r>
    </w:p>
    <w:p>
      <w:pPr>
        <w:pStyle w:val="itssubhead"/>
        <w:keepNext/>
        <w:keepLines/>
        <w:spacing w:after="0"/>
      </w:pPr>
      <w:r>
        <w:t>MIGRANTS--PROTECTION (Agenda Item 72b)</w:t>
      </w:r>
    </w:p>
    <w:p>
      <w:pPr>
        <w:pStyle w:val="itsentry"/>
        <w:keepNext/>
        <w:keepLines/>
        <w:spacing w:after="0"/>
      </w:pPr>
      <w:r>
        <w:t xml:space="preserve"> </w:t>
      </w:r>
      <w:r>
        <w:rPr>
          <w:color w:val="000000" w:themeColor="hyperlink"/>
          <w:u w:val="single"/>
        </w:rPr>
        <w:hyperlink r:id="rId160">
          <w:r>
            <w:rPr/>
            <w:t>A/C.3/72/SR.25</w:t>
          </w:r>
        </w:hyperlink>
      </w:r>
      <w:r>
        <w:br/>
      </w:r>
    </w:p>
    <w:p>
      <w:pPr>
        <w:pStyle w:val="itshead"/>
        <w:keepNext/>
        <w:keepLines/>
      </w:pPr>
      <w:r>
        <w:t>González Peña, Juan Miguel (Cuba)</w:t>
      </w:r>
    </w:p>
    <w:p>
      <w:pPr>
        <w:pStyle w:val="itssubhead"/>
        <w:keepNext/>
        <w:keepLines/>
        <w:spacing w:after="0"/>
      </w:pPr>
      <w:r>
        <w:t>SCIENCE AND TECHNOLOGY--DEVELOPMENT (Agenda Item 21b)</w:t>
      </w:r>
    </w:p>
    <w:p>
      <w:pPr>
        <w:pStyle w:val="itsentry"/>
        <w:keepNext/>
        <w:keepLines/>
        <w:spacing w:after="0"/>
      </w:pPr>
      <w:r>
        <w:t xml:space="preserve"> </w:t>
      </w:r>
      <w:r>
        <w:rPr>
          <w:color w:val="000000" w:themeColor="hyperlink"/>
          <w:u w:val="single"/>
        </w:rPr>
        <w:hyperlink r:id="rId54">
          <w:r>
            <w:rPr/>
            <w:t>A/C.2/72/SR.14</w:t>
          </w:r>
        </w:hyperlink>
      </w:r>
    </w:p>
    <w:p>
      <w:pPr>
        <w:pStyle w:val="itssubhead"/>
        <w:keepNext/>
        <w:keepLines/>
        <w:spacing w:after="0"/>
      </w:pPr>
      <w:r>
        <w:t>DEVELOPMENT FINANCE--CONFERENCES (Agenda Item 18)</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EXTERNAL DEBT (Agenda Item 17c)</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DEVELOPMENT FINANCE (Agenda Item 17b)</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DEVELOPMENT COOPERATION--MIDDLE-INCOME COUNTRIES (Agenda Item 21d)</w:t>
      </w:r>
    </w:p>
    <w:p>
      <w:pPr>
        <w:pStyle w:val="itsentry"/>
        <w:keepNext/>
        <w:keepLines/>
        <w:spacing w:after="0"/>
      </w:pPr>
      <w:r>
        <w:t xml:space="preserve"> </w:t>
      </w:r>
      <w:r>
        <w:rPr>
          <w:color w:val="000000" w:themeColor="hyperlink"/>
          <w:u w:val="single"/>
        </w:rPr>
        <w:hyperlink r:id="rId54">
          <w:r>
            <w:rPr/>
            <w:t>A/C.2/72/SR.14</w:t>
          </w:r>
        </w:hyperlink>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56">
          <w:r>
            <w:rPr/>
            <w:t>A/C.2/72/SR.12</w:t>
          </w:r>
        </w:hyperlink>
      </w:r>
    </w:p>
    <w:p>
      <w:pPr>
        <w:pStyle w:val="itssubhead"/>
        <w:keepNext/>
        <w:keepLines/>
        <w:spacing w:after="0"/>
      </w:pPr>
      <w:r>
        <w:t>MACROECONOMIC POLICY (Agenda Item 17)</w:t>
      </w:r>
    </w:p>
    <w:p>
      <w:pPr>
        <w:pStyle w:val="itsentry"/>
        <w:keepNext/>
        <w:keepLines/>
        <w:spacing w:after="0"/>
      </w:pPr>
      <w:r>
        <w:t xml:space="preserve"> </w:t>
      </w:r>
      <w:r>
        <w:rPr>
          <w:color w:val="000000" w:themeColor="hyperlink"/>
          <w:u w:val="single"/>
        </w:rPr>
        <w:hyperlink r:id="rId163">
          <w:r>
            <w:rPr/>
            <w:t>A/C.2/72/SR.6</w:t>
          </w:r>
        </w:hyperlink>
      </w:r>
      <w:r>
        <w:br/>
      </w:r>
    </w:p>
    <w:p>
      <w:pPr>
        <w:pStyle w:val="itshead"/>
        <w:keepNext/>
        <w:keepLines/>
      </w:pPr>
      <w:r>
        <w:t>González Serafini, Ariel David (Argentina)</w:t>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31">
          <w:r>
            <w:rPr/>
            <w:t>A/C.3/72/SR.47</w:t>
          </w:r>
        </w:hyperlink>
      </w:r>
    </w:p>
    <w:p>
      <w:pPr>
        <w:pStyle w:val="itssubhead"/>
        <w:keepNext/>
        <w:keepLines/>
        <w:spacing w:after="0"/>
      </w:pPr>
      <w:r>
        <w:t>HUMAN RIGHTS--UKRAINE (Agenda Item 72c)</w:t>
      </w:r>
    </w:p>
    <w:p>
      <w:pPr>
        <w:pStyle w:val="itsentry"/>
        <w:keepNext/>
        <w:keepLines/>
        <w:spacing w:after="0"/>
      </w:pPr>
      <w:r>
        <w:t xml:space="preserve"> </w:t>
      </w:r>
      <w:r>
        <w:rPr>
          <w:color w:val="000000" w:themeColor="hyperlink"/>
          <w:u w:val="single"/>
        </w:rPr>
        <w:hyperlink r:id="rId189">
          <w:r>
            <w:rPr/>
            <w:t>A/C.3/72/SR.46</w:t>
          </w:r>
        </w:hyperlink>
      </w:r>
    </w:p>
    <w:p>
      <w:pPr>
        <w:pStyle w:val="itssubhead"/>
        <w:keepNext/>
        <w:keepLines/>
        <w:spacing w:after="0"/>
      </w:pPr>
      <w:r>
        <w:t>HUMAN RIGHTS--SYRIAN ARAB REPUBLIC (Agenda Item 72c)</w:t>
      </w:r>
    </w:p>
    <w:p>
      <w:pPr>
        <w:pStyle w:val="itsentry"/>
        <w:keepNext/>
        <w:keepLines/>
        <w:spacing w:after="0"/>
      </w:pPr>
      <w:r>
        <w:t xml:space="preserve"> </w:t>
      </w:r>
      <w:r>
        <w:rPr>
          <w:color w:val="000000" w:themeColor="hyperlink"/>
          <w:u w:val="single"/>
        </w:rPr>
        <w:hyperlink r:id="rId189">
          <w:r>
            <w:rPr/>
            <w:t>A/C.3/72/SR.46</w:t>
          </w:r>
        </w:hyperlink>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131">
          <w:r>
            <w:rPr/>
            <w:t>A/C.3/72/SR.47</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7">
          <w:r>
            <w:rPr/>
            <w:t>A/C.3/72/SR.50</w:t>
          </w:r>
        </w:hyperlink>
      </w:r>
      <w:r>
        <w:t xml:space="preserve">; </w:t>
      </w:r>
      <w:r>
        <w:rPr>
          <w:color w:val="000000" w:themeColor="hyperlink"/>
          <w:u w:val="single"/>
        </w:rPr>
        <w:hyperlink r:id="rId38">
          <w:r>
            <w:rPr/>
            <w:t>A/C.3/72/SR.52</w:t>
          </w:r>
        </w:hyperlink>
      </w:r>
    </w:p>
    <w:p>
      <w:pPr>
        <w:pStyle w:val="itssubhead"/>
        <w:keepNext/>
        <w:keepLines/>
        <w:spacing w:after="0"/>
      </w:pPr>
      <w:r>
        <w:t>RIGHT TO DRINKING WATER (Agenda Item 72b)</w:t>
      </w:r>
    </w:p>
    <w:p>
      <w:pPr>
        <w:pStyle w:val="itsentry"/>
        <w:keepNext/>
        <w:keepLines/>
        <w:spacing w:after="0"/>
      </w:pPr>
      <w:r>
        <w:t xml:space="preserve"> </w:t>
      </w:r>
      <w:r>
        <w:rPr>
          <w:color w:val="000000" w:themeColor="hyperlink"/>
          <w:u w:val="single"/>
        </w:rPr>
        <w:hyperlink r:id="rId124">
          <w:r>
            <w:rPr/>
            <w:t>A/C.3/72/SR.49</w:t>
          </w:r>
        </w:hyperlink>
      </w:r>
    </w:p>
    <w:p>
      <w:pPr>
        <w:pStyle w:val="itssubhead"/>
        <w:keepNext/>
        <w:keepLines/>
        <w:spacing w:after="0"/>
      </w:pPr>
      <w:r>
        <w:t>GLOBALIZATION--HUMAN RIGHTS (Agenda Item 72b)</w:t>
      </w:r>
    </w:p>
    <w:p>
      <w:pPr>
        <w:pStyle w:val="itsentry"/>
        <w:keepNext/>
        <w:keepLines/>
        <w:spacing w:after="0"/>
      </w:pPr>
      <w:r>
        <w:t xml:space="preserve"> </w:t>
      </w:r>
      <w:r>
        <w:rPr>
          <w:color w:val="000000" w:themeColor="hyperlink"/>
          <w:u w:val="single"/>
        </w:rPr>
        <w:hyperlink r:id="rId129">
          <w:r>
            <w:rPr/>
            <w:t>A/C.3/72/SR.51</w:t>
          </w:r>
        </w:hyperlink>
      </w:r>
      <w:r>
        <w:br/>
      </w:r>
    </w:p>
    <w:p>
      <w:pPr>
        <w:pStyle w:val="itshead"/>
        <w:keepNext/>
        <w:keepLines/>
      </w:pPr>
      <w:r>
        <w:t>González Tolosa, Marisela Eugenia (Venezuela (Bolivarian Republic of))</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21">
          <w:r>
            <w:rPr/>
            <w:t>A/C.3/72/SR.6</w:t>
          </w:r>
        </w:hyperlink>
      </w:r>
    </w:p>
    <w:p>
      <w:pPr>
        <w:pStyle w:val="itssubhead"/>
        <w:keepNext/>
        <w:keepLines/>
        <w:spacing w:after="0"/>
      </w:pPr>
      <w:r>
        <w:t>HUMAN RIGHTS--UKRAINE (Agenda Item 72c)</w:t>
      </w:r>
    </w:p>
    <w:p>
      <w:pPr>
        <w:pStyle w:val="itsentry"/>
        <w:keepNext/>
        <w:keepLines/>
        <w:spacing w:after="0"/>
      </w:pPr>
      <w:r>
        <w:t xml:space="preserve"> </w:t>
      </w:r>
      <w:r>
        <w:rPr>
          <w:color w:val="000000" w:themeColor="hyperlink"/>
          <w:u w:val="single"/>
        </w:rPr>
        <w:hyperlink r:id="rId175">
          <w:r>
            <w:rPr/>
            <w:t>A/C.3/72/SR.45</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0">
          <w:r>
            <w:rPr/>
            <w:t>A/C.3/72/SR.8</w:t>
          </w:r>
        </w:hyperlink>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121">
          <w:r>
            <w:rPr/>
            <w:t>A/C.3/72/SR.6</w:t>
          </w:r>
        </w:hyperlink>
      </w:r>
    </w:p>
    <w:p>
      <w:pPr>
        <w:pStyle w:val="itssubhead"/>
        <w:keepNext/>
        <w:keepLines/>
        <w:spacing w:after="0"/>
      </w:pPr>
      <w:r>
        <w:t>HUMAN RIGHTS--IRAN (ISLAMIC REPUBLIC OF) (Agenda Item 72c)</w:t>
      </w:r>
    </w:p>
    <w:p>
      <w:pPr>
        <w:pStyle w:val="itsentry"/>
        <w:keepNext/>
        <w:keepLines/>
        <w:spacing w:after="0"/>
      </w:pPr>
      <w:r>
        <w:t xml:space="preserve"> </w:t>
      </w:r>
      <w:r>
        <w:rPr>
          <w:color w:val="000000" w:themeColor="hyperlink"/>
          <w:u w:val="single"/>
        </w:rPr>
        <w:hyperlink r:id="rId192">
          <w:r>
            <w:rPr/>
            <w:t>A/C.3/72/SR.31</w:t>
          </w:r>
        </w:hyperlink>
      </w:r>
      <w:r>
        <w:t xml:space="preserve">; </w:t>
      </w:r>
      <w:r>
        <w:rPr>
          <w:color w:val="000000" w:themeColor="hyperlink"/>
          <w:u w:val="single"/>
        </w:rPr>
        <w:hyperlink r:id="rId175">
          <w:r>
            <w:rPr/>
            <w:t>A/C.3/72/SR.45</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0">
          <w:r>
            <w:rPr/>
            <w:t>A/C.3/72/SR.8</w:t>
          </w:r>
        </w:hyperlink>
      </w:r>
      <w:r>
        <w:br/>
      </w:r>
    </w:p>
    <w:p>
      <w:pPr>
        <w:pStyle w:val="itshead"/>
        <w:keepNext/>
        <w:keepLines/>
      </w:pPr>
      <w:r>
        <w:t>González, Francisco Alberto (Colombia)</w:t>
      </w:r>
    </w:p>
    <w:p>
      <w:pPr>
        <w:pStyle w:val="itssubhead"/>
        <w:keepNext/>
        <w:keepLines/>
        <w:spacing w:after="0"/>
      </w:pPr>
      <w:r>
        <w:t>HIV/AIDS--DECLARATIONS (Agenda Item 10)</w:t>
      </w:r>
    </w:p>
    <w:p>
      <w:pPr>
        <w:pStyle w:val="itsentry"/>
        <w:keepNext/>
        <w:keepLines/>
        <w:spacing w:after="0"/>
      </w:pPr>
      <w:r>
        <w:t xml:space="preserve"> </w:t>
      </w:r>
      <w:r>
        <w:rPr>
          <w:color w:val="000000" w:themeColor="hyperlink"/>
          <w:u w:val="single"/>
        </w:rPr>
        <w:hyperlink r:id="rId235">
          <w:r>
            <w:rPr/>
            <w:t>A/72/PV.94</w:t>
          </w:r>
        </w:hyperlink>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69">
          <w:r>
            <w:rPr/>
            <w:t>A/72/PV.102</w:t>
          </w:r>
        </w:hyperlink>
      </w:r>
      <w:r>
        <w:br/>
      </w:r>
    </w:p>
    <w:p>
      <w:pPr>
        <w:pStyle w:val="itshead"/>
        <w:keepNext/>
        <w:keepLines/>
      </w:pPr>
      <w:r>
        <w:t>González, Raimundo (Chile)</w:t>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18">
          <w:r>
            <w:rPr/>
            <w:t>A/C.1/72/PV.11</w:t>
          </w:r>
        </w:hyperlink>
      </w:r>
      <w:r>
        <w:t xml:space="preserve">; </w:t>
      </w:r>
      <w:r>
        <w:rPr>
          <w:color w:val="000000" w:themeColor="hyperlink"/>
          <w:u w:val="single"/>
        </w:rPr>
        <w:hyperlink r:id="rId19">
          <w:r>
            <w:rPr/>
            <w:t>A/C.1/72/SR.11</w:t>
          </w:r>
        </w:hyperlink>
      </w:r>
      <w:r>
        <w:t xml:space="preserve">; </w:t>
      </w:r>
      <w:r>
        <w:rPr>
          <w:color w:val="000000" w:themeColor="hyperlink"/>
          <w:u w:val="single"/>
        </w:rPr>
        <w:hyperlink r:id="rId20">
          <w:r>
            <w:rPr/>
            <w:t>A/C.4/72/SR.11</w:t>
          </w:r>
        </w:hyperlink>
      </w:r>
      <w:r>
        <w:t xml:space="preserve">; </w:t>
      </w:r>
      <w:r>
        <w:rPr>
          <w:color w:val="000000" w:themeColor="hyperlink"/>
          <w:u w:val="single"/>
        </w:rPr>
        <w:hyperlink r:id="rId21">
          <w:r>
            <w:rPr/>
            <w:t>A/C.4/72/SR.12</w:t>
          </w:r>
        </w:hyperlink>
      </w:r>
    </w:p>
    <w:p>
      <w:pPr>
        <w:pStyle w:val="itssubhead"/>
        <w:keepNext/>
        <w:keepLines/>
        <w:spacing w:after="0"/>
      </w:pPr>
      <w:r>
        <w:t>SPACE SECURITY (Agenda Item 52b)</w:t>
      </w:r>
    </w:p>
    <w:p>
      <w:pPr>
        <w:pStyle w:val="itsentry"/>
        <w:keepNext/>
        <w:keepLines/>
        <w:spacing w:after="0"/>
      </w:pPr>
      <w:r>
        <w:t xml:space="preserve"> </w:t>
      </w:r>
      <w:r>
        <w:rPr>
          <w:color w:val="000000" w:themeColor="hyperlink"/>
          <w:u w:val="single"/>
        </w:rPr>
        <w:hyperlink r:id="rId18">
          <w:r>
            <w:rPr/>
            <w:t>A/C.1/72/PV.11</w:t>
          </w:r>
        </w:hyperlink>
      </w:r>
      <w:r>
        <w:t xml:space="preserve">; </w:t>
      </w:r>
      <w:r>
        <w:rPr>
          <w:color w:val="000000" w:themeColor="hyperlink"/>
          <w:u w:val="single"/>
        </w:rPr>
        <w:hyperlink r:id="rId19">
          <w:r>
            <w:rPr/>
            <w:t>A/C.1/72/SR.11</w:t>
          </w:r>
        </w:hyperlink>
      </w:r>
      <w:r>
        <w:t xml:space="preserve">; </w:t>
      </w:r>
      <w:r>
        <w:rPr>
          <w:color w:val="000000" w:themeColor="hyperlink"/>
          <w:u w:val="single"/>
        </w:rPr>
        <w:hyperlink r:id="rId20">
          <w:r>
            <w:rPr/>
            <w:t>A/C.4/72/SR.11</w:t>
          </w:r>
        </w:hyperlink>
      </w:r>
      <w:r>
        <w:br/>
      </w:r>
    </w:p>
    <w:p>
      <w:pPr>
        <w:pStyle w:val="itshead"/>
        <w:keepNext/>
        <w:keepLines/>
      </w:pPr>
      <w:r>
        <w:t>Gorman-Best, Kieran (International Organization for Migration)</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200">
          <w:r>
            <w:rPr/>
            <w:t>A/72/PV.27</w:t>
          </w:r>
        </w:hyperlink>
      </w:r>
      <w:r>
        <w:br/>
      </w:r>
    </w:p>
    <w:p>
      <w:pPr>
        <w:pStyle w:val="itshead"/>
        <w:keepNext/>
        <w:keepLines/>
      </w:pPr>
      <w:r>
        <w:t>Gorostegui Obanoz, Javier (Chile)</w:t>
      </w:r>
    </w:p>
    <w:p>
      <w:pPr>
        <w:pStyle w:val="itssubhead"/>
        <w:keepNext/>
        <w:keepLines/>
        <w:spacing w:after="0"/>
      </w:pPr>
      <w:r>
        <w:t>INTERNATIONAL LAW--TRAINING PROGRAMMES (Agenda Item 80)</w:t>
      </w:r>
    </w:p>
    <w:p>
      <w:pPr>
        <w:pStyle w:val="itsentry"/>
        <w:keepNext/>
        <w:keepLines/>
        <w:spacing w:after="0"/>
      </w:pPr>
      <w:r>
        <w:t xml:space="preserve"> </w:t>
      </w:r>
      <w:r>
        <w:rPr>
          <w:color w:val="000000" w:themeColor="hyperlink"/>
          <w:u w:val="single"/>
        </w:rPr>
        <w:hyperlink r:id="rId102">
          <w:r>
            <w:rPr/>
            <w:t>A/C.6/72/SR.16</w:t>
          </w:r>
        </w:hyperlink>
      </w:r>
    </w:p>
    <w:p>
      <w:pPr>
        <w:pStyle w:val="itssubhead"/>
        <w:keepNext/>
        <w:keepLines/>
        <w:spacing w:after="0"/>
      </w:pPr>
      <w:r>
        <w:t>INTERNATIONAL TRADE LAW (Agenda Item 79)</w:t>
      </w:r>
    </w:p>
    <w:p>
      <w:pPr>
        <w:pStyle w:val="itsentry"/>
        <w:keepNext/>
        <w:keepLines/>
        <w:spacing w:after="0"/>
      </w:pPr>
      <w:r>
        <w:t xml:space="preserve"> </w:t>
      </w:r>
      <w:r>
        <w:rPr>
          <w:color w:val="000000" w:themeColor="hyperlink"/>
          <w:u w:val="single"/>
        </w:rPr>
        <w:hyperlink r:id="rId212">
          <w:r>
            <w:rPr/>
            <w:t>A/C.6/72/SR.10</w:t>
          </w:r>
        </w:hyperlink>
      </w:r>
      <w:r>
        <w:br/>
      </w:r>
    </w:p>
    <w:p>
      <w:pPr>
        <w:pStyle w:val="itshead"/>
        <w:keepNext/>
        <w:keepLines/>
      </w:pPr>
      <w:r>
        <w:t>Gorovoy, Aleksandr (Russian Federation)</w:t>
      </w:r>
    </w:p>
    <w:p>
      <w:pPr>
        <w:pStyle w:val="itssubhead"/>
        <w:keepNext/>
        <w:keepLines/>
        <w:spacing w:after="0"/>
      </w:pPr>
      <w:r>
        <w:t>TRAFFIC SAFETY (Agenda Item 12)</w:t>
      </w:r>
    </w:p>
    <w:p>
      <w:pPr>
        <w:pStyle w:val="itsentry"/>
        <w:keepNext/>
        <w:keepLines/>
        <w:spacing w:after="0"/>
      </w:pPr>
      <w:r>
        <w:t xml:space="preserve"> </w:t>
      </w:r>
      <w:r>
        <w:rPr>
          <w:color w:val="000000" w:themeColor="hyperlink"/>
          <w:u w:val="single"/>
        </w:rPr>
        <w:hyperlink r:id="rId139">
          <w:r>
            <w:rPr/>
            <w:t>A/72/PV.82</w:t>
          </w:r>
        </w:hyperlink>
      </w:r>
      <w:r>
        <w:br/>
      </w:r>
    </w:p>
    <w:p>
      <w:pPr>
        <w:pStyle w:val="itshead"/>
        <w:keepNext/>
        <w:keepLines/>
      </w:pPr>
      <w:r>
        <w:t>Gouba, Passida Pascal (Burkina Faso)</w:t>
      </w:r>
    </w:p>
    <w:p>
      <w:pPr>
        <w:pStyle w:val="itssubhead"/>
        <w:keepNext/>
        <w:keepLines/>
        <w:spacing w:after="0"/>
      </w:pPr>
      <w:r>
        <w:t>INTERNATIONAL JURISDICTION (Agenda Item 85)</w:t>
      </w:r>
    </w:p>
    <w:p>
      <w:pPr>
        <w:pStyle w:val="itsentry"/>
        <w:keepNext/>
        <w:keepLines/>
        <w:spacing w:after="0"/>
      </w:pPr>
      <w:r>
        <w:t xml:space="preserve"> </w:t>
      </w:r>
      <w:r>
        <w:rPr>
          <w:color w:val="000000" w:themeColor="hyperlink"/>
          <w:u w:val="single"/>
        </w:rPr>
        <w:hyperlink r:id="rId50">
          <w:r>
            <w:rPr/>
            <w:t>A/C.6/72/SR.13</w:t>
          </w:r>
        </w:hyperlink>
      </w:r>
      <w:r>
        <w:br/>
      </w:r>
    </w:p>
    <w:p>
      <w:pPr>
        <w:pStyle w:val="itshead"/>
        <w:keepNext/>
        <w:keepLines/>
      </w:pPr>
      <w:r>
        <w:t>Gourou-Osmond, Augustin (Central African Republic)</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44">
          <w:r>
            <w:rPr/>
            <w:t>A/C.1/72/PV.8</w:t>
          </w:r>
        </w:hyperlink>
      </w:r>
      <w:r>
        <w:br/>
      </w:r>
    </w:p>
    <w:p>
      <w:pPr>
        <w:pStyle w:val="itshead"/>
        <w:keepNext/>
        <w:keepLines/>
      </w:pPr>
      <w:r>
        <w:t>Govind, Jaideep (India)</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67">
          <w:r>
            <w:rPr/>
            <w:t>A/72/PV.25</w:t>
          </w:r>
        </w:hyperlink>
      </w:r>
      <w:r>
        <w:br/>
      </w:r>
    </w:p>
    <w:p>
      <w:pPr>
        <w:pStyle w:val="itshead"/>
        <w:keepNext/>
        <w:keepLines/>
      </w:pPr>
      <w:r>
        <w:t>Granda Averhoff, Mirta (Cuba)</w:t>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59">
          <w:r>
            <w:rPr/>
            <w:t>A/C.1/72/PV.12</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59">
          <w:r>
            <w:rPr/>
            <w:t>A/C.1/72/PV.12</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7">
          <w:r>
            <w:rPr/>
            <w:t>A/C.1/72/PV.3</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7">
          <w:r>
            <w:rPr/>
            <w:t>A/C.6/72/SR.6</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97">
          <w:r>
            <w:rPr/>
            <w:t>A/C.6/72/SR.2</w:t>
          </w:r>
        </w:hyperlink>
      </w:r>
      <w:r>
        <w:br/>
      </w:r>
    </w:p>
    <w:p>
      <w:pPr>
        <w:pStyle w:val="itshead"/>
        <w:keepNext/>
        <w:keepLines/>
      </w:pPr>
      <w:r>
        <w:t>Grandi, Filippo (UN High Commissioner for Refugees)</w:t>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154">
          <w:r>
            <w:rPr/>
            <w:t>A/C.3/72/SR.40</w:t>
          </w:r>
        </w:hyperlink>
      </w:r>
      <w:r>
        <w:br/>
      </w:r>
    </w:p>
    <w:p>
      <w:pPr>
        <w:pStyle w:val="itshead"/>
        <w:keepNext/>
        <w:keepLines/>
      </w:pPr>
      <w:r>
        <w:t>Granger, David Arthur (Guyana. President)</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16">
          <w:r>
            <w:rPr/>
            <w:t>A/72/PV.7</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16">
          <w:r>
            <w:rPr/>
            <w:t>A/72/PV.7</w:t>
          </w:r>
        </w:hyperlink>
      </w:r>
      <w:r>
        <w:br/>
      </w:r>
    </w:p>
    <w:p>
      <w:pPr>
        <w:pStyle w:val="itshead"/>
        <w:keepNext/>
        <w:keepLines/>
      </w:pPr>
      <w:r>
        <w:t>Grant, Michael Douglas (Canada)</w:t>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83">
          <w:r>
            <w:rPr/>
            <w:t>A/C.5/72/SR.43</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162">
          <w:r>
            <w:rPr/>
            <w:t>A/72/PV.91</w:t>
          </w:r>
        </w:hyperlink>
      </w:r>
    </w:p>
    <w:p>
      <w:pPr>
        <w:pStyle w:val="itssubhead"/>
        <w:keepNext/>
        <w:keepLines/>
        <w:spacing w:after="0"/>
      </w:pPr>
      <w:r>
        <w:t>MINE CLEARANCE (Agenda Item 50)</w:t>
      </w:r>
    </w:p>
    <w:p>
      <w:pPr>
        <w:pStyle w:val="itsentry"/>
        <w:keepNext/>
        <w:keepLines/>
        <w:spacing w:after="0"/>
      </w:pPr>
      <w:r>
        <w:t xml:space="preserve"> </w:t>
      </w:r>
      <w:r>
        <w:rPr>
          <w:color w:val="000000" w:themeColor="hyperlink"/>
          <w:u w:val="single"/>
        </w:rPr>
        <w:hyperlink r:id="rId24">
          <w:r>
            <w:rPr/>
            <w:t>A/C.4/72/SR.22</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4">
          <w:r>
            <w:rPr/>
            <w:t>A/72/PV.85</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21">
          <w:r>
            <w:rPr/>
            <w:t>A/C.4/72/SR.12</w:t>
          </w:r>
        </w:hyperlink>
      </w:r>
      <w:r>
        <w:t xml:space="preserve">; </w:t>
      </w:r>
      <w:r>
        <w:rPr>
          <w:color w:val="000000" w:themeColor="hyperlink"/>
          <w:u w:val="single"/>
        </w:rPr>
        <w:hyperlink r:id="rId22">
          <w:r>
            <w:rPr/>
            <w:t>A/C.4/72/SR.13</w:t>
          </w:r>
        </w:hyperlink>
      </w:r>
    </w:p>
    <w:p>
      <w:pPr>
        <w:pStyle w:val="itssubhead"/>
        <w:keepNext/>
        <w:keepLines/>
        <w:spacing w:after="0"/>
      </w:pPr>
      <w:r>
        <w:t>ORGANIZATION FOR DEMOCRACY AND ECONOMIC DEVELOPMENT--GUAM (Agenda Item 35)</w:t>
      </w:r>
    </w:p>
    <w:p>
      <w:pPr>
        <w:pStyle w:val="itsentry"/>
        <w:keepNext/>
        <w:keepLines/>
        <w:spacing w:after="0"/>
      </w:pPr>
      <w:r>
        <w:t xml:space="preserve"> </w:t>
      </w:r>
      <w:r>
        <w:rPr>
          <w:color w:val="000000" w:themeColor="hyperlink"/>
          <w:u w:val="single"/>
        </w:rPr>
        <w:hyperlink r:id="rId137">
          <w:r>
            <w:rPr/>
            <w:t>A/72/PV.95</w:t>
          </w:r>
        </w:hyperlink>
      </w:r>
    </w:p>
    <w:p>
      <w:pPr>
        <w:pStyle w:val="itssubhead"/>
        <w:keepNext/>
        <w:keepLines/>
        <w:spacing w:after="0"/>
      </w:pPr>
      <w:r>
        <w:t>NUCLEAR WEAPONS USE--ICJ OPINION (Agenda Item 99k)</w:t>
      </w:r>
    </w:p>
    <w:p>
      <w:pPr>
        <w:pStyle w:val="itsentry"/>
        <w:keepNext/>
        <w:keepLines/>
        <w:spacing w:after="0"/>
      </w:pPr>
      <w:r>
        <w:t xml:space="preserve"> </w:t>
      </w:r>
      <w:r>
        <w:rPr>
          <w:color w:val="000000" w:themeColor="hyperlink"/>
          <w:u w:val="single"/>
        </w:rPr>
        <w:hyperlink r:id="rId174">
          <w:r>
            <w:rPr/>
            <w:t>A/C.1/72/PV.27</w:t>
          </w:r>
        </w:hyperlink>
      </w:r>
    </w:p>
    <w:p>
      <w:pPr>
        <w:pStyle w:val="itssubhead"/>
        <w:keepNext/>
        <w:keepLines/>
        <w:spacing w:after="0"/>
      </w:pPr>
      <w:r>
        <w:t>PEACE (Agenda Item 15)</w:t>
      </w:r>
    </w:p>
    <w:p>
      <w:pPr>
        <w:pStyle w:val="itsentry"/>
        <w:keepNext/>
        <w:keepLines/>
        <w:spacing w:after="0"/>
      </w:pPr>
      <w:r>
        <w:t xml:space="preserve"> </w:t>
      </w:r>
      <w:r>
        <w:rPr>
          <w:color w:val="000000" w:themeColor="hyperlink"/>
          <w:u w:val="single"/>
        </w:rPr>
        <w:hyperlink r:id="rId62">
          <w:r>
            <w:rPr/>
            <w:t>A/72/PV.61</w:t>
          </w:r>
        </w:hyperlink>
      </w:r>
      <w:r>
        <w:br/>
      </w:r>
    </w:p>
    <w:p>
      <w:pPr>
        <w:pStyle w:val="itshead"/>
        <w:keepNext/>
        <w:keepLines/>
      </w:pPr>
      <w:r>
        <w:t>Gray, Lily (Unesco. New York Office)</w:t>
      </w:r>
    </w:p>
    <w:p>
      <w:pPr>
        <w:pStyle w:val="itssubhead"/>
        <w:keepNext/>
        <w:keepLines/>
        <w:spacing w:after="0"/>
      </w:pPr>
      <w:r>
        <w:t>RIGHT TO EDUCATION (Agenda Item 72b)</w:t>
      </w:r>
    </w:p>
    <w:p>
      <w:pPr>
        <w:pStyle w:val="itsentry"/>
        <w:keepNext/>
        <w:keepLines/>
        <w:spacing w:after="0"/>
      </w:pPr>
      <w:r>
        <w:t xml:space="preserve"> </w:t>
      </w:r>
      <w:r>
        <w:rPr>
          <w:color w:val="000000" w:themeColor="hyperlink"/>
          <w:u w:val="single"/>
        </w:rPr>
        <w:hyperlink r:id="rId159">
          <w:r>
            <w:rPr/>
            <w:t>A/C.3/72/SR.26</w:t>
          </w:r>
        </w:hyperlink>
      </w:r>
    </w:p>
    <w:p>
      <w:pPr>
        <w:pStyle w:val="itssubhead"/>
        <w:keepNext/>
        <w:keepLines/>
        <w:spacing w:after="0"/>
      </w:pPr>
      <w:r>
        <w:t>DEVELOPMENT EDUCATION (Agenda Item 19g)</w:t>
      </w:r>
    </w:p>
    <w:p>
      <w:pPr>
        <w:pStyle w:val="itsentry"/>
        <w:keepNext/>
        <w:keepLines/>
        <w:spacing w:after="0"/>
      </w:pPr>
      <w:r>
        <w:t xml:space="preserve"> </w:t>
      </w:r>
      <w:r>
        <w:rPr>
          <w:color w:val="000000" w:themeColor="hyperlink"/>
          <w:u w:val="single"/>
        </w:rPr>
        <w:hyperlink r:id="rId125">
          <w:r>
            <w:rPr/>
            <w:t>A/C.2/72/SR.8</w:t>
          </w:r>
        </w:hyperlink>
      </w:r>
      <w:r>
        <w:br/>
      </w:r>
    </w:p>
    <w:p>
      <w:pPr>
        <w:pStyle w:val="itshead"/>
        <w:keepNext/>
        <w:keepLines/>
      </w:pPr>
      <w:r>
        <w:t>Grech, Joseph (Holy See)</w:t>
      </w:r>
    </w:p>
    <w:p>
      <w:pPr>
        <w:pStyle w:val="itssubhead"/>
        <w:keepNext/>
        <w:keepLines/>
        <w:spacing w:after="0"/>
      </w:pPr>
      <w:r>
        <w:t>DISARMAMENT--GENERAL AND COMPLETE (Agenda Item 99)</w:t>
      </w:r>
    </w:p>
    <w:p>
      <w:pPr>
        <w:pStyle w:val="itsentry"/>
        <w:keepNext/>
        <w:keepLines/>
        <w:spacing w:after="0"/>
      </w:pPr>
      <w:r>
        <w:t xml:space="preserve"> </w:t>
      </w:r>
      <w:r>
        <w:rPr>
          <w:color w:val="000000" w:themeColor="hyperlink"/>
          <w:u w:val="single"/>
        </w:rPr>
        <w:hyperlink r:id="rId82">
          <w:r>
            <w:rPr/>
            <w:t>A/72/PV.112</w:t>
          </w:r>
        </w:hyperlink>
      </w:r>
      <w:r>
        <w:br/>
      </w:r>
    </w:p>
    <w:p>
      <w:pPr>
        <w:pStyle w:val="itshead"/>
        <w:keepNext/>
        <w:keepLines/>
      </w:pPr>
      <w:r>
        <w:t>Green, Julanar Ranya (Canada)</w:t>
      </w:r>
    </w:p>
    <w:p>
      <w:pPr>
        <w:pStyle w:val="itssubhead"/>
        <w:keepNext/>
        <w:keepLines/>
        <w:spacing w:after="0"/>
      </w:pPr>
      <w:r>
        <w:t>ORGANIZATION OF ISLAMIC COOPERATION--UN (Agenda Item 176)</w:t>
      </w:r>
    </w:p>
    <w:p>
      <w:pPr>
        <w:pStyle w:val="itsentry"/>
        <w:keepNext/>
        <w:keepLines/>
        <w:spacing w:after="0"/>
      </w:pPr>
      <w:r>
        <w:t xml:space="preserve"> </w:t>
      </w:r>
      <w:r>
        <w:rPr>
          <w:color w:val="000000" w:themeColor="hyperlink"/>
          <w:u w:val="single"/>
        </w:rPr>
        <w:hyperlink r:id="rId145">
          <w:r>
            <w:rPr/>
            <w:t>A/72/PV.65</w:t>
          </w:r>
        </w:hyperlink>
      </w:r>
    </w:p>
    <w:p>
      <w:pPr>
        <w:pStyle w:val="itssubhead"/>
        <w:keepNext/>
        <w:keepLines/>
        <w:spacing w:after="0"/>
      </w:pPr>
      <w:r>
        <w:t>GUAM QUESTION (Agenda Item 62)</w:t>
      </w:r>
    </w:p>
    <w:p>
      <w:pPr>
        <w:pStyle w:val="itsentry"/>
        <w:keepNext/>
        <w:keepLines/>
        <w:spacing w:after="0"/>
      </w:pPr>
      <w:r>
        <w:t xml:space="preserve"> </w:t>
      </w:r>
      <w:r>
        <w:rPr>
          <w:color w:val="000000" w:themeColor="hyperlink"/>
          <w:u w:val="single"/>
        </w:rPr>
        <w:hyperlink r:id="rId33">
          <w:r>
            <w:rPr/>
            <w:t>A/C.4/72/SR.27</w:t>
          </w:r>
        </w:hyperlink>
      </w:r>
    </w:p>
    <w:p>
      <w:pPr>
        <w:pStyle w:val="itssubhead"/>
        <w:keepNext/>
        <w:keepLines/>
        <w:spacing w:after="0"/>
      </w:pPr>
      <w:r>
        <w:t>PEACE (Agenda Item 15)</w:t>
      </w:r>
    </w:p>
    <w:p>
      <w:pPr>
        <w:pStyle w:val="itsentry"/>
        <w:keepNext/>
        <w:keepLines/>
        <w:spacing w:after="0"/>
      </w:pPr>
      <w:r>
        <w:t xml:space="preserve"> </w:t>
      </w:r>
      <w:r>
        <w:rPr>
          <w:color w:val="000000" w:themeColor="hyperlink"/>
          <w:u w:val="single"/>
        </w:rPr>
        <w:hyperlink r:id="rId11">
          <w:r>
            <w:rPr/>
            <w:t>A/72/PV.74</w:t>
          </w:r>
        </w:hyperlink>
      </w:r>
      <w:r>
        <w:br/>
      </w:r>
    </w:p>
    <w:p>
      <w:pPr>
        <w:pStyle w:val="itshead"/>
        <w:keepNext/>
        <w:keepLines/>
      </w:pPr>
      <w:r>
        <w:t>Greenidge, Carl (Guyana. Vice-President)</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58">
          <w:r>
            <w:rPr/>
            <w:t>A/72/PV.24</w:t>
          </w:r>
        </w:hyperlink>
      </w:r>
      <w:r>
        <w:br/>
      </w:r>
    </w:p>
    <w:p>
      <w:pPr>
        <w:pStyle w:val="itshead"/>
        <w:keepNext/>
        <w:keepLines/>
      </w:pPr>
      <w:r>
        <w:t>Grego, Laura (Union of Concerned Scientists (Cambridge, Mass.))</w:t>
      </w:r>
    </w:p>
    <w:p>
      <w:pPr>
        <w:pStyle w:val="itssubhead"/>
        <w:keepNext/>
        <w:keepLines/>
        <w:spacing w:after="0"/>
      </w:pPr>
      <w:r>
        <w:t>SPACE SECURITY (Agenda Item 52b)</w:t>
      </w:r>
    </w:p>
    <w:p>
      <w:pPr>
        <w:pStyle w:val="itsentry"/>
        <w:keepNext/>
        <w:keepLines/>
        <w:spacing w:after="0"/>
      </w:pPr>
      <w:r>
        <w:t xml:space="preserve"> </w:t>
      </w:r>
      <w:r>
        <w:rPr>
          <w:color w:val="000000" w:themeColor="hyperlink"/>
          <w:u w:val="single"/>
        </w:rPr>
        <w:hyperlink r:id="rId18">
          <w:r>
            <w:rPr/>
            <w:t>A/C.1/72/PV.11</w:t>
          </w:r>
        </w:hyperlink>
      </w:r>
      <w:r>
        <w:t xml:space="preserve">; </w:t>
      </w:r>
      <w:r>
        <w:rPr>
          <w:color w:val="000000" w:themeColor="hyperlink"/>
          <w:u w:val="single"/>
        </w:rPr>
        <w:hyperlink r:id="rId19">
          <w:r>
            <w:rPr/>
            <w:t>A/C.1/72/SR.11</w:t>
          </w:r>
        </w:hyperlink>
      </w:r>
      <w:r>
        <w:t xml:space="preserve">; </w:t>
      </w:r>
      <w:r>
        <w:rPr>
          <w:color w:val="000000" w:themeColor="hyperlink"/>
          <w:u w:val="single"/>
        </w:rPr>
        <w:hyperlink r:id="rId20">
          <w:r>
            <w:rPr/>
            <w:t>A/C.4/72/SR.11</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18">
          <w:r>
            <w:rPr/>
            <w:t>A/C.1/72/PV.11</w:t>
          </w:r>
        </w:hyperlink>
      </w:r>
      <w:r>
        <w:t xml:space="preserve">; </w:t>
      </w:r>
      <w:r>
        <w:rPr>
          <w:color w:val="000000" w:themeColor="hyperlink"/>
          <w:u w:val="single"/>
        </w:rPr>
        <w:hyperlink r:id="rId19">
          <w:r>
            <w:rPr/>
            <w:t>A/C.1/72/SR.11</w:t>
          </w:r>
        </w:hyperlink>
      </w:r>
      <w:r>
        <w:t xml:space="preserve">; </w:t>
      </w:r>
      <w:r>
        <w:rPr>
          <w:color w:val="000000" w:themeColor="hyperlink"/>
          <w:u w:val="single"/>
        </w:rPr>
        <w:hyperlink r:id="rId20">
          <w:r>
            <w:rPr/>
            <w:t>A/C.4/72/SR.11</w:t>
          </w:r>
        </w:hyperlink>
      </w:r>
      <w:r>
        <w:br/>
      </w:r>
    </w:p>
    <w:p>
      <w:pPr>
        <w:pStyle w:val="itshead"/>
        <w:keepNext/>
        <w:keepLines/>
      </w:pPr>
      <w:r>
        <w:t>Gregoire-Van-Haaren, Lise (Netherlands)</w:t>
      </w:r>
    </w:p>
    <w:p>
      <w:pPr>
        <w:pStyle w:val="itssubhead"/>
        <w:keepNext/>
        <w:keepLines/>
        <w:spacing w:after="0"/>
      </w:pPr>
      <w:r>
        <w:t>INTERNATIONAL CRIMINAL COURT--REPORTS (Agenda Item 76)</w:t>
      </w:r>
    </w:p>
    <w:p>
      <w:pPr>
        <w:pStyle w:val="itsentry"/>
        <w:keepNext/>
        <w:keepLines/>
        <w:spacing w:after="0"/>
      </w:pPr>
      <w:r>
        <w:t xml:space="preserve"> </w:t>
      </w:r>
      <w:r>
        <w:rPr>
          <w:color w:val="000000" w:themeColor="hyperlink"/>
          <w:u w:val="single"/>
        </w:rPr>
        <w:hyperlink r:id="rId89">
          <w:r>
            <w:rPr/>
            <w:t>A/72/PV.37</w:t>
          </w:r>
        </w:hyperlink>
      </w:r>
      <w:r>
        <w:br/>
      </w:r>
    </w:p>
    <w:p>
      <w:pPr>
        <w:pStyle w:val="itshead"/>
        <w:keepNext/>
        <w:keepLines/>
      </w:pPr>
      <w:r>
        <w:t>Greiver, Bernardo (UN. Committee on Contributions. Chair)</w:t>
      </w:r>
    </w:p>
    <w:p>
      <w:pPr>
        <w:pStyle w:val="itssubhead"/>
        <w:keepNext/>
        <w:keepLines/>
        <w:spacing w:after="0"/>
      </w:pPr>
      <w:r>
        <w:t>UN--BUDGET CONTRIBUTIONS (Agenda Item 140)</w:t>
      </w:r>
    </w:p>
    <w:p>
      <w:pPr>
        <w:pStyle w:val="itsentry"/>
        <w:keepNext/>
        <w:keepLines/>
        <w:spacing w:after="0"/>
      </w:pPr>
      <w:r>
        <w:t xml:space="preserve"> </w:t>
      </w:r>
      <w:r>
        <w:rPr>
          <w:color w:val="000000" w:themeColor="hyperlink"/>
          <w:u w:val="single"/>
        </w:rPr>
        <w:hyperlink r:id="rId219">
          <w:r>
            <w:rPr/>
            <w:t>A/C.5/72/SR.1</w:t>
          </w:r>
        </w:hyperlink>
      </w:r>
      <w:r>
        <w:br/>
      </w:r>
    </w:p>
    <w:p>
      <w:pPr>
        <w:pStyle w:val="itshead"/>
        <w:keepNext/>
        <w:keepLines/>
      </w:pPr>
      <w:r>
        <w:t>Grignon, Koki Muli (Kenya)</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5">
          <w:r>
            <w:rPr/>
            <w:t>A/C.1/72/PV.5</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46">
          <w:r>
            <w:rPr/>
            <w:t>A/C.4/72/SR.6</w:t>
          </w:r>
        </w:hyperlink>
      </w:r>
    </w:p>
    <w:p>
      <w:pPr>
        <w:pStyle w:val="itssubhead"/>
        <w:keepNext/>
        <w:keepLines/>
        <w:spacing w:after="0"/>
      </w:pPr>
      <w:r>
        <w:t>UN CONFERENCES (Agenda Item 14)</w:t>
      </w:r>
    </w:p>
    <w:p>
      <w:pPr>
        <w:pStyle w:val="itsentry"/>
        <w:keepNext/>
        <w:keepLines/>
        <w:spacing w:after="0"/>
      </w:pPr>
      <w:r>
        <w:t xml:space="preserve"> </w:t>
      </w:r>
      <w:r>
        <w:rPr>
          <w:color w:val="000000" w:themeColor="hyperlink"/>
          <w:u w:val="single"/>
        </w:rPr>
        <w:hyperlink r:id="rId315">
          <w:r>
            <w:rPr/>
            <w:t>A/72/PV.88</w:t>
          </w:r>
        </w:hyperlink>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46">
          <w:r>
            <w:rPr/>
            <w:t>A/C.4/72/SR.6</w:t>
          </w:r>
        </w:hyperlink>
      </w:r>
    </w:p>
    <w:p>
      <w:pPr>
        <w:pStyle w:val="itssubhead"/>
        <w:keepNext/>
        <w:keepLines/>
        <w:spacing w:after="0"/>
      </w:pPr>
      <w:r>
        <w:t>UN. PEACEBUILDING COMMISSION--REPORTS (2016-2017) (Agenda Item 30)</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UN. PEACEBUILDING FUND (Agenda Item 111)</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298">
          <w:r>
            <w:rPr/>
            <w:t>A/C.5/72/SR.22</w:t>
          </w:r>
        </w:hyperlink>
      </w:r>
      <w:r>
        <w:br/>
      </w:r>
    </w:p>
    <w:p>
      <w:pPr>
        <w:pStyle w:val="itshead"/>
        <w:keepNext/>
        <w:keepLines/>
      </w:pPr>
      <w:r>
        <w:t>Grigoryan, Lilit (Armenia)</w:t>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123">
          <w:r>
            <w:rPr/>
            <w:t>A/C.3/72/SR.3</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42">
          <w:r>
            <w:rPr/>
            <w:t>A/C.3/72/SR.14</w:t>
          </w:r>
        </w:hyperlink>
      </w:r>
      <w:r>
        <w:t xml:space="preserve">; </w:t>
      </w:r>
      <w:r>
        <w:rPr>
          <w:color w:val="000000" w:themeColor="hyperlink"/>
          <w:u w:val="single"/>
        </w:rPr>
        <w:hyperlink r:id="rId119">
          <w:r>
            <w:rPr/>
            <w:t>A/C.3/72/SR.15</w:t>
          </w:r>
        </w:hyperlink>
      </w:r>
    </w:p>
    <w:p>
      <w:pPr>
        <w:pStyle w:val="itssubhead"/>
        <w:keepNext/>
        <w:keepLines/>
        <w:spacing w:after="0"/>
      </w:pPr>
      <w:r>
        <w:t>HUMAN RIGHTS (Agenda Item 72)</w:t>
      </w:r>
    </w:p>
    <w:p>
      <w:pPr>
        <w:pStyle w:val="itsentry"/>
        <w:keepNext/>
        <w:keepLines/>
        <w:spacing w:after="0"/>
      </w:pPr>
      <w:r>
        <w:t xml:space="preserve"> </w:t>
      </w:r>
      <w:r>
        <w:rPr>
          <w:color w:val="000000" w:themeColor="hyperlink"/>
          <w:u w:val="single"/>
        </w:rPr>
        <w:hyperlink r:id="rId140">
          <w:r>
            <w:rPr/>
            <w:t>A/C.3/72/SR.35</w:t>
          </w:r>
        </w:hyperlink>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230">
          <w:r>
            <w:rPr/>
            <w:t>A/C.3/72/SR.38</w:t>
          </w:r>
        </w:hyperlink>
      </w:r>
      <w:r>
        <w:t xml:space="preserve">; </w:t>
      </w:r>
      <w:r>
        <w:rPr>
          <w:color w:val="000000" w:themeColor="hyperlink"/>
          <w:u w:val="single"/>
        </w:rPr>
        <w:hyperlink r:id="rId130">
          <w:r>
            <w:rPr/>
            <w:t>A/C.3/72/SR.39</w:t>
          </w:r>
        </w:hyperlink>
      </w:r>
      <w:r>
        <w:t xml:space="preserve">; </w:t>
      </w:r>
      <w:r>
        <w:rPr>
          <w:color w:val="000000" w:themeColor="hyperlink"/>
          <w:u w:val="single"/>
        </w:rPr>
        <w:hyperlink r:id="rId280">
          <w:r>
            <w:rPr/>
            <w:t>A/C.3/72/SR.48</w:t>
          </w:r>
        </w:hyperlink>
      </w:r>
    </w:p>
    <w:p>
      <w:pPr>
        <w:pStyle w:val="itssubhead"/>
        <w:keepNext/>
        <w:keepLines/>
        <w:spacing w:after="0"/>
      </w:pPr>
      <w:r>
        <w:t>SELF-DETERMINATION OF PEOPLES (Agenda Item 71)</w:t>
      </w:r>
    </w:p>
    <w:p>
      <w:pPr>
        <w:pStyle w:val="itsentry"/>
        <w:keepNext/>
        <w:keepLines/>
        <w:spacing w:after="0"/>
      </w:pPr>
      <w:r>
        <w:t xml:space="preserve"> </w:t>
      </w:r>
      <w:r>
        <w:rPr>
          <w:color w:val="000000" w:themeColor="hyperlink"/>
          <w:u w:val="single"/>
        </w:rPr>
        <w:hyperlink r:id="rId130">
          <w:r>
            <w:rPr/>
            <w:t>A/C.3/72/SR.39</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71">
          <w:r>
            <w:rPr/>
            <w:t>A/C.3/72/SR.11</w:t>
          </w:r>
        </w:hyperlink>
      </w:r>
      <w:r>
        <w:t xml:space="preserve">; </w:t>
      </w:r>
      <w:r>
        <w:rPr>
          <w:color w:val="000000" w:themeColor="hyperlink"/>
          <w:u w:val="single"/>
        </w:rPr>
        <w:hyperlink r:id="rId42">
          <w:r>
            <w:rPr/>
            <w:t>A/C.3/72/SR.14</w:t>
          </w:r>
        </w:hyperlink>
      </w:r>
      <w:r>
        <w:t xml:space="preserve">; </w:t>
      </w:r>
      <w:r>
        <w:rPr>
          <w:color w:val="000000" w:themeColor="hyperlink"/>
          <w:u w:val="single"/>
        </w:rPr>
        <w:hyperlink r:id="rId119">
          <w:r>
            <w:rPr/>
            <w:t>A/C.3/72/SR.15</w:t>
          </w:r>
        </w:hyperlink>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230">
          <w:r>
            <w:rPr/>
            <w:t>A/C.3/72/SR.38</w:t>
          </w:r>
        </w:hyperlink>
      </w:r>
      <w:r>
        <w:t xml:space="preserve">; </w:t>
      </w:r>
      <w:r>
        <w:rPr>
          <w:color w:val="000000" w:themeColor="hyperlink"/>
          <w:u w:val="single"/>
        </w:rPr>
        <w:hyperlink r:id="rId130">
          <w:r>
            <w:rPr/>
            <w:t>A/C.3/72/SR.39</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22">
          <w:r>
            <w:rPr/>
            <w:t>A/C.3/72/SR.10</w:t>
          </w:r>
        </w:hyperlink>
      </w:r>
      <w:r>
        <w:br/>
      </w:r>
    </w:p>
    <w:p>
      <w:pPr>
        <w:pStyle w:val="itshead"/>
        <w:keepNext/>
        <w:keepLines/>
      </w:pPr>
      <w:r>
        <w:t>Grimblatt-Hinzpeter, André (Centro de Estudios del Magreb para las Américas (Western Sahara))</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6">
          <w:r>
            <w:rPr/>
            <w:t>A/C.4/72/SR.5</w:t>
          </w:r>
        </w:hyperlink>
      </w:r>
      <w:r>
        <w:br/>
      </w:r>
    </w:p>
    <w:p>
      <w:pPr>
        <w:pStyle w:val="itshead"/>
        <w:keepNext/>
        <w:keepLines/>
      </w:pPr>
      <w:r>
        <w:t>Grootboom, Grizelda (***)</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58">
          <w:r>
            <w:rPr/>
            <w:t>A/72/PV.24</w:t>
          </w:r>
        </w:hyperlink>
      </w:r>
      <w:r>
        <w:br/>
      </w:r>
    </w:p>
    <w:p>
      <w:pPr>
        <w:pStyle w:val="itshead"/>
        <w:keepNext/>
        <w:keepLines/>
      </w:pPr>
      <w:r>
        <w:t>Grout-Smith, Samuel (United Kingdom)</w:t>
      </w:r>
    </w:p>
    <w:p>
      <w:pPr>
        <w:pStyle w:val="itssubhead"/>
        <w:keepNext/>
        <w:keepLines/>
        <w:spacing w:after="0"/>
      </w:pPr>
      <w:r>
        <w:t>HUMAN RIGHTS--UKRAINE (Agenda Item 72c)</w:t>
      </w:r>
    </w:p>
    <w:p>
      <w:pPr>
        <w:pStyle w:val="itsentry"/>
        <w:keepNext/>
        <w:keepLines/>
        <w:spacing w:after="0"/>
      </w:pPr>
      <w:r>
        <w:t xml:space="preserve"> </w:t>
      </w:r>
      <w:r>
        <w:rPr>
          <w:color w:val="000000" w:themeColor="hyperlink"/>
          <w:u w:val="single"/>
        </w:rPr>
        <w:hyperlink r:id="rId175">
          <w:r>
            <w:rPr/>
            <w:t>A/C.3/72/SR.45</w:t>
          </w:r>
        </w:hyperlink>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198">
          <w:r>
            <w:rPr/>
            <w:t>A/C.3/72/SR.44</w:t>
          </w:r>
        </w:hyperlink>
      </w:r>
      <w:r>
        <w:br/>
      </w:r>
    </w:p>
    <w:p>
      <w:pPr>
        <w:pStyle w:val="itshead"/>
        <w:keepNext/>
        <w:keepLines/>
      </w:pPr>
      <w:r>
        <w:t>Grybauskaite, Dalia (Lithuania. President)</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02">
          <w:r>
            <w:rPr/>
            <w:t>A/72/PV.4</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02">
          <w:r>
            <w:rPr/>
            <w:t>A/72/PV.4</w:t>
          </w:r>
        </w:hyperlink>
      </w:r>
      <w:r>
        <w:br/>
      </w:r>
    </w:p>
    <w:p>
      <w:pPr>
        <w:pStyle w:val="itshead"/>
        <w:keepNext/>
        <w:keepLines/>
      </w:pPr>
      <w:r>
        <w:t>Grysa, Tomasz (Holy See)</w:t>
      </w:r>
    </w:p>
    <w:p>
      <w:pPr>
        <w:pStyle w:val="itssubhead"/>
        <w:keepNext/>
        <w:keepLines/>
        <w:spacing w:after="0"/>
      </w:pPr>
      <w:r>
        <w:t>GLOBALIZATION--UN (Agenda Item 21a)</w:t>
      </w:r>
    </w:p>
    <w:p>
      <w:pPr>
        <w:pStyle w:val="itsentry"/>
        <w:keepNext/>
        <w:keepLines/>
        <w:spacing w:after="0"/>
      </w:pPr>
      <w:r>
        <w:t xml:space="preserve"> </w:t>
      </w:r>
      <w:r>
        <w:rPr>
          <w:color w:val="000000" w:themeColor="hyperlink"/>
          <w:u w:val="single"/>
        </w:rPr>
        <w:hyperlink r:id="rId150">
          <w:r>
            <w:rPr/>
            <w:t>A/C.2/72/SR.15</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6">
          <w:r>
            <w:rPr/>
            <w:t>A/72/PV.87</w:t>
          </w:r>
        </w:hyperlink>
      </w:r>
    </w:p>
    <w:p>
      <w:pPr>
        <w:pStyle w:val="itssubhead"/>
        <w:keepNext/>
        <w:keepLines/>
        <w:spacing w:after="0"/>
      </w:pPr>
      <w:r>
        <w:t>HEALTH (Agenda Item 127)</w:t>
      </w:r>
    </w:p>
    <w:p>
      <w:pPr>
        <w:pStyle w:val="itsentry"/>
        <w:keepNext/>
        <w:keepLines/>
        <w:spacing w:after="0"/>
      </w:pPr>
      <w:r>
        <w:t xml:space="preserve"> </w:t>
      </w:r>
      <w:r>
        <w:rPr>
          <w:color w:val="000000" w:themeColor="hyperlink"/>
          <w:u w:val="single"/>
        </w:rPr>
        <w:hyperlink r:id="rId327">
          <w:r>
            <w:rPr/>
            <w:t>A/72/PV.72</w:t>
          </w:r>
        </w:hyperlink>
      </w:r>
    </w:p>
    <w:p>
      <w:pPr>
        <w:pStyle w:val="itssubhead"/>
        <w:keepNext/>
        <w:keepLines/>
        <w:spacing w:after="0"/>
      </w:pPr>
      <w:r>
        <w:t>WOMEN IN DEVELOPMENT (Agenda Item 23b)</w:t>
      </w:r>
    </w:p>
    <w:p>
      <w:pPr>
        <w:pStyle w:val="itsentry"/>
        <w:keepNext/>
        <w:keepLines/>
        <w:spacing w:after="0"/>
      </w:pPr>
      <w:r>
        <w:t xml:space="preserve"> </w:t>
      </w:r>
      <w:r>
        <w:rPr>
          <w:color w:val="000000" w:themeColor="hyperlink"/>
          <w:u w:val="single"/>
        </w:rPr>
        <w:hyperlink r:id="rId205">
          <w:r>
            <w:rPr/>
            <w:t>A/C.2/72/SR.27</w:t>
          </w:r>
        </w:hyperlink>
      </w:r>
    </w:p>
    <w:p>
      <w:pPr>
        <w:pStyle w:val="itssubhead"/>
        <w:keepNext/>
        <w:keepLines/>
        <w:spacing w:after="0"/>
      </w:pPr>
      <w:r>
        <w:t>INTERNATIONAL JURISDICTION (Agenda Item 85)</w:t>
      </w:r>
    </w:p>
    <w:p>
      <w:pPr>
        <w:pStyle w:val="itsentry"/>
        <w:keepNext/>
        <w:keepLines/>
        <w:spacing w:after="0"/>
      </w:pPr>
      <w:r>
        <w:t xml:space="preserve"> </w:t>
      </w:r>
      <w:r>
        <w:rPr>
          <w:color w:val="000000" w:themeColor="hyperlink"/>
          <w:u w:val="single"/>
        </w:rPr>
        <w:hyperlink r:id="rId94">
          <w:r>
            <w:rPr/>
            <w:t>A/C.6/72/SR.14</w:t>
          </w:r>
        </w:hyperlink>
      </w:r>
    </w:p>
    <w:p>
      <w:pPr>
        <w:pStyle w:val="itssubhead"/>
        <w:keepNext/>
        <w:keepLines/>
        <w:spacing w:after="0"/>
      </w:pPr>
      <w:r>
        <w:t>INDIGENOUS PEOPLES (Agenda Item 69a)</w:t>
      </w:r>
    </w:p>
    <w:p>
      <w:pPr>
        <w:pStyle w:val="itsentry"/>
        <w:keepNext/>
        <w:keepLines/>
        <w:spacing w:after="0"/>
      </w:pPr>
      <w:r>
        <w:t xml:space="preserve"> </w:t>
      </w:r>
      <w:r>
        <w:rPr>
          <w:color w:val="000000" w:themeColor="hyperlink"/>
          <w:u w:val="single"/>
        </w:rPr>
        <w:hyperlink r:id="rId279">
          <w:r>
            <w:rPr/>
            <w:t>A/C.3/72/SR.16</w:t>
          </w:r>
        </w:hyperlink>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96">
          <w:r>
            <w:rPr/>
            <w:t>A/C.2/72/SR.13</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18">
          <w:r>
            <w:rPr/>
            <w:t>A/C.3/72/SR.36</w:t>
          </w:r>
        </w:hyperlink>
      </w:r>
    </w:p>
    <w:p>
      <w:pPr>
        <w:pStyle w:val="itssubhead"/>
        <w:keepNext/>
        <w:keepLines/>
        <w:spacing w:after="0"/>
      </w:pPr>
      <w:r>
        <w:t>EMERGENCY ASSISTANCE (Agenda Item 73a)</w:t>
      </w:r>
    </w:p>
    <w:p>
      <w:pPr>
        <w:pStyle w:val="itsentry"/>
        <w:keepNext/>
        <w:keepLines/>
        <w:spacing w:after="0"/>
      </w:pPr>
      <w:r>
        <w:t xml:space="preserve"> </w:t>
      </w:r>
      <w:r>
        <w:rPr>
          <w:color w:val="000000" w:themeColor="hyperlink"/>
          <w:u w:val="single"/>
        </w:rPr>
        <w:hyperlink r:id="rId312">
          <w:r>
            <w:rPr/>
            <w:t>A/72/PV.70</w:t>
          </w:r>
        </w:hyperlink>
      </w:r>
      <w:r>
        <w:br/>
      </w:r>
    </w:p>
    <w:p>
      <w:pPr>
        <w:pStyle w:val="itshead"/>
        <w:keepNext/>
        <w:keepLines/>
      </w:pPr>
      <w:r>
        <w:t>Guadey, Mahlet Hailu (Ethiopia)</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6">
          <w:r>
            <w:rPr/>
            <w:t>A/72/PV.87</w:t>
          </w:r>
        </w:hyperlink>
      </w:r>
      <w:r>
        <w:t xml:space="preserve">; </w:t>
      </w:r>
      <w:r>
        <w:rPr>
          <w:color w:val="000000" w:themeColor="hyperlink"/>
          <w:u w:val="single"/>
        </w:rPr>
        <w:hyperlink r:id="rId217">
          <w:r>
            <w:rPr/>
            <w:t>A/72/PV.90</w:t>
          </w:r>
        </w:hyperlink>
      </w:r>
    </w:p>
    <w:p>
      <w:pPr>
        <w:pStyle w:val="itssubhead"/>
        <w:keepNext/>
        <w:keepLines/>
        <w:spacing w:after="0"/>
      </w:pPr>
      <w:r>
        <w:t>AFRICA--DEVELOPMENT (Agenda Item 66b)</w:t>
      </w:r>
    </w:p>
    <w:p>
      <w:pPr>
        <w:pStyle w:val="itsentry"/>
        <w:keepNext/>
        <w:keepLines/>
        <w:spacing w:after="0"/>
      </w:pPr>
      <w:r>
        <w:t xml:space="preserve"> </w:t>
      </w:r>
      <w:r>
        <w:rPr>
          <w:color w:val="000000" w:themeColor="hyperlink"/>
          <w:u w:val="single"/>
        </w:rPr>
        <w:hyperlink r:id="rId223">
          <w:r>
            <w:rPr/>
            <w:t>A/72/PV.33</w:t>
          </w:r>
        </w:hyperlink>
      </w:r>
    </w:p>
    <w:p>
      <w:pPr>
        <w:pStyle w:val="itssubhead"/>
        <w:keepNext/>
        <w:keepLines/>
        <w:spacing w:after="0"/>
      </w:pPr>
      <w:r>
        <w:t>AFRICA--SUSTAINABLE DEVELOPMENT--PARTNERSHIP (Agenda Item 66a)</w:t>
      </w:r>
    </w:p>
    <w:p>
      <w:pPr>
        <w:pStyle w:val="itsentry"/>
        <w:keepNext/>
        <w:keepLines/>
        <w:spacing w:after="0"/>
      </w:pPr>
      <w:r>
        <w:t xml:space="preserve"> </w:t>
      </w:r>
      <w:r>
        <w:rPr>
          <w:color w:val="000000" w:themeColor="hyperlink"/>
          <w:u w:val="single"/>
        </w:rPr>
        <w:hyperlink r:id="rId223">
          <w:r>
            <w:rPr/>
            <w:t>A/72/PV.33</w:t>
          </w:r>
        </w:hyperlink>
      </w:r>
    </w:p>
    <w:p>
      <w:pPr>
        <w:pStyle w:val="itssubhead"/>
        <w:keepNext/>
        <w:keepLines/>
        <w:spacing w:after="0"/>
      </w:pPr>
      <w:r>
        <w:t>UN. SECRETARY-GENERAL--REPORTS (2016-2017) (Agenda Item 110)</w:t>
      </w:r>
    </w:p>
    <w:p>
      <w:pPr>
        <w:pStyle w:val="itsentry"/>
        <w:keepNext/>
        <w:keepLines/>
        <w:spacing w:after="0"/>
      </w:pPr>
      <w:r>
        <w:t xml:space="preserve"> </w:t>
      </w:r>
      <w:r>
        <w:rPr>
          <w:color w:val="000000" w:themeColor="hyperlink"/>
          <w:u w:val="single"/>
        </w:rPr>
        <w:hyperlink r:id="rId135">
          <w:r>
            <w:rPr/>
            <w:t>A/72/PV.28</w:t>
          </w:r>
        </w:hyperlink>
      </w:r>
    </w:p>
    <w:p>
      <w:pPr>
        <w:pStyle w:val="itssubhead"/>
        <w:keepNext/>
        <w:keepLines/>
        <w:spacing w:after="0"/>
      </w:pPr>
      <w:r>
        <w:t>UN CONFERENCES (Agenda Item 14)</w:t>
      </w:r>
    </w:p>
    <w:p>
      <w:pPr>
        <w:pStyle w:val="itsentry"/>
        <w:keepNext/>
        <w:keepLines/>
        <w:spacing w:after="0"/>
      </w:pPr>
      <w:r>
        <w:t xml:space="preserve"> </w:t>
      </w:r>
      <w:r>
        <w:rPr>
          <w:color w:val="000000" w:themeColor="hyperlink"/>
          <w:u w:val="single"/>
        </w:rPr>
        <w:hyperlink r:id="rId195">
          <w:r>
            <w:rPr/>
            <w:t>A/72/PV.29</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16">
          <w:r>
            <w:rPr/>
            <w:t>A/C.1/72/PV.19</w:t>
          </w:r>
        </w:hyperlink>
      </w:r>
    </w:p>
    <w:p>
      <w:pPr>
        <w:pStyle w:val="itssubhead"/>
        <w:keepNext/>
        <w:keepLines/>
        <w:spacing w:after="0"/>
      </w:pPr>
      <w:r>
        <w:t>LANDMINES--TREATIES (1997) (Agenda Item 99m)</w:t>
      </w:r>
    </w:p>
    <w:p>
      <w:pPr>
        <w:pStyle w:val="itsentry"/>
        <w:keepNext/>
        <w:keepLines/>
        <w:spacing w:after="0"/>
      </w:pPr>
      <w:r>
        <w:t xml:space="preserve"> </w:t>
      </w:r>
      <w:r>
        <w:rPr>
          <w:color w:val="000000" w:themeColor="hyperlink"/>
          <w:u w:val="single"/>
        </w:rPr>
        <w:hyperlink r:id="rId16">
          <w:r>
            <w:rPr/>
            <w:t>A/C.1/72/PV.19</w:t>
          </w:r>
        </w:hyperlink>
      </w:r>
    </w:p>
    <w:p>
      <w:pPr>
        <w:pStyle w:val="itssubhead"/>
        <w:keepNext/>
        <w:keepLines/>
        <w:spacing w:after="0"/>
      </w:pPr>
      <w:r>
        <w:t>UN. PEACEBUILDING FUND (Agenda Item 111)</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UN. PEACEBUILDING COMMISSION--REPORTS (2016-2017) (Agenda Item 30)</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200">
          <w:r>
            <w:rPr/>
            <w:t>A/72/PV.27</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182">
          <w:r>
            <w:rPr/>
            <w:t>A/C.6/72/SR.3</w:t>
          </w:r>
        </w:hyperlink>
      </w:r>
      <w:r>
        <w:br/>
      </w:r>
    </w:p>
    <w:p>
      <w:pPr>
        <w:pStyle w:val="itshead"/>
        <w:keepNext/>
        <w:keepLines/>
      </w:pPr>
      <w:r>
        <w:t>Guadey, Mahlet Hailu (Ethiopia) (UN. Group of African States)</w:t>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162">
          <w:r>
            <w:rPr/>
            <w:t>A/72/PV.91</w:t>
          </w:r>
        </w:hyperlink>
      </w:r>
      <w:r>
        <w:br/>
      </w:r>
    </w:p>
    <w:p>
      <w:pPr>
        <w:pStyle w:val="itshead"/>
        <w:keepNext/>
        <w:keepLines/>
      </w:pPr>
      <w:r>
        <w:t>Guamaral, Altangerel (Mongolia)</w:t>
      </w:r>
    </w:p>
    <w:p>
      <w:pPr>
        <w:pStyle w:val="itssubhead"/>
        <w:keepNext/>
        <w:keepLines/>
        <w:spacing w:after="0"/>
      </w:pPr>
      <w:r>
        <w:t>NUCLEAR WEAPONS--ELIMINATION (Agenda Item 99z)</w:t>
      </w:r>
    </w:p>
    <w:p>
      <w:pPr>
        <w:pStyle w:val="itsentry"/>
        <w:keepNext/>
        <w:keepLines/>
        <w:spacing w:after="0"/>
      </w:pPr>
      <w:r>
        <w:t xml:space="preserve"> </w:t>
      </w:r>
      <w:r>
        <w:rPr>
          <w:color w:val="000000" w:themeColor="hyperlink"/>
          <w:u w:val="single"/>
        </w:rPr>
        <w:hyperlink r:id="rId26">
          <w:r>
            <w:rPr/>
            <w:t>A/C.1/72/PV.24</w:t>
          </w:r>
        </w:hyperlink>
      </w:r>
      <w:r>
        <w:br/>
      </w:r>
    </w:p>
    <w:p>
      <w:pPr>
        <w:pStyle w:val="itshead"/>
        <w:keepNext/>
        <w:keepLines/>
      </w:pPr>
      <w:r>
        <w:t>Guardia González, Indira (Cuba)</w:t>
      </w:r>
    </w:p>
    <w:p>
      <w:pPr>
        <w:pStyle w:val="itssubhead"/>
        <w:keepNext/>
        <w:keepLines/>
        <w:spacing w:after="0"/>
      </w:pPr>
      <w:r>
        <w:t>UN--CHARTER (Agenda Item 83)</w:t>
      </w:r>
    </w:p>
    <w:p>
      <w:pPr>
        <w:pStyle w:val="itsentry"/>
        <w:keepNext/>
        <w:keepLines/>
        <w:spacing w:after="0"/>
      </w:pPr>
      <w:r>
        <w:t xml:space="preserve"> </w:t>
      </w:r>
      <w:r>
        <w:rPr>
          <w:color w:val="000000" w:themeColor="hyperlink"/>
          <w:u w:val="single"/>
        </w:rPr>
        <w:hyperlink r:id="rId101">
          <w:r>
            <w:rPr/>
            <w:t>A/C.6/72/SR.12</w:t>
          </w:r>
        </w:hyperlink>
      </w:r>
    </w:p>
    <w:p>
      <w:pPr>
        <w:pStyle w:val="itssubhead"/>
        <w:keepNext/>
        <w:keepLines/>
        <w:spacing w:after="0"/>
      </w:pPr>
      <w:r>
        <w:t>INTERNATIONAL JURISDICTION (Agenda Item 85)</w:t>
      </w:r>
    </w:p>
    <w:p>
      <w:pPr>
        <w:pStyle w:val="itsentry"/>
        <w:keepNext/>
        <w:keepLines/>
        <w:spacing w:after="0"/>
      </w:pPr>
      <w:r>
        <w:t xml:space="preserve"> </w:t>
      </w:r>
      <w:r>
        <w:rPr>
          <w:color w:val="000000" w:themeColor="hyperlink"/>
          <w:u w:val="single"/>
        </w:rPr>
        <w:hyperlink r:id="rId50">
          <w:r>
            <w:rPr/>
            <w:t>A/C.6/72/SR.13</w:t>
          </w:r>
        </w:hyperlink>
      </w:r>
    </w:p>
    <w:p>
      <w:pPr>
        <w:pStyle w:val="itssubhead"/>
        <w:keepNext/>
        <w:keepLines/>
        <w:spacing w:after="0"/>
      </w:pPr>
      <w:r>
        <w:t>INTERNATIONAL NETWORK FOR BAMBOO AND RATTAN--OBSERVER STATUS (Agenda Item 170)</w:t>
      </w:r>
    </w:p>
    <w:p>
      <w:pPr>
        <w:pStyle w:val="itsentry"/>
        <w:keepNext/>
        <w:keepLines/>
        <w:spacing w:after="0"/>
      </w:pPr>
      <w:r>
        <w:t xml:space="preserve"> </w:t>
      </w:r>
      <w:r>
        <w:rPr>
          <w:color w:val="000000" w:themeColor="hyperlink"/>
          <w:u w:val="single"/>
        </w:rPr>
        <w:hyperlink r:id="rId293">
          <w:r>
            <w:rPr/>
            <w:t>A/C.6/72/SR.11</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05">
          <w:r>
            <w:rPr/>
            <w:t>A/C.6/72/SR.30</w:t>
          </w:r>
        </w:hyperlink>
      </w:r>
    </w:p>
    <w:p>
      <w:pPr>
        <w:pStyle w:val="itssubhead"/>
        <w:keepNext/>
        <w:keepLines/>
        <w:spacing w:after="0"/>
      </w:pPr>
      <w:r>
        <w:t>UN--HOST COUNTRY RELATIONS (Agenda Item 166)</w:t>
      </w:r>
    </w:p>
    <w:p>
      <w:pPr>
        <w:pStyle w:val="itsentry"/>
        <w:keepNext/>
        <w:keepLines/>
        <w:spacing w:after="0"/>
      </w:pPr>
      <w:r>
        <w:t xml:space="preserve"> </w:t>
      </w:r>
      <w:r>
        <w:rPr>
          <w:color w:val="000000" w:themeColor="hyperlink"/>
          <w:u w:val="single"/>
        </w:rPr>
        <w:hyperlink r:id="rId107">
          <w:r>
            <w:rPr/>
            <w:t>A/C.6/72/SR.27</w:t>
          </w:r>
        </w:hyperlink>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103">
          <w:r>
            <w:rPr/>
            <w:t>A/BUR/72/SR.1</w:t>
          </w:r>
        </w:hyperlink>
      </w:r>
      <w:r>
        <w:br/>
      </w:r>
    </w:p>
    <w:p>
      <w:pPr>
        <w:pStyle w:val="itshead"/>
        <w:keepNext/>
        <w:keepLines/>
      </w:pPr>
      <w:r>
        <w:t>Guazo, Pedro (UN. Deputy Controller)</w:t>
      </w:r>
    </w:p>
    <w:p>
      <w:pPr>
        <w:pStyle w:val="itssubhead"/>
        <w:keepNext/>
        <w:keepLines/>
        <w:spacing w:after="0"/>
      </w:pPr>
      <w:r>
        <w:t>INTERNATIONAL RESIDUAL MECHANISM FOR CRIMINAL TRIBUNALS--FINANCING (Agenda Item 148)</w:t>
      </w:r>
    </w:p>
    <w:p>
      <w:pPr>
        <w:pStyle w:val="itsentry"/>
        <w:keepNext/>
        <w:keepLines/>
        <w:spacing w:after="0"/>
      </w:pPr>
      <w:r>
        <w:t xml:space="preserve"> </w:t>
      </w:r>
      <w:r>
        <w:rPr>
          <w:color w:val="000000" w:themeColor="hyperlink"/>
          <w:u w:val="single"/>
        </w:rPr>
        <w:hyperlink r:id="rId299">
          <w:r>
            <w:rPr/>
            <w:t>A/C.5/72/SR.42</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113">
          <w:r>
            <w:rPr/>
            <w:t>A/C.5/72/SR.33</w:t>
          </w:r>
        </w:hyperlink>
      </w:r>
      <w:r>
        <w:br/>
      </w:r>
    </w:p>
    <w:p>
      <w:pPr>
        <w:pStyle w:val="itshead"/>
        <w:keepNext/>
        <w:keepLines/>
      </w:pPr>
      <w:r>
        <w:t>Gudnov, Vasily (Russian Federation)</w:t>
      </w:r>
    </w:p>
    <w:p>
      <w:pPr>
        <w:pStyle w:val="itssubhead"/>
        <w:keepNext/>
        <w:keepLines/>
        <w:spacing w:after="0"/>
      </w:pPr>
      <w:r>
        <w:t>SPACE SECURITY (Agenda Item 52b)</w:t>
      </w:r>
    </w:p>
    <w:p>
      <w:pPr>
        <w:pStyle w:val="itsentry"/>
        <w:keepNext/>
        <w:keepLines/>
        <w:spacing w:after="0"/>
      </w:pPr>
      <w:r>
        <w:t xml:space="preserve"> </w:t>
      </w:r>
      <w:r>
        <w:rPr>
          <w:color w:val="000000" w:themeColor="hyperlink"/>
          <w:u w:val="single"/>
        </w:rPr>
        <w:hyperlink r:id="rId18">
          <w:r>
            <w:rPr/>
            <w:t>A/C.1/72/PV.11</w:t>
          </w:r>
        </w:hyperlink>
      </w:r>
      <w:r>
        <w:t xml:space="preserve">; </w:t>
      </w:r>
      <w:r>
        <w:rPr>
          <w:color w:val="000000" w:themeColor="hyperlink"/>
          <w:u w:val="single"/>
        </w:rPr>
        <w:hyperlink r:id="rId19">
          <w:r>
            <w:rPr/>
            <w:t>A/C.1/72/SR.11</w:t>
          </w:r>
        </w:hyperlink>
      </w:r>
      <w:r>
        <w:t xml:space="preserve">; </w:t>
      </w:r>
      <w:r>
        <w:rPr>
          <w:color w:val="000000" w:themeColor="hyperlink"/>
          <w:u w:val="single"/>
        </w:rPr>
        <w:hyperlink r:id="rId20">
          <w:r>
            <w:rPr/>
            <w:t>A/C.4/72/SR.11</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18">
          <w:r>
            <w:rPr/>
            <w:t>A/C.1/72/PV.11</w:t>
          </w:r>
        </w:hyperlink>
      </w:r>
      <w:r>
        <w:t xml:space="preserve">; </w:t>
      </w:r>
      <w:r>
        <w:rPr>
          <w:color w:val="000000" w:themeColor="hyperlink"/>
          <w:u w:val="single"/>
        </w:rPr>
        <w:hyperlink r:id="rId19">
          <w:r>
            <w:rPr/>
            <w:t>A/C.1/72/SR.11</w:t>
          </w:r>
        </w:hyperlink>
      </w:r>
      <w:r>
        <w:t xml:space="preserve">; </w:t>
      </w:r>
      <w:r>
        <w:rPr>
          <w:color w:val="000000" w:themeColor="hyperlink"/>
          <w:u w:val="single"/>
        </w:rPr>
        <w:hyperlink r:id="rId20">
          <w:r>
            <w:rPr/>
            <w:t>A/C.4/72/SR.11</w:t>
          </w:r>
        </w:hyperlink>
      </w:r>
      <w:r>
        <w:br/>
      </w:r>
    </w:p>
    <w:p>
      <w:pPr>
        <w:pStyle w:val="itshead"/>
        <w:keepNext/>
        <w:keepLines/>
      </w:pPr>
      <w:r>
        <w:t>Gueguen Mohsen, Anne (France)</w:t>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218">
          <w:r>
            <w:rPr/>
            <w:t>A/BUR/72/SR.3</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40">
          <w:r>
            <w:rPr/>
            <w:t>A/72/PV.100</w:t>
          </w:r>
        </w:hyperlink>
      </w:r>
      <w:r>
        <w:br/>
      </w:r>
    </w:p>
    <w:p>
      <w:pPr>
        <w:pStyle w:val="itshead"/>
        <w:keepNext/>
        <w:keepLines/>
      </w:pPr>
      <w:r>
        <w:t>Guelaye, M'Hamed (Mauritania)</w:t>
      </w:r>
    </w:p>
    <w:p>
      <w:pPr>
        <w:pStyle w:val="itssubhead"/>
        <w:keepNext/>
        <w:keepLines/>
        <w:spacing w:after="0"/>
      </w:pPr>
      <w:r>
        <w:t>UN. GENERAL ASSEMBLY (72ND SESS. : 2017-2018). 1ST COMMITTEE--WORK ORGANIZATION (Agenda Item 7)</w:t>
      </w:r>
    </w:p>
    <w:p>
      <w:pPr>
        <w:pStyle w:val="itsentry"/>
        <w:keepNext/>
        <w:keepLines/>
        <w:spacing w:after="0"/>
      </w:pPr>
      <w:r>
        <w:t xml:space="preserve"> </w:t>
      </w:r>
      <w:r>
        <w:rPr>
          <w:color w:val="000000" w:themeColor="hyperlink"/>
          <w:u w:val="single"/>
        </w:rPr>
        <w:hyperlink r:id="rId23">
          <w:r>
            <w:rPr/>
            <w:t>A/C.1/72/PV.28</w:t>
          </w:r>
        </w:hyperlink>
      </w:r>
    </w:p>
    <w:p>
      <w:pPr>
        <w:pStyle w:val="itssubhead"/>
        <w:keepNext/>
        <w:keepLines/>
        <w:spacing w:after="0"/>
      </w:pPr>
      <w:r>
        <w:t>NUCLEAR PROLIFERATION--MIDDLE EAST (Agenda Item 102)</w:t>
      </w:r>
    </w:p>
    <w:p>
      <w:pPr>
        <w:pStyle w:val="itsentry"/>
        <w:keepNext/>
        <w:keepLines/>
        <w:spacing w:after="0"/>
      </w:pPr>
      <w:r>
        <w:t xml:space="preserve"> </w:t>
      </w:r>
      <w:r>
        <w:rPr>
          <w:color w:val="000000" w:themeColor="hyperlink"/>
          <w:u w:val="single"/>
        </w:rPr>
        <w:hyperlink r:id="rId23">
          <w:r>
            <w:rPr/>
            <w:t>A/C.1/72/PV.28</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74">
          <w:r>
            <w:rPr/>
            <w:t>A/C.1/72/PV.27</w:t>
          </w:r>
        </w:hyperlink>
      </w:r>
      <w:r>
        <w:br/>
      </w:r>
    </w:p>
    <w:p>
      <w:pPr>
        <w:pStyle w:val="itshead"/>
        <w:keepNext/>
        <w:keepLines/>
      </w:pPr>
      <w:r>
        <w:t>Guerrero, Victoria-Lola M. Léon (Our Islands are Sacred (Guam))</w:t>
      </w:r>
    </w:p>
    <w:p>
      <w:pPr>
        <w:pStyle w:val="itssubhead"/>
        <w:keepNext/>
        <w:keepLines/>
        <w:spacing w:after="0"/>
      </w:pPr>
      <w:r>
        <w:t>GUAM QUESTION (Agenda Item 62)</w:t>
      </w:r>
    </w:p>
    <w:p>
      <w:pPr>
        <w:pStyle w:val="itsentry"/>
        <w:keepNext/>
        <w:keepLines/>
        <w:spacing w:after="0"/>
      </w:pPr>
      <w:r>
        <w:t xml:space="preserve"> </w:t>
      </w:r>
      <w:r>
        <w:rPr>
          <w:color w:val="000000" w:themeColor="hyperlink"/>
          <w:u w:val="single"/>
        </w:rPr>
        <w:hyperlink r:id="rId244">
          <w:r>
            <w:rPr/>
            <w:t>A/C.4/72/SR.3</w:t>
          </w:r>
        </w:hyperlink>
      </w:r>
      <w:r>
        <w:br/>
      </w:r>
    </w:p>
    <w:p>
      <w:pPr>
        <w:pStyle w:val="itshead"/>
        <w:keepNext/>
        <w:keepLines/>
      </w:pPr>
      <w:r>
        <w:t>Guest, Kim (Artists for Kids Rights)</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5">
          <w:r>
            <w:rPr/>
            <w:t>A/C.4/72/SR.7</w:t>
          </w:r>
        </w:hyperlink>
      </w:r>
      <w:r>
        <w:br/>
      </w:r>
    </w:p>
    <w:p>
      <w:pPr>
        <w:pStyle w:val="itshead"/>
        <w:keepNext/>
        <w:keepLines/>
      </w:pPr>
      <w:r>
        <w:t>Guitton, Alice (France)</w:t>
      </w:r>
    </w:p>
    <w:p>
      <w:pPr>
        <w:pStyle w:val="itssubhead"/>
        <w:keepNext/>
        <w:keepLines/>
        <w:spacing w:after="0"/>
      </w:pPr>
      <w:r>
        <w:t>SPACE SECURITY (Agenda Item 52b)</w:t>
      </w:r>
    </w:p>
    <w:p>
      <w:pPr>
        <w:pStyle w:val="itsentry"/>
        <w:keepNext/>
        <w:keepLines/>
        <w:spacing w:after="0"/>
      </w:pPr>
      <w:r>
        <w:t xml:space="preserve"> </w:t>
      </w:r>
      <w:r>
        <w:rPr>
          <w:color w:val="000000" w:themeColor="hyperlink"/>
          <w:u w:val="single"/>
        </w:rPr>
        <w:hyperlink r:id="rId18">
          <w:r>
            <w:rPr/>
            <w:t>A/C.1/72/PV.11</w:t>
          </w:r>
        </w:hyperlink>
      </w:r>
      <w:r>
        <w:t xml:space="preserve">; </w:t>
      </w:r>
      <w:r>
        <w:rPr>
          <w:color w:val="000000" w:themeColor="hyperlink"/>
          <w:u w:val="single"/>
        </w:rPr>
        <w:hyperlink r:id="rId19">
          <w:r>
            <w:rPr/>
            <w:t>A/C.1/72/SR.11</w:t>
          </w:r>
        </w:hyperlink>
      </w:r>
      <w:r>
        <w:t xml:space="preserve">; </w:t>
      </w:r>
      <w:r>
        <w:rPr>
          <w:color w:val="000000" w:themeColor="hyperlink"/>
          <w:u w:val="single"/>
        </w:rPr>
        <w:hyperlink r:id="rId20">
          <w:r>
            <w:rPr/>
            <w:t>A/C.4/72/SR.11</w:t>
          </w:r>
        </w:hyperlink>
      </w:r>
    </w:p>
    <w:p>
      <w:pPr>
        <w:pStyle w:val="itssubhead"/>
        <w:keepNext/>
        <w:keepLines/>
        <w:spacing w:after="0"/>
      </w:pPr>
      <w:r>
        <w:t>EXPLOSIVES (Agenda Item 99dd)</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OUTER SPACE--CONFIDENCE-BUILDING MEASURES (Agenda Item 99v)</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18">
          <w:r>
            <w:rPr/>
            <w:t>A/C.1/72/PV.11</w:t>
          </w:r>
        </w:hyperlink>
      </w:r>
      <w:r>
        <w:t xml:space="preserve">; </w:t>
      </w:r>
      <w:r>
        <w:rPr>
          <w:color w:val="000000" w:themeColor="hyperlink"/>
          <w:u w:val="single"/>
        </w:rPr>
        <w:hyperlink r:id="rId19">
          <w:r>
            <w:rPr/>
            <w:t>A/C.1/72/SR.11</w:t>
          </w:r>
        </w:hyperlink>
      </w:r>
      <w:r>
        <w:t xml:space="preserve">; </w:t>
      </w:r>
      <w:r>
        <w:rPr>
          <w:color w:val="000000" w:themeColor="hyperlink"/>
          <w:u w:val="single"/>
        </w:rPr>
        <w:hyperlink r:id="rId20">
          <w:r>
            <w:rPr/>
            <w:t>A/C.4/72/SR.11</w:t>
          </w:r>
        </w:hyperlink>
      </w:r>
    </w:p>
    <w:p>
      <w:pPr>
        <w:pStyle w:val="itssubhead"/>
        <w:keepNext/>
        <w:keepLines/>
        <w:spacing w:after="0"/>
      </w:pPr>
      <w:r>
        <w:t>CONVENTIONAL WEAPONS--TREATY (1980) (Agenda Item 103)</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WEAPONS--OUTER SPACE (Agenda Item 97b)</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66">
          <w:r>
            <w:rPr/>
            <w:t>A/C.1/72/PV.14</w:t>
          </w:r>
        </w:hyperlink>
      </w:r>
      <w:r>
        <w:t xml:space="preserve">; </w:t>
      </w:r>
      <w:r>
        <w:rPr>
          <w:color w:val="000000" w:themeColor="hyperlink"/>
          <w:u w:val="single"/>
        </w:rPr>
        <w:hyperlink r:id="rId168">
          <w:r>
            <w:rPr/>
            <w:t>A/C.1/72/PV.23</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184">
          <w:r>
            <w:rPr/>
            <w:t>A/C.1/72/PV.4</w:t>
          </w:r>
        </w:hyperlink>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14">
          <w:r>
            <w:rPr/>
            <w:t>A/C.1/72/PV.15</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66">
          <w:r>
            <w:rPr/>
            <w:t>A/C.1/72/PV.14</w:t>
          </w:r>
        </w:hyperlink>
      </w:r>
    </w:p>
    <w:p>
      <w:pPr>
        <w:pStyle w:val="itssubhead"/>
        <w:keepNext/>
        <w:keepLines/>
        <w:spacing w:after="0"/>
      </w:pPr>
      <w:r>
        <w:t>BIOLOGICAL WEAPONS--TREATY (1972) (Agenda Item 106)</w:t>
      </w:r>
    </w:p>
    <w:p>
      <w:pPr>
        <w:pStyle w:val="itsentry"/>
        <w:keepNext/>
        <w:keepLines/>
        <w:spacing w:after="0"/>
      </w:pPr>
      <w:r>
        <w:t xml:space="preserve"> </w:t>
      </w:r>
      <w:r>
        <w:rPr>
          <w:color w:val="000000" w:themeColor="hyperlink"/>
          <w:u w:val="single"/>
        </w:rPr>
        <w:hyperlink r:id="rId14">
          <w:r>
            <w:rPr/>
            <w:t>A/C.1/72/PV.15</w:t>
          </w:r>
        </w:hyperlink>
      </w:r>
      <w:r>
        <w:br/>
      </w:r>
    </w:p>
    <w:p>
      <w:pPr>
        <w:pStyle w:val="itshead"/>
        <w:keepNext/>
        <w:keepLines/>
      </w:pPr>
      <w:r>
        <w:t>Gumedze, Sabelo (UN. Human Rights Council. Working Group of Experts on People of African Descent. Chair)</w:t>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301">
          <w:r>
            <w:rPr/>
            <w:t>A/C.3/72/SR.37</w:t>
          </w:r>
        </w:hyperlink>
      </w:r>
      <w:r>
        <w:br/>
      </w:r>
    </w:p>
    <w:p>
      <w:pPr>
        <w:pStyle w:val="itshead"/>
        <w:keepNext/>
        <w:keepLines/>
      </w:pPr>
      <w:r>
        <w:t>Gumende, António (Mozambique)</w:t>
      </w:r>
    </w:p>
    <w:p>
      <w:pPr>
        <w:pStyle w:val="itssubhead"/>
        <w:keepNext/>
        <w:keepLines/>
        <w:spacing w:after="0"/>
      </w:pPr>
      <w:r>
        <w:t>AFRICA--SUSTAINABLE DEVELOPMENT--PARTNERSHIP (Agenda Item 66a)</w:t>
      </w:r>
    </w:p>
    <w:p>
      <w:pPr>
        <w:pStyle w:val="itsentry"/>
        <w:keepNext/>
        <w:keepLines/>
        <w:spacing w:after="0"/>
      </w:pPr>
      <w:r>
        <w:t xml:space="preserve"> </w:t>
      </w:r>
      <w:r>
        <w:rPr>
          <w:color w:val="000000" w:themeColor="hyperlink"/>
          <w:u w:val="single"/>
        </w:rPr>
        <w:hyperlink r:id="rId223">
          <w:r>
            <w:rPr/>
            <w:t>A/72/PV.33</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04">
          <w:r>
            <w:rPr/>
            <w:t>A/72/PV.23</w:t>
          </w:r>
        </w:hyperlink>
      </w:r>
    </w:p>
    <w:p>
      <w:pPr>
        <w:pStyle w:val="itssubhead"/>
        <w:keepNext/>
        <w:keepLines/>
        <w:spacing w:after="0"/>
      </w:pPr>
      <w:r>
        <w:t>ECONOMIC COOPERATION AMONG DEVELOPING COUNTRIES (Agenda Item 24b)</w:t>
      </w:r>
    </w:p>
    <w:p>
      <w:pPr>
        <w:pStyle w:val="itsentry"/>
        <w:keepNext/>
        <w:keepLines/>
        <w:spacing w:after="0"/>
      </w:pPr>
      <w:r>
        <w:t xml:space="preserve"> </w:t>
      </w:r>
      <w:r>
        <w:rPr>
          <w:color w:val="000000" w:themeColor="hyperlink"/>
          <w:u w:val="single"/>
        </w:rPr>
        <w:hyperlink r:id="rId256">
          <w:r>
            <w:rPr/>
            <w:t>A/C.2/72/SR.23</w:t>
          </w:r>
        </w:hyperlink>
      </w:r>
    </w:p>
    <w:p>
      <w:pPr>
        <w:pStyle w:val="itssubhead"/>
        <w:keepNext/>
        <w:keepLines/>
        <w:spacing w:after="0"/>
      </w:pPr>
      <w:r>
        <w:t>AFRICA--DEVELOPMENT (Agenda Item 66b)</w:t>
      </w:r>
    </w:p>
    <w:p>
      <w:pPr>
        <w:pStyle w:val="itsentry"/>
        <w:keepNext/>
        <w:keepLines/>
        <w:spacing w:after="0"/>
      </w:pPr>
      <w:r>
        <w:t xml:space="preserve"> </w:t>
      </w:r>
      <w:r>
        <w:rPr>
          <w:color w:val="000000" w:themeColor="hyperlink"/>
          <w:u w:val="single"/>
        </w:rPr>
        <w:hyperlink r:id="rId223">
          <w:r>
            <w:rPr/>
            <w:t>A/72/PV.33</w:t>
          </w:r>
        </w:hyperlink>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108">
          <w:r>
            <w:rPr/>
            <w:t>A/C.6/72/SR.22</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256">
          <w:r>
            <w:rPr/>
            <w:t>A/C.2/72/SR.23</w:t>
          </w:r>
        </w:hyperlink>
      </w:r>
    </w:p>
    <w:p>
      <w:pPr>
        <w:pStyle w:val="itssubhead"/>
        <w:keepNext/>
        <w:keepLines/>
        <w:spacing w:after="0"/>
      </w:pPr>
      <w:r>
        <w:t>MALARIA--INTERNATIONAL DECADE (2001-2010) (Agenda Item 13)</w:t>
      </w:r>
    </w:p>
    <w:p>
      <w:pPr>
        <w:pStyle w:val="itsentry"/>
        <w:keepNext/>
        <w:keepLines/>
        <w:spacing w:after="0"/>
      </w:pPr>
      <w:r>
        <w:t xml:space="preserve"> </w:t>
      </w:r>
      <w:r>
        <w:rPr>
          <w:color w:val="000000" w:themeColor="hyperlink"/>
          <w:u w:val="single"/>
        </w:rPr>
        <w:hyperlink r:id="rId223">
          <w:r>
            <w:rPr/>
            <w:t>A/72/PV.33</w:t>
          </w:r>
        </w:hyperlink>
      </w:r>
      <w:r>
        <w:br/>
      </w:r>
    </w:p>
    <w:p>
      <w:pPr>
        <w:pStyle w:val="itshead"/>
        <w:keepNext/>
        <w:keepLines/>
      </w:pPr>
      <w:r>
        <w:t>Gunduz Ozceri, Havva Yonca (Turkey)</w:t>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18">
          <w:r>
            <w:rPr/>
            <w:t>A/C.3/72/SR.36</w:t>
          </w:r>
        </w:hyperlink>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230">
          <w:r>
            <w:rPr/>
            <w:t>A/C.3/72/SR.38</w:t>
          </w:r>
        </w:hyperlink>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230">
          <w:r>
            <w:rPr/>
            <w:t>A/C.3/72/SR.38</w:t>
          </w:r>
        </w:hyperlink>
      </w:r>
      <w:r>
        <w:br/>
      </w:r>
    </w:p>
    <w:p>
      <w:pPr>
        <w:pStyle w:val="itshead"/>
        <w:keepNext/>
        <w:keepLines/>
      </w:pPr>
      <w:r>
        <w:t>Gunnarsson, Einar (Iceland)</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85">
          <w:r>
            <w:rPr/>
            <w:t>A/72/PV.26</w:t>
          </w:r>
        </w:hyperlink>
      </w:r>
      <w:r>
        <w:br/>
      </w:r>
    </w:p>
    <w:p>
      <w:pPr>
        <w:pStyle w:val="itshead"/>
        <w:keepNext/>
        <w:keepLines/>
      </w:pPr>
      <w:r>
        <w:t>Gunnarsson, Einar (Iceland) (UN. General Assembly. 3rd Committee. Chair)</w:t>
      </w:r>
    </w:p>
    <w:p>
      <w:pPr>
        <w:pStyle w:val="itssubhead"/>
        <w:keepNext/>
        <w:keepLines/>
        <w:spacing w:after="0"/>
      </w:pPr>
      <w:r>
        <w:t>UN. GENERAL ASSEMBLY (72ND SESS. : 2017-2018)--OFFICERS (Agenda Item 5)</w:t>
      </w:r>
    </w:p>
    <w:p>
      <w:pPr>
        <w:pStyle w:val="itsentry"/>
        <w:keepNext/>
        <w:keepLines/>
        <w:spacing w:after="0"/>
      </w:pPr>
      <w:r>
        <w:t xml:space="preserve"> </w:t>
      </w:r>
      <w:r>
        <w:rPr>
          <w:color w:val="000000" w:themeColor="hyperlink"/>
          <w:u w:val="single"/>
        </w:rPr>
        <w:hyperlink r:id="rId41">
          <w:r>
            <w:rPr/>
            <w:t>A/C.3/72/SR.1</w:t>
          </w:r>
        </w:hyperlink>
      </w:r>
    </w:p>
    <w:p>
      <w:pPr>
        <w:pStyle w:val="itssubhead"/>
        <w:keepNext/>
        <w:keepLines/>
        <w:spacing w:after="0"/>
      </w:pPr>
      <w:r>
        <w:t>UN--PROGRAMME PLANNING (Agenda Item 137)</w:t>
      </w:r>
    </w:p>
    <w:p>
      <w:pPr>
        <w:pStyle w:val="itsentry"/>
        <w:keepNext/>
        <w:keepLines/>
        <w:spacing w:after="0"/>
      </w:pPr>
      <w:r>
        <w:t xml:space="preserve"> </w:t>
      </w:r>
      <w:r>
        <w:rPr>
          <w:color w:val="000000" w:themeColor="hyperlink"/>
          <w:u w:val="single"/>
        </w:rPr>
        <w:hyperlink r:id="rId41">
          <w:r>
            <w:rPr/>
            <w:t>A/C.3/72/SR.1</w:t>
          </w:r>
        </w:hyperlink>
      </w:r>
    </w:p>
    <w:p>
      <w:pPr>
        <w:pStyle w:val="itssubhead"/>
        <w:keepNext/>
        <w:keepLines/>
        <w:spacing w:after="0"/>
      </w:pPr>
      <w:r>
        <w:t>UN. GENERAL ASSEMBLY (72ND SESS. : 2017-2018). 3RD COMMITTEE--WORK ORGANIZATION (Agenda Item 7)</w:t>
      </w:r>
    </w:p>
    <w:p>
      <w:pPr>
        <w:pStyle w:val="itsentry"/>
        <w:keepNext/>
        <w:keepLines/>
        <w:spacing w:after="0"/>
      </w:pPr>
      <w:r>
        <w:t xml:space="preserve"> </w:t>
      </w:r>
      <w:r>
        <w:rPr>
          <w:color w:val="000000" w:themeColor="hyperlink"/>
          <w:u w:val="single"/>
        </w:rPr>
        <w:hyperlink r:id="rId41">
          <w:r>
            <w:rPr/>
            <w:t>A/C.3/72/SR.1</w:t>
          </w:r>
        </w:hyperlink>
      </w:r>
      <w:r>
        <w:br/>
      </w:r>
    </w:p>
    <w:p>
      <w:pPr>
        <w:pStyle w:val="itshead"/>
        <w:keepNext/>
        <w:keepLines/>
      </w:pPr>
      <w:r>
        <w:t>Guo, Weimin (Singapore)</w:t>
      </w:r>
    </w:p>
    <w:p>
      <w:pPr>
        <w:pStyle w:val="itssubhead"/>
        <w:keepNext/>
        <w:keepLines/>
        <w:spacing w:after="0"/>
      </w:pPr>
      <w:r>
        <w:t>INFORMATION TECHNOLOGY--DEVELOPMENT (Agenda Item 16)</w:t>
      </w:r>
    </w:p>
    <w:p>
      <w:pPr>
        <w:pStyle w:val="itsentry"/>
        <w:keepNext/>
        <w:keepLines/>
        <w:spacing w:after="0"/>
      </w:pPr>
      <w:r>
        <w:t xml:space="preserve"> </w:t>
      </w:r>
      <w:r>
        <w:rPr>
          <w:color w:val="000000" w:themeColor="hyperlink"/>
          <w:u w:val="single"/>
        </w:rPr>
        <w:hyperlink r:id="rId150">
          <w:r>
            <w:rPr/>
            <w:t>A/C.2/72/SR.15</w:t>
          </w:r>
        </w:hyperlink>
      </w:r>
      <w:r>
        <w:br/>
      </w:r>
    </w:p>
    <w:p>
      <w:pPr>
        <w:pStyle w:val="itshead"/>
        <w:keepNext/>
        <w:keepLines/>
      </w:pPr>
      <w:r>
        <w:t>Gussetti, Lucio (European Union)</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207">
          <w:r>
            <w:rPr/>
            <w:t>A/C.6/72/SR.18</w:t>
          </w:r>
        </w:hyperlink>
      </w:r>
      <w:r>
        <w:t xml:space="preserve">; </w:t>
      </w:r>
      <w:r>
        <w:rPr>
          <w:color w:val="000000" w:themeColor="hyperlink"/>
          <w:u w:val="single"/>
        </w:rPr>
        <w:hyperlink r:id="rId108">
          <w:r>
            <w:rPr/>
            <w:t>A/C.6/72/SR.22</w:t>
          </w:r>
        </w:hyperlink>
      </w:r>
      <w:r>
        <w:br/>
      </w:r>
    </w:p>
    <w:p>
      <w:pPr>
        <w:pStyle w:val="itshead"/>
        <w:keepNext/>
        <w:keepLines/>
      </w:pPr>
      <w:r>
        <w:t>Guterres, António, 1949- (UN. Secretary-General)</w:t>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328">
          <w:r>
            <w:rPr/>
            <w:t>A/72/PV.1</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79">
          <w:r>
            <w:rPr/>
            <w:t>A/72/PV.99</w:t>
          </w:r>
        </w:hyperlink>
      </w:r>
    </w:p>
    <w:p>
      <w:pPr>
        <w:pStyle w:val="itssubhead"/>
        <w:keepNext/>
        <w:keepLines/>
        <w:spacing w:after="0"/>
      </w:pPr>
      <w:r>
        <w:t>UN. GENERAL ASSEMBLY (72ND SESS. : 2017-2018). PRESIDENT (Agenda Item 4)</w:t>
      </w:r>
    </w:p>
    <w:p>
      <w:pPr>
        <w:pStyle w:val="itsentry"/>
        <w:keepNext/>
        <w:keepLines/>
        <w:spacing w:after="0"/>
      </w:pPr>
      <w:r>
        <w:t xml:space="preserve"> </w:t>
      </w:r>
      <w:r>
        <w:rPr>
          <w:color w:val="000000" w:themeColor="hyperlink"/>
          <w:u w:val="single"/>
        </w:rPr>
        <w:hyperlink r:id="rId318">
          <w:r>
            <w:rPr/>
            <w:t>A/72/PV.92</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49">
          <w:r>
            <w:rPr/>
            <w:t>A/72/PV.83</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321">
          <w:r>
            <w:rPr/>
            <w:t>A/72/PV.117</w:t>
          </w:r>
        </w:hyperlink>
      </w:r>
      <w:r>
        <w:t xml:space="preserve">; </w:t>
      </w:r>
      <w:r>
        <w:rPr>
          <w:color w:val="000000" w:themeColor="hyperlink"/>
          <w:u w:val="single"/>
        </w:rPr>
        <w:hyperlink r:id="rId162">
          <w:r>
            <w:rPr/>
            <w:t>A/72/PV.91</w:t>
          </w:r>
        </w:hyperlink>
      </w:r>
    </w:p>
    <w:p>
      <w:pPr>
        <w:pStyle w:val="itssubhead"/>
        <w:keepNext/>
        <w:keepLines/>
        <w:spacing w:after="0"/>
      </w:pPr>
      <w:r>
        <w:t>UN--ORGANIZATIONAL REFORM (Agenda Item 124)</w:t>
      </w:r>
    </w:p>
    <w:p>
      <w:pPr>
        <w:pStyle w:val="itsentry"/>
        <w:keepNext/>
        <w:keepLines/>
        <w:spacing w:after="0"/>
      </w:pPr>
      <w:r>
        <w:t xml:space="preserve"> </w:t>
      </w:r>
      <w:r>
        <w:rPr>
          <w:color w:val="000000" w:themeColor="hyperlink"/>
          <w:u w:val="single"/>
        </w:rPr>
        <w:hyperlink r:id="rId328">
          <w:r>
            <w:rPr/>
            <w:t>A/72/PV.1</w:t>
          </w:r>
        </w:hyperlink>
      </w:r>
      <w:r>
        <w:t xml:space="preserve">; </w:t>
      </w:r>
      <w:r>
        <w:rPr>
          <w:color w:val="000000" w:themeColor="hyperlink"/>
          <w:u w:val="single"/>
        </w:rPr>
        <w:hyperlink r:id="rId321">
          <w:r>
            <w:rPr/>
            <w:t>A/72/PV.117</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199">
          <w:r>
            <w:rPr/>
            <w:t>A/C.5/72/SR.4</w:t>
          </w:r>
        </w:hyperlink>
      </w:r>
    </w:p>
    <w:p>
      <w:pPr>
        <w:pStyle w:val="itssubhead"/>
        <w:keepNext/>
        <w:keepLines/>
        <w:spacing w:after="0"/>
      </w:pPr>
      <w:r>
        <w:t>DISARMAMENT--GENERAL AND COMPLETE (Agenda Item 99)</w:t>
      </w:r>
    </w:p>
    <w:p>
      <w:pPr>
        <w:pStyle w:val="itsentry"/>
        <w:keepNext/>
        <w:keepLines/>
        <w:spacing w:after="0"/>
      </w:pPr>
      <w:r>
        <w:t xml:space="preserve"> </w:t>
      </w:r>
      <w:r>
        <w:rPr>
          <w:color w:val="000000" w:themeColor="hyperlink"/>
          <w:u w:val="single"/>
        </w:rPr>
        <w:hyperlink r:id="rId82">
          <w:r>
            <w:rPr/>
            <w:t>A/72/PV.112</w:t>
          </w:r>
        </w:hyperlink>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76">
          <w:r>
            <w:rPr/>
            <w:t>A/72/PV.79</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58">
          <w:r>
            <w:rPr/>
            <w:t>A/72/PV.24</w:t>
          </w:r>
        </w:hyperlink>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222">
          <w:r>
            <w:rPr/>
            <w:t>A/C.5/72/SR.19</w:t>
          </w:r>
        </w:hyperlink>
      </w:r>
    </w:p>
    <w:p>
      <w:pPr>
        <w:pStyle w:val="itssubhead"/>
        <w:keepNext/>
        <w:keepLines/>
        <w:spacing w:after="0"/>
      </w:pPr>
      <w:r>
        <w:t>UN. GENERAL ASSEMBLY (72ND SESS. : 2017-2018)--CLOSING (Agenda Item )</w:t>
      </w:r>
    </w:p>
    <w:p>
      <w:pPr>
        <w:pStyle w:val="itsentry"/>
        <w:keepNext/>
        <w:keepLines/>
        <w:spacing w:after="0"/>
      </w:pPr>
      <w:r>
        <w:t xml:space="preserve"> </w:t>
      </w:r>
      <w:r>
        <w:rPr>
          <w:color w:val="000000" w:themeColor="hyperlink"/>
          <w:u w:val="single"/>
        </w:rPr>
        <w:hyperlink r:id="rId321">
          <w:r>
            <w:rPr/>
            <w:t>A/72/PV.117</w:t>
          </w:r>
        </w:hyperlink>
      </w:r>
    </w:p>
    <w:p>
      <w:pPr>
        <w:pStyle w:val="itssubhead"/>
        <w:keepNext/>
        <w:keepLines/>
        <w:spacing w:after="0"/>
      </w:pPr>
      <w:r>
        <w:t>SLAVERY--MEMORIALS (Agenda Item 119)</w:t>
      </w:r>
    </w:p>
    <w:p>
      <w:pPr>
        <w:pStyle w:val="itsentry"/>
        <w:keepNext/>
        <w:keepLines/>
        <w:spacing w:after="0"/>
      </w:pPr>
      <w:r>
        <w:t xml:space="preserve"> </w:t>
      </w:r>
      <w:r>
        <w:rPr>
          <w:color w:val="000000" w:themeColor="hyperlink"/>
          <w:u w:val="single"/>
        </w:rPr>
        <w:hyperlink r:id="rId201">
          <w:r>
            <w:rPr/>
            <w:t>A/72/PV.80</w:t>
          </w:r>
        </w:hyperlink>
      </w:r>
    </w:p>
    <w:p>
      <w:pPr>
        <w:pStyle w:val="itssubhead"/>
        <w:keepNext/>
        <w:keepLines/>
        <w:spacing w:after="0"/>
      </w:pPr>
      <w:r>
        <w:t>HIV/AIDS--DECLARATIONS (Agenda Item 10)</w:t>
      </w:r>
    </w:p>
    <w:p>
      <w:pPr>
        <w:pStyle w:val="itsentry"/>
        <w:keepNext/>
        <w:keepLines/>
        <w:spacing w:after="0"/>
      </w:pPr>
      <w:r>
        <w:t xml:space="preserve"> </w:t>
      </w:r>
      <w:r>
        <w:rPr>
          <w:color w:val="000000" w:themeColor="hyperlink"/>
          <w:u w:val="single"/>
        </w:rPr>
        <w:hyperlink r:id="rId235">
          <w:r>
            <w:rPr/>
            <w:t>A/72/PV.94</w:t>
          </w:r>
        </w:hyperlink>
      </w:r>
    </w:p>
    <w:p>
      <w:pPr>
        <w:pStyle w:val="itssubhead"/>
        <w:keepNext/>
        <w:keepLines/>
        <w:spacing w:after="0"/>
      </w:pPr>
      <w:r>
        <w:t>UN. SECRETARY-GENERAL--REPORTS (2016-2017) (Agenda Item 110)</w:t>
      </w:r>
    </w:p>
    <w:p>
      <w:pPr>
        <w:pStyle w:val="itsentry"/>
        <w:keepNext/>
        <w:keepLines/>
        <w:spacing w:after="0"/>
      </w:pPr>
      <w:r>
        <w:t xml:space="preserve"> </w:t>
      </w:r>
      <w:r>
        <w:rPr>
          <w:color w:val="000000" w:themeColor="hyperlink"/>
          <w:u w:val="single"/>
        </w:rPr>
        <w:hyperlink r:id="rId297">
          <w:r>
            <w:rPr/>
            <w:t>A/72/PV.3</w:t>
          </w:r>
        </w:hyperlink>
      </w:r>
      <w:r>
        <w:br/>
      </w:r>
    </w:p>
    <w:p>
      <w:pPr>
        <w:pStyle w:val="itshead"/>
        <w:keepNext/>
        <w:keepLines/>
      </w:pPr>
      <w:r>
        <w:t>Guzmán Muñoz, Fernando Alex (Chile)</w:t>
      </w:r>
    </w:p>
    <w:p>
      <w:pPr>
        <w:pStyle w:val="itssubhead"/>
        <w:keepNext/>
        <w:keepLines/>
        <w:spacing w:after="0"/>
      </w:pPr>
      <w:r>
        <w:t>MIGRANTS--PROTECTION (Agenda Item 72b)</w:t>
      </w:r>
    </w:p>
    <w:p>
      <w:pPr>
        <w:pStyle w:val="itsentry"/>
        <w:keepNext/>
        <w:keepLines/>
        <w:spacing w:after="0"/>
      </w:pPr>
      <w:r>
        <w:t xml:space="preserve"> </w:t>
      </w:r>
      <w:r>
        <w:rPr>
          <w:color w:val="000000" w:themeColor="hyperlink"/>
          <w:u w:val="single"/>
        </w:rPr>
        <w:hyperlink r:id="rId160">
          <w:r>
            <w:rPr/>
            <w:t>A/C.3/72/SR.25</w:t>
          </w:r>
        </w:hyperlink>
      </w:r>
      <w:r>
        <w:br/>
      </w:r>
    </w:p>
    <w:p>
      <w:pPr>
        <w:pStyle w:val="itshead"/>
        <w:keepNext/>
        <w:keepLines/>
      </w:pPr>
      <w:r>
        <w:t>Géros, Antony (Union pour la démocratie (Saint Martin))</w:t>
      </w:r>
    </w:p>
    <w:p>
      <w:pPr>
        <w:pStyle w:val="itssubhead"/>
        <w:keepNext/>
        <w:keepLines/>
        <w:spacing w:after="0"/>
      </w:pPr>
      <w:r>
        <w:t>FRENCH POLYNESIA QUESTION (Agenda Item 62)</w:t>
      </w:r>
    </w:p>
    <w:p>
      <w:pPr>
        <w:pStyle w:val="itsentry"/>
        <w:keepNext/>
        <w:keepLines/>
        <w:spacing w:after="0"/>
      </w:pPr>
      <w:r>
        <w:t xml:space="preserve"> </w:t>
      </w:r>
      <w:r>
        <w:rPr>
          <w:color w:val="000000" w:themeColor="hyperlink"/>
          <w:u w:val="single"/>
        </w:rPr>
        <w:hyperlink r:id="rId244">
          <w:r>
            <w:rPr/>
            <w:t>A/C.4/72/SR.3</w:t>
          </w:r>
        </w:hyperlink>
      </w:r>
      <w:r>
        <w:br/>
      </w:r>
    </w:p>
    <w:p>
      <w:pPr>
        <w:pStyle w:val="itshead"/>
        <w:keepNext/>
        <w:keepLines/>
      </w:pPr>
      <w:r>
        <w:t>Gómez Camacho, Juan José (Mexico)</w:t>
      </w:r>
    </w:p>
    <w:p>
      <w:pPr>
        <w:pStyle w:val="itssubhead"/>
        <w:keepNext/>
        <w:keepLines/>
        <w:spacing w:after="0"/>
      </w:pPr>
      <w:r>
        <w:t>INTER-PARLIAMENTARY UNION--UN (Agenda Item 126)</w:t>
      </w:r>
    </w:p>
    <w:p>
      <w:pPr>
        <w:pStyle w:val="itsentry"/>
        <w:keepNext/>
        <w:keepLines/>
        <w:spacing w:after="0"/>
      </w:pPr>
      <w:r>
        <w:t xml:space="preserve"> </w:t>
      </w:r>
      <w:r>
        <w:rPr>
          <w:color w:val="000000" w:themeColor="hyperlink"/>
          <w:u w:val="single"/>
        </w:rPr>
        <w:hyperlink r:id="rId286">
          <w:r>
            <w:rPr/>
            <w:t>A/72/PV.89</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4">
          <w:r>
            <w:rPr/>
            <w:t>A/72/PV.85</w:t>
          </w:r>
        </w:hyperlink>
      </w:r>
    </w:p>
    <w:p>
      <w:pPr>
        <w:pStyle w:val="itssubhead"/>
        <w:keepNext/>
        <w:keepLines/>
        <w:spacing w:after="0"/>
      </w:pPr>
      <w:r>
        <w:t>UN--ORGANIZATIONAL REFORM (Agenda Item 124)</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305">
          <w:r>
            <w:rPr/>
            <w:t>A/BUR/72/SR.2</w:t>
          </w:r>
        </w:hyperlink>
      </w:r>
    </w:p>
    <w:p>
      <w:pPr>
        <w:pStyle w:val="itssubhead"/>
        <w:keepNext/>
        <w:keepLines/>
        <w:spacing w:after="0"/>
      </w:pPr>
      <w:r>
        <w:t>UN SYSTEM--STRENGTHENING (Agenda Item 123)</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TECHNOLOGICAL CHANGE--SUSTAINABLE DEVELOPMENT (Agenda Item 177)</w:t>
      </w:r>
    </w:p>
    <w:p>
      <w:pPr>
        <w:pStyle w:val="itsentry"/>
        <w:keepNext/>
        <w:keepLines/>
        <w:spacing w:after="0"/>
      </w:pPr>
      <w:r>
        <w:t xml:space="preserve"> </w:t>
      </w:r>
      <w:r>
        <w:rPr>
          <w:color w:val="000000" w:themeColor="hyperlink"/>
          <w:u w:val="single"/>
        </w:rPr>
        <w:hyperlink r:id="rId313">
          <w:r>
            <w:rPr/>
            <w:t>A/72/PV.75</w:t>
          </w:r>
        </w:hyperlink>
      </w:r>
    </w:p>
    <w:p>
      <w:pPr>
        <w:pStyle w:val="itssubhead"/>
        <w:keepNext/>
        <w:keepLines/>
        <w:spacing w:after="0"/>
      </w:pPr>
      <w:r>
        <w:t>NUCLEAR WEAPONS--ELIMINATION (Agenda Item 99z)</w:t>
      </w:r>
    </w:p>
    <w:p>
      <w:pPr>
        <w:pStyle w:val="itsentry"/>
        <w:keepNext/>
        <w:keepLines/>
        <w:spacing w:after="0"/>
      </w:pPr>
      <w:r>
        <w:t xml:space="preserve"> </w:t>
      </w:r>
      <w:r>
        <w:rPr>
          <w:color w:val="000000" w:themeColor="hyperlink"/>
          <w:u w:val="single"/>
        </w:rPr>
        <w:hyperlink r:id="rId26">
          <w:r>
            <w:rPr/>
            <w:t>A/C.1/72/PV.24</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53">
          <w:r>
            <w:rPr/>
            <w:t>A/C.2/72/SR.22</w:t>
          </w:r>
        </w:hyperlink>
      </w:r>
      <w:r>
        <w:br/>
      </w:r>
    </w:p>
    <w:p>
      <w:pPr>
        <w:pStyle w:val="itshead"/>
        <w:keepNext/>
        <w:keepLines/>
      </w:pPr>
      <w:r>
        <w:t>Ha, Thi Thanh Huyen (Viet Nam)</w:t>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56">
          <w:r>
            <w:rPr/>
            <w:t>A/C.2/72/SR.12</w:t>
          </w:r>
        </w:hyperlink>
      </w:r>
      <w:r>
        <w:br/>
      </w:r>
    </w:p>
    <w:p>
      <w:pPr>
        <w:pStyle w:val="itshead"/>
        <w:keepNext/>
        <w:keepLines/>
      </w:pPr>
      <w:r>
        <w:t>Habib, Achsanul (Indonesia)</w:t>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247">
          <w:r>
            <w:rPr/>
            <w:t>A/C.3/72/SR.28</w:t>
          </w:r>
        </w:hyperlink>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92">
          <w:r>
            <w:rPr/>
            <w:t>A/C.3/72/SR.31</w:t>
          </w:r>
        </w:hyperlink>
      </w:r>
      <w:r>
        <w:t xml:space="preserve">; </w:t>
      </w:r>
      <w:r>
        <w:rPr>
          <w:color w:val="000000" w:themeColor="hyperlink"/>
          <w:u w:val="single"/>
        </w:rPr>
        <w:hyperlink r:id="rId131">
          <w:r>
            <w:rPr/>
            <w:t>A/C.3/72/SR.47</w:t>
          </w:r>
        </w:hyperlink>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301">
          <w:r>
            <w:rPr/>
            <w:t>A/C.3/72/SR.37</w:t>
          </w:r>
        </w:hyperlink>
      </w:r>
    </w:p>
    <w:p>
      <w:pPr>
        <w:pStyle w:val="itssubhead"/>
        <w:keepNext/>
        <w:keepLines/>
        <w:spacing w:after="0"/>
      </w:pPr>
      <w:r>
        <w:t>UNRWA--ACTIVITIES (Agenda Item 53)</w:t>
      </w:r>
    </w:p>
    <w:p>
      <w:pPr>
        <w:pStyle w:val="itsentry"/>
        <w:keepNext/>
        <w:keepLines/>
        <w:spacing w:after="0"/>
      </w:pPr>
      <w:r>
        <w:t xml:space="preserve"> </w:t>
      </w:r>
      <w:r>
        <w:rPr>
          <w:color w:val="000000" w:themeColor="hyperlink"/>
          <w:u w:val="single"/>
        </w:rPr>
        <w:hyperlink r:id="rId34">
          <w:r>
            <w:rPr/>
            <w:t>A/C.4/72/SR.28</w:t>
          </w:r>
        </w:hyperlink>
      </w:r>
    </w:p>
    <w:p>
      <w:pPr>
        <w:pStyle w:val="itssubhead"/>
        <w:keepNext/>
        <w:keepLines/>
        <w:spacing w:after="0"/>
      </w:pPr>
      <w:r>
        <w:t>HUMAN RIGHTS--SYRIAN ARAB REPUBLIC (Agenda Item 72c)</w:t>
      </w:r>
    </w:p>
    <w:p>
      <w:pPr>
        <w:pStyle w:val="itsentry"/>
        <w:keepNext/>
        <w:keepLines/>
        <w:spacing w:after="0"/>
      </w:pPr>
      <w:r>
        <w:t xml:space="preserve"> </w:t>
      </w:r>
      <w:r>
        <w:rPr>
          <w:color w:val="000000" w:themeColor="hyperlink"/>
          <w:u w:val="single"/>
        </w:rPr>
        <w:hyperlink r:id="rId206">
          <w:r>
            <w:rPr/>
            <w:t>A/72/PV.73</w:t>
          </w:r>
        </w:hyperlink>
      </w:r>
    </w:p>
    <w:p>
      <w:pPr>
        <w:pStyle w:val="itssubhead"/>
        <w:keepNext/>
        <w:keepLines/>
        <w:spacing w:after="0"/>
      </w:pPr>
      <w:r>
        <w:t>INTERNATIONAL JURISDICTION (Agenda Item 85)</w:t>
      </w:r>
    </w:p>
    <w:p>
      <w:pPr>
        <w:pStyle w:val="itsentry"/>
        <w:keepNext/>
        <w:keepLines/>
        <w:spacing w:after="0"/>
      </w:pPr>
      <w:r>
        <w:t xml:space="preserve"> </w:t>
      </w:r>
      <w:r>
        <w:rPr>
          <w:color w:val="000000" w:themeColor="hyperlink"/>
          <w:u w:val="single"/>
        </w:rPr>
        <w:hyperlink r:id="rId94">
          <w:r>
            <w:rPr/>
            <w:t>A/C.6/72/SR.14</w:t>
          </w:r>
        </w:hyperlink>
      </w:r>
    </w:p>
    <w:p>
      <w:pPr>
        <w:pStyle w:val="itssubhead"/>
        <w:keepNext/>
        <w:keepLines/>
        <w:spacing w:after="0"/>
      </w:pPr>
      <w:r>
        <w:t>PEACE (Agenda Item 15)</w:t>
      </w:r>
    </w:p>
    <w:p>
      <w:pPr>
        <w:pStyle w:val="itsentry"/>
        <w:keepNext/>
        <w:keepLines/>
        <w:spacing w:after="0"/>
      </w:pPr>
      <w:r>
        <w:t xml:space="preserve"> </w:t>
      </w:r>
      <w:r>
        <w:rPr>
          <w:color w:val="000000" w:themeColor="hyperlink"/>
          <w:u w:val="single"/>
        </w:rPr>
        <w:hyperlink r:id="rId164">
          <w:r>
            <w:rPr/>
            <w:t>A/72/PV.68</w:t>
          </w:r>
        </w:hyperlink>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301">
          <w:r>
            <w:rPr/>
            <w:t>A/C.3/72/SR.37</w:t>
          </w:r>
        </w:hyperlink>
      </w:r>
    </w:p>
    <w:p>
      <w:pPr>
        <w:pStyle w:val="itssubhead"/>
        <w:keepNext/>
        <w:keepLines/>
        <w:spacing w:after="0"/>
      </w:pPr>
      <w:r>
        <w:t>UN. GENERAL ASSEMBLY (72ND SESS. : 2017-2018). CREDENTIALS COMMITTEE--REPORTS (Agenda Item 3b)</w:t>
      </w:r>
    </w:p>
    <w:p>
      <w:pPr>
        <w:pStyle w:val="itsentry"/>
        <w:keepNext/>
        <w:keepLines/>
        <w:spacing w:after="0"/>
      </w:pPr>
      <w:r>
        <w:t xml:space="preserve"> </w:t>
      </w:r>
      <w:r>
        <w:rPr>
          <w:color w:val="000000" w:themeColor="hyperlink"/>
          <w:u w:val="single"/>
        </w:rPr>
        <w:hyperlink r:id="rId269">
          <w:r>
            <w:rPr/>
            <w:t>A/72/PV.71</w:t>
          </w:r>
        </w:hyperlink>
      </w:r>
    </w:p>
    <w:p>
      <w:pPr>
        <w:pStyle w:val="itssubhead"/>
        <w:keepNext/>
        <w:keepLines/>
        <w:spacing w:after="0"/>
      </w:pPr>
      <w:r>
        <w:t>RIGHT TO FOOD (Agenda Item 72b)</w:t>
      </w:r>
    </w:p>
    <w:p>
      <w:pPr>
        <w:pStyle w:val="itsentry"/>
        <w:keepNext/>
        <w:keepLines/>
        <w:spacing w:after="0"/>
      </w:pPr>
      <w:r>
        <w:t xml:space="preserve"> </w:t>
      </w:r>
      <w:r>
        <w:rPr>
          <w:color w:val="000000" w:themeColor="hyperlink"/>
          <w:u w:val="single"/>
        </w:rPr>
        <w:hyperlink r:id="rId159">
          <w:r>
            <w:rPr/>
            <w:t>A/C.3/72/SR.26</w:t>
          </w:r>
        </w:hyperlink>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48">
          <w:r>
            <w:rPr/>
            <w:t>A/C.3/72/SR.42</w:t>
          </w:r>
        </w:hyperlink>
      </w:r>
      <w:r>
        <w:br/>
      </w:r>
    </w:p>
    <w:p>
      <w:pPr>
        <w:pStyle w:val="itshead"/>
        <w:keepNext/>
        <w:keepLines/>
      </w:pPr>
      <w:r>
        <w:t>Habich Morales, Ronnie (Peru)</w:t>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41">
          <w:r>
            <w:rPr/>
            <w:t>A/C.3/72/SR.1</w:t>
          </w:r>
        </w:hyperlink>
      </w:r>
      <w:r>
        <w:t xml:space="preserve">; </w:t>
      </w:r>
      <w:r>
        <w:rPr>
          <w:color w:val="000000" w:themeColor="hyperlink"/>
          <w:u w:val="single"/>
        </w:rPr>
        <w:hyperlink r:id="rId129">
          <w:r>
            <w:rPr/>
            <w:t>A/C.3/72/SR.51</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8">
          <w:r>
            <w:rPr/>
            <w:t>A/C.3/72/SR.52</w:t>
          </w:r>
        </w:hyperlink>
      </w:r>
      <w:r>
        <w:br/>
      </w:r>
    </w:p>
    <w:p>
      <w:pPr>
        <w:pStyle w:val="itshead"/>
        <w:keepNext/>
        <w:keepLines/>
      </w:pPr>
      <w:r>
        <w:t>Habtemariam, Yanit (Ethiopia)</w:t>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154">
          <w:r>
            <w:rPr/>
            <w:t>A/C.3/72/SR.40</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80">
          <w:r>
            <w:rPr/>
            <w:t>A/C.3/72/SR.20</w:t>
          </w:r>
        </w:hyperlink>
      </w:r>
      <w:r>
        <w:br/>
      </w:r>
    </w:p>
    <w:p>
      <w:pPr>
        <w:pStyle w:val="itshead"/>
        <w:keepNext/>
        <w:keepLines/>
      </w:pPr>
      <w:r>
        <w:t>Hadi, Abdrabuh Mansur (Yemen. President)</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44">
          <w:r>
            <w:rPr/>
            <w:t>A/72/PV.11</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144">
          <w:r>
            <w:rPr/>
            <w:t>A/72/PV.11</w:t>
          </w:r>
        </w:hyperlink>
      </w:r>
      <w:r>
        <w:br/>
      </w:r>
    </w:p>
    <w:p>
      <w:pPr>
        <w:pStyle w:val="itshead"/>
        <w:keepNext/>
        <w:keepLines/>
      </w:pPr>
      <w:r>
        <w:t>Hagan, Kathleen (International Committee of the Red Cross)</w:t>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90">
          <w:r>
            <w:rPr/>
            <w:t>A/C.3/72/SR.41</w:t>
          </w:r>
        </w:hyperlink>
      </w:r>
      <w:r>
        <w:br/>
      </w:r>
    </w:p>
    <w:p>
      <w:pPr>
        <w:pStyle w:val="itshead"/>
        <w:keepNext/>
        <w:keepLines/>
      </w:pPr>
      <w:r>
        <w:t>Hahn, Choonghee (Republic of Korea)</w:t>
      </w:r>
    </w:p>
    <w:p>
      <w:pPr>
        <w:pStyle w:val="itssubhead"/>
        <w:keepNext/>
        <w:keepLines/>
        <w:spacing w:after="0"/>
      </w:pPr>
      <w:r>
        <w:t>HUMAN RIGHTS--DEMOCRATIC PEOPLE'S REPUBLIC OF KOREA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92">
          <w:r>
            <w:rPr/>
            <w:t>A/C.3/72/SR.31</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133">
          <w:r>
            <w:rPr/>
            <w:t>A/72/PV.41</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173">
          <w:r>
            <w:rPr/>
            <w:t>A/C.2/72/SR.3</w:t>
          </w:r>
        </w:hyperlink>
      </w:r>
    </w:p>
    <w:p>
      <w:pPr>
        <w:pStyle w:val="itssubhead"/>
        <w:keepNext/>
        <w:keepLines/>
        <w:spacing w:after="0"/>
      </w:pPr>
      <w:r>
        <w:t>IAEA--REPORTS (2016) (Agenda Item 89)</w:t>
      </w:r>
    </w:p>
    <w:p>
      <w:pPr>
        <w:pStyle w:val="itsentry"/>
        <w:keepNext/>
        <w:keepLines/>
        <w:spacing w:after="0"/>
      </w:pPr>
      <w:r>
        <w:t xml:space="preserve"> </w:t>
      </w:r>
      <w:r>
        <w:rPr>
          <w:color w:val="000000" w:themeColor="hyperlink"/>
          <w:u w:val="single"/>
        </w:rPr>
        <w:hyperlink r:id="rId221">
          <w:r>
            <w:rPr/>
            <w:t>A/72/PV.46</w:t>
          </w:r>
        </w:hyperlink>
      </w:r>
      <w:r>
        <w:br/>
      </w:r>
    </w:p>
    <w:p>
      <w:pPr>
        <w:pStyle w:val="itshead"/>
        <w:keepNext/>
        <w:keepLines/>
      </w:pPr>
      <w:r>
        <w:t>Haidara, El Hadji (Fédération mondiale des amis du Sahara marocain)</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6">
          <w:r>
            <w:rPr/>
            <w:t>A/C.4/72/SR.5</w:t>
          </w:r>
        </w:hyperlink>
      </w:r>
      <w:r>
        <w:br/>
      </w:r>
    </w:p>
    <w:p>
      <w:pPr>
        <w:pStyle w:val="itshead"/>
        <w:keepNext/>
        <w:keepLines/>
      </w:pPr>
      <w:r>
        <w:t>Haidour, Naila (Morocco)</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SOLIDARITY (Agenda Item 72b)</w:t>
      </w:r>
    </w:p>
    <w:p>
      <w:pPr>
        <w:pStyle w:val="itsentry"/>
        <w:keepNext/>
        <w:keepLines/>
        <w:spacing w:after="0"/>
      </w:pPr>
      <w:r>
        <w:t xml:space="preserve"> </w:t>
      </w:r>
      <w:r>
        <w:rPr>
          <w:color w:val="000000" w:themeColor="hyperlink"/>
          <w:u w:val="single"/>
        </w:rPr>
        <w:hyperlink r:id="rId157">
          <w:r>
            <w:rPr/>
            <w:t>A/C.3/72/SR.21</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21">
          <w:r>
            <w:rPr/>
            <w:t>A/C.3/72/SR.6</w:t>
          </w:r>
        </w:hyperlink>
      </w:r>
    </w:p>
    <w:p>
      <w:pPr>
        <w:pStyle w:val="itssubhead"/>
        <w:keepNext/>
        <w:keepLines/>
        <w:spacing w:after="0"/>
      </w:pPr>
      <w:r>
        <w:t>TRANSNATIONAL CORPORATIONS--HUMAN RIGHTS (Agenda Item 72b)</w:t>
      </w:r>
    </w:p>
    <w:p>
      <w:pPr>
        <w:pStyle w:val="itsentry"/>
        <w:keepNext/>
        <w:keepLines/>
        <w:spacing w:after="0"/>
      </w:pPr>
      <w:r>
        <w:t xml:space="preserve"> </w:t>
      </w:r>
      <w:r>
        <w:rPr>
          <w:color w:val="000000" w:themeColor="hyperlink"/>
          <w:u w:val="single"/>
        </w:rPr>
        <w:hyperlink r:id="rId157">
          <w:r>
            <w:rPr/>
            <w:t>A/C.3/72/SR.21</w:t>
          </w:r>
        </w:hyperlink>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121">
          <w:r>
            <w:rPr/>
            <w:t>A/C.3/72/SR.6</w:t>
          </w:r>
        </w:hyperlink>
      </w:r>
      <w:r>
        <w:br/>
      </w:r>
    </w:p>
    <w:p>
      <w:pPr>
        <w:pStyle w:val="itshead"/>
        <w:keepNext/>
        <w:keepLines/>
      </w:pPr>
      <w:r>
        <w:t>Haile, Elsa (Eritrea)</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5">
          <w:r>
            <w:rPr/>
            <w:t>A/C.1/72/PV.5</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SPECIAL POLITICAL MISSIONS (Agenda Item 56)</w:t>
      </w:r>
    </w:p>
    <w:p>
      <w:pPr>
        <w:pStyle w:val="itsentry"/>
        <w:keepNext/>
        <w:keepLines/>
        <w:spacing w:after="0"/>
      </w:pPr>
      <w:r>
        <w:t xml:space="preserve"> </w:t>
      </w:r>
      <w:r>
        <w:rPr>
          <w:color w:val="000000" w:themeColor="hyperlink"/>
          <w:u w:val="single"/>
        </w:rPr>
        <w:hyperlink r:id="rId213">
          <w:r>
            <w:rPr/>
            <w:t>A/C.4/72/SR.21</w:t>
          </w:r>
        </w:hyperlink>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48">
          <w:r>
            <w:rPr/>
            <w:t>A/C.3/72/SR.42</w:t>
          </w:r>
        </w:hyperlink>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7">
          <w:r>
            <w:rPr/>
            <w:t>A/C.4/72/SR.18</w:t>
          </w:r>
        </w:hyperlink>
      </w:r>
      <w:r>
        <w:br/>
      </w:r>
    </w:p>
    <w:p>
      <w:pPr>
        <w:pStyle w:val="itshead"/>
        <w:keepNext/>
        <w:keepLines/>
      </w:pPr>
      <w:r>
        <w:t>Hajiyev, Ilkin (Azerbaijan)</w:t>
      </w:r>
    </w:p>
    <w:p>
      <w:pPr>
        <w:pStyle w:val="itssubhead"/>
        <w:keepNext/>
        <w:keepLines/>
        <w:spacing w:after="0"/>
      </w:pPr>
      <w:r>
        <w:t>CLIMATE (Agenda Item 19d)</w:t>
      </w:r>
    </w:p>
    <w:p>
      <w:pPr>
        <w:pStyle w:val="itsentry"/>
        <w:keepNext/>
        <w:keepLines/>
        <w:spacing w:after="0"/>
      </w:pPr>
      <w:r>
        <w:t xml:space="preserve"> </w:t>
      </w:r>
      <w:r>
        <w:rPr>
          <w:color w:val="000000" w:themeColor="hyperlink"/>
          <w:u w:val="single"/>
        </w:rPr>
        <w:hyperlink r:id="rId151">
          <w:r>
            <w:rPr/>
            <w:t>A/C.2/72/SR.10</w:t>
          </w:r>
        </w:hyperlink>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151">
          <w:r>
            <w:rPr/>
            <w:t>A/C.2/72/SR.10</w:t>
          </w:r>
        </w:hyperlink>
      </w:r>
      <w:r>
        <w:br/>
      </w:r>
    </w:p>
    <w:p>
      <w:pPr>
        <w:pStyle w:val="itshead"/>
        <w:keepNext/>
        <w:keepLines/>
      </w:pPr>
      <w:r>
        <w:t>Hajnoczi, Thomas (Austria)</w:t>
      </w:r>
    </w:p>
    <w:p>
      <w:pPr>
        <w:pStyle w:val="itssubhead"/>
        <w:keepNext/>
        <w:keepLines/>
        <w:spacing w:after="0"/>
      </w:pPr>
      <w:r>
        <w:t>UN. DISARMAMENT COMMISSION--REPORTS (2017) (Agenda Item 101b)</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LANDMINES--TREATIES (1997) (Agenda Item 99m)</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NUCLEAR WEAPONS--HUMANITARIAN CONSEQUENCES (Agenda Item 99ee)</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NUCLEAR WEAPONS--ELIMINATION (Agenda Item 99z)</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UN. CONFERENCE ON DISARMAMENT--REPORTS (2017) (Agenda Item 101a)</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INFORMATION--INTERNATIONAL SECURITY (Agenda Item 94)</w:t>
      </w:r>
    </w:p>
    <w:p>
      <w:pPr>
        <w:pStyle w:val="itsentry"/>
        <w:keepNext/>
        <w:keepLines/>
        <w:spacing w:after="0"/>
      </w:pPr>
      <w:r>
        <w:t xml:space="preserve"> </w:t>
      </w:r>
      <w:r>
        <w:rPr>
          <w:color w:val="000000" w:themeColor="hyperlink"/>
          <w:u w:val="single"/>
        </w:rPr>
        <w:hyperlink r:id="rId165">
          <w:r>
            <w:rPr/>
            <w:t>A/C.1/72/PV.20</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DISARMAMENT--UN. GENERAL ASSEMBLY (10TH SPECIAL SESS. : 1978) (Agenda Item 101)</w:t>
      </w:r>
    </w:p>
    <w:p>
      <w:pPr>
        <w:pStyle w:val="itsentry"/>
        <w:keepNext/>
        <w:keepLines/>
        <w:spacing w:after="0"/>
      </w:pPr>
      <w:r>
        <w:t xml:space="preserve"> </w:t>
      </w:r>
      <w:r>
        <w:rPr>
          <w:color w:val="000000" w:themeColor="hyperlink"/>
          <w:u w:val="single"/>
        </w:rPr>
        <w:hyperlink r:id="rId128">
          <w:r>
            <w:rPr/>
            <w:t>A/C.1/72/PV.22</w:t>
          </w:r>
        </w:hyperlink>
      </w:r>
      <w:r>
        <w:br/>
      </w:r>
    </w:p>
    <w:p>
      <w:pPr>
        <w:pStyle w:val="itshead"/>
        <w:keepNext/>
        <w:keepLines/>
      </w:pPr>
      <w:r>
        <w:t>Halchenko, Hanna (Ukraine)</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119">
          <w:r>
            <w:rPr/>
            <w:t>A/C.3/72/SR.15</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119">
          <w:r>
            <w:rPr/>
            <w:t>A/C.3/72/SR.15</w:t>
          </w:r>
        </w:hyperlink>
      </w:r>
      <w:r>
        <w:br/>
      </w:r>
    </w:p>
    <w:p>
      <w:pPr>
        <w:pStyle w:val="itshead"/>
        <w:keepNext/>
        <w:keepLines/>
      </w:pPr>
      <w:r>
        <w:t>Haley, Nikki (United States)</w:t>
      </w:r>
    </w:p>
    <w:p>
      <w:pPr>
        <w:pStyle w:val="itssubhead"/>
        <w:keepNext/>
        <w:keepLines/>
        <w:spacing w:after="0"/>
      </w:pPr>
      <w:r>
        <w:t>CUBA--UNITED STATES (Agenda Item 42)</w:t>
      </w:r>
    </w:p>
    <w:p>
      <w:pPr>
        <w:pStyle w:val="itsentry"/>
        <w:keepNext/>
        <w:keepLines/>
        <w:spacing w:after="0"/>
      </w:pPr>
      <w:r>
        <w:t xml:space="preserve"> </w:t>
      </w:r>
      <w:r>
        <w:rPr>
          <w:color w:val="000000" w:themeColor="hyperlink"/>
          <w:u w:val="single"/>
        </w:rPr>
        <w:hyperlink r:id="rId250">
          <w:r>
            <w:rPr/>
            <w:t>A/72/PV.38</w:t>
          </w:r>
        </w:hyperlink>
      </w:r>
    </w:p>
    <w:p>
      <w:pPr>
        <w:pStyle w:val="itssubhead"/>
        <w:keepNext/>
        <w:keepLines/>
        <w:spacing w:after="0"/>
      </w:pPr>
      <w:r>
        <w:t>SLAVERY--MEMORIALS (Agenda Item 119)</w:t>
      </w:r>
    </w:p>
    <w:p>
      <w:pPr>
        <w:pStyle w:val="itsentry"/>
        <w:keepNext/>
        <w:keepLines/>
        <w:spacing w:after="0"/>
      </w:pPr>
      <w:r>
        <w:t xml:space="preserve"> </w:t>
      </w:r>
      <w:r>
        <w:rPr>
          <w:color w:val="000000" w:themeColor="hyperlink"/>
          <w:u w:val="single"/>
        </w:rPr>
        <w:hyperlink r:id="rId201">
          <w:r>
            <w:rPr/>
            <w:t>A/72/PV.80</w:t>
          </w:r>
        </w:hyperlink>
      </w:r>
      <w:r>
        <w:br/>
      </w:r>
    </w:p>
    <w:p>
      <w:pPr>
        <w:pStyle w:val="itshead"/>
        <w:keepNext/>
        <w:keepLines/>
      </w:pPr>
      <w:r>
        <w:t>Halfaoui, Yasser (Morocco)</w:t>
      </w:r>
    </w:p>
    <w:p>
      <w:pPr>
        <w:pStyle w:val="itssubhead"/>
        <w:keepNext/>
        <w:keepLines/>
        <w:spacing w:after="0"/>
      </w:pPr>
      <w:r>
        <w:t>INFORMATION (Agenda Item 57)</w:t>
      </w:r>
    </w:p>
    <w:p>
      <w:pPr>
        <w:pStyle w:val="itsentry"/>
        <w:keepNext/>
        <w:keepLines/>
        <w:spacing w:after="0"/>
      </w:pPr>
      <w:r>
        <w:t xml:space="preserve"> </w:t>
      </w:r>
      <w:r>
        <w:rPr>
          <w:color w:val="000000" w:themeColor="hyperlink"/>
          <w:u w:val="single"/>
        </w:rPr>
        <w:hyperlink r:id="rId253">
          <w:r>
            <w:rPr/>
            <w:t>A/C.4/72/SR.16</w:t>
          </w:r>
        </w:hyperlink>
      </w:r>
    </w:p>
    <w:p>
      <w:pPr>
        <w:pStyle w:val="itssubhead"/>
        <w:keepNext/>
        <w:keepLines/>
        <w:spacing w:after="0"/>
      </w:pPr>
      <w:r>
        <w:t>SPECIAL POLITICAL MISSIONS (Agenda Item 56)</w:t>
      </w:r>
    </w:p>
    <w:p>
      <w:pPr>
        <w:pStyle w:val="itsentry"/>
        <w:keepNext/>
        <w:keepLines/>
        <w:spacing w:after="0"/>
      </w:pPr>
      <w:r>
        <w:t xml:space="preserve"> </w:t>
      </w:r>
      <w:r>
        <w:rPr>
          <w:color w:val="000000" w:themeColor="hyperlink"/>
          <w:u w:val="single"/>
        </w:rPr>
        <w:hyperlink r:id="rId213">
          <w:r>
            <w:rPr/>
            <w:t>A/C.4/72/SR.21</w:t>
          </w:r>
        </w:hyperlink>
      </w:r>
      <w:r>
        <w:br/>
      </w:r>
    </w:p>
    <w:p>
      <w:pPr>
        <w:pStyle w:val="itshead"/>
        <w:keepNext/>
        <w:keepLines/>
      </w:pPr>
      <w:r>
        <w:t>Halfaoui, Yasser (Morocco) (Coordinating Bureau of the Non-Aligned Countries)</w:t>
      </w:r>
    </w:p>
    <w:p>
      <w:pPr>
        <w:pStyle w:val="itssubhead"/>
        <w:keepNext/>
        <w:keepLines/>
        <w:spacing w:after="0"/>
      </w:pPr>
      <w:r>
        <w:t>SPECIAL POLITICAL MISSIONS (Agenda Item 56)</w:t>
      </w:r>
    </w:p>
    <w:p>
      <w:pPr>
        <w:pStyle w:val="itsentry"/>
        <w:keepNext/>
        <w:keepLines/>
        <w:spacing w:after="0"/>
      </w:pPr>
      <w:r>
        <w:t xml:space="preserve"> </w:t>
      </w:r>
      <w:r>
        <w:rPr>
          <w:color w:val="000000" w:themeColor="hyperlink"/>
          <w:u w:val="single"/>
        </w:rPr>
        <w:hyperlink r:id="rId213">
          <w:r>
            <w:rPr/>
            <w:t>A/C.4/72/SR.21</w:t>
          </w:r>
        </w:hyperlink>
      </w:r>
      <w:r>
        <w:br/>
      </w:r>
    </w:p>
    <w:p>
      <w:pPr>
        <w:pStyle w:val="itshead"/>
        <w:keepNext/>
        <w:keepLines/>
      </w:pPr>
      <w:r>
        <w:t>Halfaoui, Yasser (Morocco) (UN. General Assembly. Special Political and Decolonization Committee (4th Committee). Vice-Chair)</w:t>
      </w:r>
    </w:p>
    <w:p>
      <w:pPr>
        <w:pStyle w:val="itssubhead"/>
        <w:keepNext/>
        <w:keepLines/>
        <w:spacing w:after="0"/>
      </w:pPr>
      <w:r>
        <w:t>UN. GENERAL ASSEMBLY (72ND SESS. : 2017-2018)--OFFICERS (Agenda Item 5)</w:t>
      </w:r>
    </w:p>
    <w:p>
      <w:pPr>
        <w:pStyle w:val="itsentry"/>
        <w:keepNext/>
        <w:keepLines/>
        <w:spacing w:after="0"/>
      </w:pPr>
      <w:r>
        <w:t xml:space="preserve"> </w:t>
      </w:r>
      <w:r>
        <w:rPr>
          <w:color w:val="000000" w:themeColor="hyperlink"/>
          <w:u w:val="single"/>
        </w:rPr>
        <w:hyperlink r:id="rId67">
          <w:r>
            <w:rPr/>
            <w:t>A/C.4/72/SR.30</w:t>
          </w:r>
        </w:hyperlink>
      </w:r>
      <w:r>
        <w:br/>
      </w:r>
    </w:p>
    <w:p>
      <w:pPr>
        <w:pStyle w:val="itshead"/>
        <w:keepNext/>
        <w:keepLines/>
      </w:pPr>
      <w:r>
        <w:t>Hallak, Abdullah (Syrian Arab Republic)</w:t>
      </w:r>
    </w:p>
    <w:p>
      <w:pPr>
        <w:pStyle w:val="itssubhead"/>
        <w:keepNext/>
        <w:keepLines/>
        <w:spacing w:after="0"/>
      </w:pPr>
      <w:r>
        <w:t>NUCLEAR PROLIFERATION--MIDDLE EAST (Agenda Item 102)</w:t>
      </w:r>
    </w:p>
    <w:p>
      <w:pPr>
        <w:pStyle w:val="itsentry"/>
        <w:keepNext/>
        <w:keepLines/>
        <w:spacing w:after="0"/>
      </w:pPr>
      <w:r>
        <w:t xml:space="preserve"> </w:t>
      </w:r>
      <w:r>
        <w:rPr>
          <w:color w:val="000000" w:themeColor="hyperlink"/>
          <w:u w:val="single"/>
        </w:rPr>
        <w:hyperlink r:id="rId138">
          <w:r>
            <w:rPr/>
            <w:t>A/C.1/72/PV.25</w:t>
          </w:r>
        </w:hyperlink>
      </w:r>
    </w:p>
    <w:p>
      <w:pPr>
        <w:pStyle w:val="itssubhead"/>
        <w:keepNext/>
        <w:keepLines/>
        <w:spacing w:after="0"/>
      </w:pPr>
      <w:r>
        <w:t>NUCLEAR NON-PROLIFERATION--TREATY COMPLIANCE (Agenda Item 99aa)</w:t>
      </w:r>
    </w:p>
    <w:p>
      <w:pPr>
        <w:pStyle w:val="itsentry"/>
        <w:keepNext/>
        <w:keepLines/>
        <w:spacing w:after="0"/>
      </w:pPr>
      <w:r>
        <w:t xml:space="preserve"> </w:t>
      </w:r>
      <w:r>
        <w:rPr>
          <w:color w:val="000000" w:themeColor="hyperlink"/>
          <w:u w:val="single"/>
        </w:rPr>
        <w:hyperlink r:id="rId174">
          <w:r>
            <w:rPr/>
            <w:t>A/C.1/72/PV.27</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FISSIONABLE MATERIALS--TREATY (PROPOSED) (Agenda Item 99a)</w:t>
      </w:r>
    </w:p>
    <w:p>
      <w:pPr>
        <w:pStyle w:val="itsentry"/>
        <w:keepNext/>
        <w:keepLines/>
        <w:spacing w:after="0"/>
      </w:pPr>
      <w:r>
        <w:t xml:space="preserve"> </w:t>
      </w:r>
      <w:r>
        <w:rPr>
          <w:color w:val="000000" w:themeColor="hyperlink"/>
          <w:u w:val="single"/>
        </w:rPr>
        <w:hyperlink r:id="rId138">
          <w:r>
            <w:rPr/>
            <w:t>A/C.1/72/PV.25</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66">
          <w:r>
            <w:rPr/>
            <w:t>A/C.1/72/PV.14</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6">
          <w:r>
            <w:rPr/>
            <w:t>A/72/PV.87</w:t>
          </w:r>
        </w:hyperlink>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14">
          <w:r>
            <w:rPr/>
            <w:t>A/C.1/72/PV.15</w:t>
          </w:r>
        </w:hyperlink>
      </w:r>
      <w:r>
        <w:t xml:space="preserve">; </w:t>
      </w:r>
      <w:r>
        <w:rPr>
          <w:color w:val="000000" w:themeColor="hyperlink"/>
          <w:u w:val="single"/>
        </w:rPr>
        <w:hyperlink r:id="rId174">
          <w:r>
            <w:rPr/>
            <w:t>A/C.1/72/PV.27</w:t>
          </w:r>
        </w:hyperlink>
      </w:r>
      <w:r>
        <w:t xml:space="preserve">; </w:t>
      </w:r>
      <w:r>
        <w:rPr>
          <w:color w:val="000000" w:themeColor="hyperlink"/>
          <w:u w:val="single"/>
        </w:rPr>
        <w:hyperlink r:id="rId23">
          <w:r>
            <w:rPr/>
            <w:t>A/C.1/72/PV.28</w:t>
          </w:r>
        </w:hyperlink>
      </w:r>
    </w:p>
    <w:p>
      <w:pPr>
        <w:pStyle w:val="itssubhead"/>
        <w:keepNext/>
        <w:keepLines/>
        <w:spacing w:after="0"/>
      </w:pPr>
      <w:r>
        <w:t>DISARMAMENT--GENERAL AND COMPLETE (Agenda Item 99)</w:t>
      </w:r>
    </w:p>
    <w:p>
      <w:pPr>
        <w:pStyle w:val="itsentry"/>
        <w:keepNext/>
        <w:keepLines/>
        <w:spacing w:after="0"/>
      </w:pPr>
      <w:r>
        <w:t xml:space="preserve"> </w:t>
      </w:r>
      <w:r>
        <w:rPr>
          <w:color w:val="000000" w:themeColor="hyperlink"/>
          <w:u w:val="single"/>
        </w:rPr>
        <w:hyperlink r:id="rId126">
          <w:r>
            <w:rPr/>
            <w:t>A/C.1/72/PV.21</w:t>
          </w:r>
        </w:hyperlink>
      </w:r>
    </w:p>
    <w:p>
      <w:pPr>
        <w:pStyle w:val="itssubhead"/>
        <w:keepNext/>
        <w:keepLines/>
        <w:spacing w:after="0"/>
      </w:pPr>
      <w:r>
        <w:t>NUCLEAR WEAPON TESTS--TREATY (Agenda Item 105)</w:t>
      </w:r>
    </w:p>
    <w:p>
      <w:pPr>
        <w:pStyle w:val="itsentry"/>
        <w:keepNext/>
        <w:keepLines/>
        <w:spacing w:after="0"/>
      </w:pPr>
      <w:r>
        <w:t xml:space="preserve"> </w:t>
      </w:r>
      <w:r>
        <w:rPr>
          <w:color w:val="000000" w:themeColor="hyperlink"/>
          <w:u w:val="single"/>
        </w:rPr>
        <w:hyperlink r:id="rId138">
          <w:r>
            <w:rPr/>
            <w:t>A/C.1/72/PV.25</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32">
          <w:r>
            <w:rPr/>
            <w:t>A/C.1/72/PV.2</w:t>
          </w:r>
        </w:hyperlink>
      </w:r>
      <w:r>
        <w:t xml:space="preserve">; </w:t>
      </w:r>
      <w:r>
        <w:rPr>
          <w:color w:val="000000" w:themeColor="hyperlink"/>
          <w:u w:val="single"/>
        </w:rPr>
        <w:hyperlink r:id="rId287">
          <w:r>
            <w:rPr/>
            <w:t>A/C.1/72/PV.3</w:t>
          </w:r>
        </w:hyperlink>
      </w:r>
      <w:r>
        <w:t xml:space="preserve">; </w:t>
      </w:r>
      <w:r>
        <w:rPr>
          <w:color w:val="000000" w:themeColor="hyperlink"/>
          <w:u w:val="single"/>
        </w:rPr>
        <w:hyperlink r:id="rId184">
          <w:r>
            <w:rPr/>
            <w:t>A/C.1/72/PV.4</w:t>
          </w:r>
        </w:hyperlink>
      </w:r>
      <w:r>
        <w:t xml:space="preserve">; </w:t>
      </w:r>
      <w:r>
        <w:rPr>
          <w:color w:val="000000" w:themeColor="hyperlink"/>
          <w:u w:val="single"/>
        </w:rPr>
        <w:hyperlink r:id="rId285">
          <w:r>
            <w:rPr/>
            <w:t>A/C.1/72/PV.5</w:t>
          </w:r>
        </w:hyperlink>
      </w:r>
      <w:r>
        <w:t xml:space="preserve">; </w:t>
      </w:r>
      <w:r>
        <w:rPr>
          <w:color w:val="000000" w:themeColor="hyperlink"/>
          <w:u w:val="single"/>
        </w:rPr>
        <w:hyperlink r:id="rId284">
          <w:r>
            <w:rPr/>
            <w:t>A/C.1/72/PV.6</w:t>
          </w:r>
        </w:hyperlink>
      </w:r>
      <w:r>
        <w:t xml:space="preserve">; </w:t>
      </w:r>
      <w:r>
        <w:rPr>
          <w:color w:val="000000" w:themeColor="hyperlink"/>
          <w:u w:val="single"/>
        </w:rPr>
        <w:hyperlink r:id="rId95">
          <w:r>
            <w:rPr/>
            <w:t>A/C.1/72/PV.7</w:t>
          </w:r>
        </w:hyperlink>
      </w:r>
      <w:r>
        <w:t xml:space="preserve">; </w:t>
      </w:r>
      <w:r>
        <w:rPr>
          <w:color w:val="000000" w:themeColor="hyperlink"/>
          <w:u w:val="single"/>
        </w:rPr>
        <w:hyperlink r:id="rId176">
          <w:r>
            <w:rPr/>
            <w:t>A/C.1/72/PV.9</w:t>
          </w:r>
        </w:hyperlink>
      </w:r>
      <w:r>
        <w:br/>
      </w:r>
    </w:p>
    <w:p>
      <w:pPr>
        <w:pStyle w:val="itshead"/>
        <w:keepNext/>
        <w:keepLines/>
      </w:pPr>
      <w:r>
        <w:t>Hallin, Rebecca (Sweden)</w:t>
      </w:r>
    </w:p>
    <w:p>
      <w:pPr>
        <w:pStyle w:val="itssubhead"/>
        <w:keepNext/>
        <w:keepLines/>
        <w:spacing w:after="0"/>
      </w:pPr>
      <w:r>
        <w:t>NUCLEAR WEAPONS USE--ICJ OPINION (Agenda Item 99k)</w:t>
      </w:r>
    </w:p>
    <w:p>
      <w:pPr>
        <w:pStyle w:val="itsentry"/>
        <w:keepNext/>
        <w:keepLines/>
        <w:spacing w:after="0"/>
      </w:pPr>
      <w:r>
        <w:t xml:space="preserve"> </w:t>
      </w:r>
      <w:r>
        <w:rPr>
          <w:color w:val="000000" w:themeColor="hyperlink"/>
          <w:u w:val="single"/>
        </w:rPr>
        <w:hyperlink r:id="rId174">
          <w:r>
            <w:rPr/>
            <w:t>A/C.1/72/PV.27</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26">
          <w:r>
            <w:rPr/>
            <w:t>A/C.1/72/PV.24</w:t>
          </w:r>
        </w:hyperlink>
      </w:r>
    </w:p>
    <w:p>
      <w:pPr>
        <w:pStyle w:val="itssubhead"/>
        <w:keepNext/>
        <w:keepLines/>
        <w:spacing w:after="0"/>
      </w:pPr>
      <w:r>
        <w:t>NUCLEAR-WEAPON-FREE ZONES (Agenda Item 99gg)</w:t>
      </w:r>
    </w:p>
    <w:p>
      <w:pPr>
        <w:pStyle w:val="itsentry"/>
        <w:keepNext/>
        <w:keepLines/>
        <w:spacing w:after="0"/>
      </w:pPr>
      <w:r>
        <w:t xml:space="preserve"> </w:t>
      </w:r>
      <w:r>
        <w:rPr>
          <w:color w:val="000000" w:themeColor="hyperlink"/>
          <w:u w:val="single"/>
        </w:rPr>
        <w:hyperlink r:id="rId26">
          <w:r>
            <w:rPr/>
            <w:t>A/C.1/72/PV.24</w:t>
          </w:r>
        </w:hyperlink>
      </w:r>
      <w:r>
        <w:br/>
      </w:r>
    </w:p>
    <w:p>
      <w:pPr>
        <w:pStyle w:val="itshead"/>
        <w:keepNext/>
        <w:keepLines/>
      </w:pPr>
      <w:r>
        <w:t>Hallum, Victoria (New Zealand)</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261">
          <w:r>
            <w:rPr/>
            <w:t>A/C.6/72/SR.20</w:t>
          </w:r>
        </w:hyperlink>
      </w:r>
      <w:r>
        <w:br/>
      </w:r>
    </w:p>
    <w:p>
      <w:pPr>
        <w:pStyle w:val="itshead"/>
        <w:keepNext/>
        <w:keepLines/>
      </w:pPr>
      <w:r>
        <w:t>Halvorsen, Clara (Denmark)</w:t>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220">
          <w:r>
            <w:rPr/>
            <w:t>A/C.3/72/SR.4</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22">
          <w:r>
            <w:rPr/>
            <w:t>A/C.3/72/SR.10</w:t>
          </w:r>
        </w:hyperlink>
      </w:r>
      <w:r>
        <w:br/>
      </w:r>
    </w:p>
    <w:p>
      <w:pPr>
        <w:pStyle w:val="itshead"/>
        <w:keepNext/>
        <w:keepLines/>
      </w:pPr>
      <w:r>
        <w:t>Halvorsen, Kjetil (Norway)</w:t>
      </w:r>
    </w:p>
    <w:p>
      <w:pPr>
        <w:pStyle w:val="itssubhead"/>
        <w:keepNext/>
        <w:keepLines/>
        <w:spacing w:after="0"/>
      </w:pPr>
      <w:r>
        <w:t>AFGHANISTAN SITUATION (Agenda Item 39)</w:t>
      </w:r>
    </w:p>
    <w:p>
      <w:pPr>
        <w:pStyle w:val="itsentry"/>
        <w:keepNext/>
        <w:keepLines/>
        <w:spacing w:after="0"/>
      </w:pPr>
      <w:r>
        <w:t xml:space="preserve"> </w:t>
      </w:r>
      <w:r>
        <w:rPr>
          <w:color w:val="000000" w:themeColor="hyperlink"/>
          <w:u w:val="single"/>
        </w:rPr>
        <w:hyperlink r:id="rId329">
          <w:r>
            <w:rPr/>
            <w:t>A/72/PV.58</w:t>
          </w:r>
        </w:hyperlink>
      </w:r>
      <w:r>
        <w:br/>
      </w:r>
    </w:p>
    <w:p>
      <w:pPr>
        <w:pStyle w:val="itshead"/>
        <w:keepNext/>
        <w:keepLines/>
      </w:pPr>
      <w:r>
        <w:t>Halvorsen, Kjetil J.  (Norway) (UN. Working Group on the Financing of the United Nations Relief and Works Agency for Palestine Refugees in the Near East. Rapporteur)</w:t>
      </w:r>
    </w:p>
    <w:p>
      <w:pPr>
        <w:pStyle w:val="itssubhead"/>
        <w:keepNext/>
        <w:keepLines/>
        <w:spacing w:after="0"/>
      </w:pPr>
      <w:r>
        <w:t>UNRWA--ACTIVITIES (Agenda Item 53)</w:t>
      </w:r>
    </w:p>
    <w:p>
      <w:pPr>
        <w:pStyle w:val="itsentry"/>
        <w:keepNext/>
        <w:keepLines/>
        <w:spacing w:after="0"/>
      </w:pPr>
      <w:r>
        <w:t xml:space="preserve"> </w:t>
      </w:r>
      <w:r>
        <w:rPr>
          <w:color w:val="000000" w:themeColor="hyperlink"/>
          <w:u w:val="single"/>
        </w:rPr>
        <w:hyperlink r:id="rId35">
          <w:r>
            <w:rPr/>
            <w:t>A/C.4/72/SR.24</w:t>
          </w:r>
        </w:hyperlink>
      </w:r>
      <w:r>
        <w:br/>
      </w:r>
    </w:p>
    <w:p>
      <w:pPr>
        <w:pStyle w:val="itshead"/>
        <w:keepNext/>
        <w:keepLines/>
      </w:pPr>
      <w:r>
        <w:t>Ham, Sang-wook (Republic of Korea)</w:t>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69">
          <w:r>
            <w:rPr/>
            <w:t>A/72/PV.102</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40">
          <w:r>
            <w:rPr/>
            <w:t>A/72/PV.100</w:t>
          </w:r>
        </w:hyperlink>
      </w:r>
      <w:r>
        <w:br/>
      </w:r>
    </w:p>
    <w:p>
      <w:pPr>
        <w:pStyle w:val="itshead"/>
        <w:keepNext/>
        <w:keepLines/>
      </w:pPr>
      <w:r>
        <w:t>Hamad, Aysha Mohamed Abdulla (Bahrain)</w:t>
      </w:r>
    </w:p>
    <w:p>
      <w:pPr>
        <w:pStyle w:val="itssubhead"/>
        <w:keepNext/>
        <w:keepLines/>
        <w:spacing w:after="0"/>
      </w:pPr>
      <w:r>
        <w:t>UNRWA--ACTIVITIES (Agenda Item 53)</w:t>
      </w:r>
    </w:p>
    <w:p>
      <w:pPr>
        <w:pStyle w:val="itsentry"/>
        <w:keepNext/>
        <w:keepLines/>
        <w:spacing w:after="0"/>
      </w:pPr>
      <w:r>
        <w:t xml:space="preserve"> </w:t>
      </w:r>
      <w:r>
        <w:rPr>
          <w:color w:val="000000" w:themeColor="hyperlink"/>
          <w:u w:val="single"/>
        </w:rPr>
        <w:hyperlink r:id="rId35">
          <w:r>
            <w:rPr/>
            <w:t>A/C.4/72/SR.24</w:t>
          </w:r>
        </w:hyperlink>
      </w:r>
    </w:p>
    <w:p>
      <w:pPr>
        <w:pStyle w:val="itssubhead"/>
        <w:keepNext/>
        <w:keepLines/>
        <w:spacing w:after="0"/>
      </w:pPr>
      <w:r>
        <w:t>UN. GENERAL ASSEMBLY (72ND SESS. : 2017-2018)--GENERAL DEBATE--RIGHT OF REPLY (Agenda Item 8)</w:t>
      </w:r>
    </w:p>
    <w:p>
      <w:pPr>
        <w:pStyle w:val="itsentry"/>
        <w:keepNext/>
        <w:keepLines/>
        <w:spacing w:after="0"/>
      </w:pPr>
      <w:r>
        <w:t xml:space="preserve"> </w:t>
      </w:r>
      <w:r>
        <w:rPr>
          <w:color w:val="000000" w:themeColor="hyperlink"/>
          <w:u w:val="single"/>
        </w:rPr>
        <w:hyperlink r:id="rId183">
          <w:r>
            <w:rPr/>
            <w:t>A/72/PV.22</w:t>
          </w:r>
        </w:hyperlink>
      </w:r>
      <w:r>
        <w:t xml:space="preserve">; </w:t>
      </w:r>
      <w:r>
        <w:rPr>
          <w:color w:val="000000" w:themeColor="hyperlink"/>
          <w:u w:val="single"/>
        </w:rPr>
        <w:hyperlink r:id="rId204">
          <w:r>
            <w:rPr/>
            <w:t>A/72/PV.23</w:t>
          </w:r>
        </w:hyperlink>
      </w:r>
      <w:r>
        <w:br/>
      </w:r>
    </w:p>
    <w:p>
      <w:pPr>
        <w:pStyle w:val="itshead"/>
        <w:keepNext/>
        <w:keepLines/>
      </w:pPr>
      <w:r>
        <w:t>Hamadi, Mr. (United Arab Emirates)</w:t>
      </w:r>
    </w:p>
    <w:p>
      <w:pPr>
        <w:pStyle w:val="itssubhead"/>
        <w:keepNext/>
        <w:keepLines/>
        <w:spacing w:after="0"/>
      </w:pPr>
      <w:r>
        <w:t>MINE CLEARANCE (Agenda Item 50)</w:t>
      </w:r>
    </w:p>
    <w:p>
      <w:pPr>
        <w:pStyle w:val="itsentry"/>
        <w:keepNext/>
        <w:keepLines/>
        <w:spacing w:after="0"/>
      </w:pPr>
      <w:r>
        <w:t xml:space="preserve"> </w:t>
      </w:r>
      <w:r>
        <w:rPr>
          <w:color w:val="000000" w:themeColor="hyperlink"/>
          <w:u w:val="single"/>
        </w:rPr>
        <w:hyperlink r:id="rId24">
          <w:r>
            <w:rPr/>
            <w:t>A/C.4/72/SR.22</w:t>
          </w:r>
        </w:hyperlink>
      </w:r>
      <w:r>
        <w:br/>
      </w:r>
    </w:p>
    <w:p>
      <w:pPr>
        <w:pStyle w:val="itshead"/>
        <w:keepNext/>
        <w:keepLines/>
      </w:pPr>
      <w:r>
        <w:t>Hamasi, Adel S.M. (Libya)</w:t>
      </w:r>
    </w:p>
    <w:p>
      <w:pPr>
        <w:pStyle w:val="itssubhead"/>
        <w:keepNext/>
        <w:keepLines/>
        <w:spacing w:after="0"/>
      </w:pPr>
      <w:r>
        <w:t>UN--BUDGET CONTRIBUTIONS (Agenda Item 140)</w:t>
      </w:r>
    </w:p>
    <w:p>
      <w:pPr>
        <w:pStyle w:val="itsentry"/>
        <w:keepNext/>
        <w:keepLines/>
        <w:spacing w:after="0"/>
      </w:pPr>
      <w:r>
        <w:t xml:space="preserve"> </w:t>
      </w:r>
      <w:r>
        <w:rPr>
          <w:color w:val="000000" w:themeColor="hyperlink"/>
          <w:u w:val="single"/>
        </w:rPr>
        <w:hyperlink r:id="rId219">
          <w:r>
            <w:rPr/>
            <w:t>A/C.5/72/SR.1</w:t>
          </w:r>
        </w:hyperlink>
      </w:r>
      <w:r>
        <w:br/>
      </w:r>
    </w:p>
    <w:p>
      <w:pPr>
        <w:pStyle w:val="itshead"/>
        <w:keepNext/>
        <w:keepLines/>
      </w:pPr>
      <w:r>
        <w:t>Hamdouni, Meryem (Morocco)</w:t>
      </w:r>
    </w:p>
    <w:p>
      <w:pPr>
        <w:pStyle w:val="itssubhead"/>
        <w:keepNext/>
        <w:keepLines/>
        <w:spacing w:after="0"/>
      </w:pPr>
      <w:r>
        <w:t>LEAST DEVELOPED COUNTRIES--CONFERENCE (4TH : 2011 : ISTANBUL) (Agenda Item 22a)</w:t>
      </w:r>
    </w:p>
    <w:p>
      <w:pPr>
        <w:pStyle w:val="itsentry"/>
        <w:keepNext/>
        <w:keepLines/>
        <w:spacing w:after="0"/>
      </w:pPr>
      <w:r>
        <w:t xml:space="preserve"> </w:t>
      </w:r>
      <w:r>
        <w:rPr>
          <w:color w:val="000000" w:themeColor="hyperlink"/>
          <w:u w:val="single"/>
        </w:rPr>
        <w:hyperlink r:id="rId294">
          <w:r>
            <w:rPr/>
            <w:t>A/C.2/72/SR.18</w:t>
          </w:r>
        </w:hyperlink>
      </w:r>
    </w:p>
    <w:p>
      <w:pPr>
        <w:pStyle w:val="itssubhead"/>
        <w:keepNext/>
        <w:keepLines/>
        <w:spacing w:after="0"/>
      </w:pPr>
      <w:r>
        <w:t>FOOD SECURITY (Agenda Item 25)</w:t>
      </w:r>
    </w:p>
    <w:p>
      <w:pPr>
        <w:pStyle w:val="itsentry"/>
        <w:keepNext/>
        <w:keepLines/>
        <w:spacing w:after="0"/>
      </w:pPr>
      <w:r>
        <w:t xml:space="preserve"> </w:t>
      </w:r>
      <w:r>
        <w:rPr>
          <w:color w:val="000000" w:themeColor="hyperlink"/>
          <w:u w:val="single"/>
        </w:rPr>
        <w:hyperlink r:id="rId238">
          <w:r>
            <w:rPr/>
            <w:t>A/C.2/72/SR.17</w:t>
          </w:r>
        </w:hyperlink>
      </w:r>
    </w:p>
    <w:p>
      <w:pPr>
        <w:pStyle w:val="itssubhead"/>
        <w:keepNext/>
        <w:keepLines/>
        <w:spacing w:after="0"/>
      </w:pPr>
      <w:r>
        <w:t>FINANCIAL INCLUSION (Agenda Item 17e)</w:t>
      </w:r>
    </w:p>
    <w:p>
      <w:pPr>
        <w:pStyle w:val="itsentry"/>
        <w:keepNext/>
        <w:keepLines/>
        <w:spacing w:after="0"/>
      </w:pPr>
      <w:r>
        <w:t xml:space="preserve"> </w:t>
      </w:r>
      <w:r>
        <w:rPr>
          <w:color w:val="000000" w:themeColor="hyperlink"/>
          <w:u w:val="single"/>
        </w:rPr>
        <w:hyperlink r:id="rId215">
          <w:r>
            <w:rPr/>
            <w:t>A/C.2/72/SR.7</w:t>
          </w:r>
        </w:hyperlink>
      </w:r>
    </w:p>
    <w:p>
      <w:pPr>
        <w:pStyle w:val="itssubhead"/>
        <w:keepNext/>
        <w:keepLines/>
        <w:spacing w:after="0"/>
      </w:pPr>
      <w:r>
        <w:t>PARTNERSHIPS (Agenda Item 26)</w:t>
      </w:r>
    </w:p>
    <w:p>
      <w:pPr>
        <w:pStyle w:val="itsentry"/>
        <w:keepNext/>
        <w:keepLines/>
        <w:spacing w:after="0"/>
      </w:pPr>
      <w:r>
        <w:t xml:space="preserve"> </w:t>
      </w:r>
      <w:r>
        <w:rPr>
          <w:color w:val="000000" w:themeColor="hyperlink"/>
          <w:u w:val="single"/>
        </w:rPr>
        <w:hyperlink r:id="rId187">
          <w:r>
            <w:rPr/>
            <w:t>A/C.2/72/SR.20</w:t>
          </w:r>
        </w:hyperlink>
      </w:r>
    </w:p>
    <w:p>
      <w:pPr>
        <w:pStyle w:val="itssubhead"/>
        <w:keepNext/>
        <w:keepLines/>
        <w:spacing w:after="0"/>
      </w:pPr>
      <w:r>
        <w:t>INTERNATIONAL TRADE (Agenda Item 17a)</w:t>
      </w:r>
    </w:p>
    <w:p>
      <w:pPr>
        <w:pStyle w:val="itsentry"/>
        <w:keepNext/>
        <w:keepLines/>
        <w:spacing w:after="0"/>
      </w:pPr>
      <w:r>
        <w:t xml:space="preserve"> </w:t>
      </w:r>
      <w:r>
        <w:rPr>
          <w:color w:val="000000" w:themeColor="hyperlink"/>
          <w:u w:val="single"/>
        </w:rPr>
        <w:hyperlink r:id="rId215">
          <w:r>
            <w:rPr/>
            <w:t>A/C.2/72/SR.7</w:t>
          </w:r>
        </w:hyperlink>
      </w:r>
    </w:p>
    <w:p>
      <w:pPr>
        <w:pStyle w:val="itssubhead"/>
        <w:keepNext/>
        <w:keepLines/>
        <w:spacing w:after="0"/>
      </w:pPr>
      <w:r>
        <w:t>LANDLOCKED DEVELOPING COUNTRIES--CONFERENCE (2ND : 2014 : VIENNA) (Agenda Item 22b)</w:t>
      </w:r>
    </w:p>
    <w:p>
      <w:pPr>
        <w:pStyle w:val="itsentry"/>
        <w:keepNext/>
        <w:keepLines/>
        <w:spacing w:after="0"/>
      </w:pPr>
      <w:r>
        <w:t xml:space="preserve"> </w:t>
      </w:r>
      <w:r>
        <w:rPr>
          <w:color w:val="000000" w:themeColor="hyperlink"/>
          <w:u w:val="single"/>
        </w:rPr>
        <w:hyperlink r:id="rId294">
          <w:r>
            <w:rPr/>
            <w:t>A/C.2/72/SR.18</w:t>
          </w:r>
        </w:hyperlink>
      </w:r>
    </w:p>
    <w:p>
      <w:pPr>
        <w:pStyle w:val="itssubhead"/>
        <w:keepNext/>
        <w:keepLines/>
        <w:spacing w:after="0"/>
      </w:pPr>
      <w:r>
        <w:t>DEVELOPMENT FINANCE (Agenda Item 17b)</w:t>
      </w:r>
    </w:p>
    <w:p>
      <w:pPr>
        <w:pStyle w:val="itsentry"/>
        <w:keepNext/>
        <w:keepLines/>
        <w:spacing w:after="0"/>
      </w:pPr>
      <w:r>
        <w:t xml:space="preserve"> </w:t>
      </w:r>
      <w:r>
        <w:rPr>
          <w:color w:val="000000" w:themeColor="hyperlink"/>
          <w:u w:val="single"/>
        </w:rPr>
        <w:hyperlink r:id="rId215">
          <w:r>
            <w:rPr/>
            <w:t>A/C.2/72/SR.7</w:t>
          </w:r>
        </w:hyperlink>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96">
          <w:r>
            <w:rPr/>
            <w:t>A/C.2/72/SR.13</w:t>
          </w:r>
        </w:hyperlink>
      </w:r>
      <w:r>
        <w:br/>
      </w:r>
    </w:p>
    <w:p>
      <w:pPr>
        <w:pStyle w:val="itshead"/>
        <w:keepNext/>
        <w:keepLines/>
      </w:pPr>
      <w:r>
        <w:t>Hammarskjöld, Elinor (Sweden) (UN. Group of Nordic Countries)</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207">
          <w:r>
            <w:rPr/>
            <w:t>A/C.6/72/SR.18</w:t>
          </w:r>
        </w:hyperlink>
      </w:r>
      <w:r>
        <w:br/>
      </w:r>
    </w:p>
    <w:p>
      <w:pPr>
        <w:pStyle w:val="itshead"/>
        <w:keepNext/>
        <w:keepLines/>
      </w:pPr>
      <w:r>
        <w:t>Hammi, El Mamia (Association Liberté et Fraternité)</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6">
          <w:r>
            <w:rPr/>
            <w:t>A/C.4/72/SR.5</w:t>
          </w:r>
        </w:hyperlink>
      </w:r>
      <w:r>
        <w:br/>
      </w:r>
    </w:p>
    <w:p>
      <w:pPr>
        <w:pStyle w:val="itshead"/>
        <w:keepNext/>
        <w:keepLines/>
      </w:pPr>
      <w:r>
        <w:t>Hanif, Navid (UN. Department of Economic and Social Affairs. Financing for Development Office. Director)</w:t>
      </w:r>
    </w:p>
    <w:p>
      <w:pPr>
        <w:pStyle w:val="itssubhead"/>
        <w:keepNext/>
        <w:keepLines/>
        <w:spacing w:after="0"/>
      </w:pPr>
      <w:r>
        <w:t>DEVELOPMENT FINANCE--CONFERENCES (Agenda Item 18)</w:t>
      </w:r>
    </w:p>
    <w:p>
      <w:pPr>
        <w:pStyle w:val="itsentry"/>
        <w:keepNext/>
        <w:keepLines/>
        <w:spacing w:after="0"/>
      </w:pPr>
      <w:r>
        <w:t xml:space="preserve"> </w:t>
      </w:r>
      <w:r>
        <w:rPr>
          <w:color w:val="000000" w:themeColor="hyperlink"/>
          <w:u w:val="single"/>
        </w:rPr>
        <w:hyperlink r:id="rId257">
          <w:r>
            <w:rPr/>
            <w:t>A/C.2/72/SR.29</w:t>
          </w:r>
        </w:hyperlink>
      </w:r>
      <w:r>
        <w:br/>
      </w:r>
    </w:p>
    <w:p>
      <w:pPr>
        <w:pStyle w:val="itshead"/>
        <w:keepNext/>
        <w:keepLines/>
      </w:pPr>
      <w:r>
        <w:t>Hanif, Navid (UN. Office for ECOSOC Support and Coordination. Director)</w:t>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53">
          <w:r>
            <w:rPr/>
            <w:t>A/C.2/72/SR.22</w:t>
          </w:r>
        </w:hyperlink>
      </w:r>
    </w:p>
    <w:p>
      <w:pPr>
        <w:pStyle w:val="itssubhead"/>
        <w:keepNext/>
        <w:keepLines/>
        <w:spacing w:after="0"/>
      </w:pPr>
      <w:r>
        <w:t>HUMAN RESOURCES DEVELOPMENT (Agenda Item 23c)</w:t>
      </w:r>
    </w:p>
    <w:p>
      <w:pPr>
        <w:pStyle w:val="itsentry"/>
        <w:keepNext/>
        <w:keepLines/>
        <w:spacing w:after="0"/>
      </w:pPr>
      <w:r>
        <w:t xml:space="preserve"> </w:t>
      </w:r>
      <w:r>
        <w:rPr>
          <w:color w:val="000000" w:themeColor="hyperlink"/>
          <w:u w:val="single"/>
        </w:rPr>
        <w:hyperlink r:id="rId56">
          <w:r>
            <w:rPr/>
            <w:t>A/C.2/72/SR.12</w:t>
          </w:r>
        </w:hyperlink>
      </w:r>
      <w:r>
        <w:br/>
      </w:r>
    </w:p>
    <w:p>
      <w:pPr>
        <w:pStyle w:val="itshead"/>
        <w:keepNext/>
        <w:keepLines/>
      </w:pPr>
      <w:r>
        <w:t>Hanje, Kornelis (Netherlands)</w:t>
      </w:r>
    </w:p>
    <w:p>
      <w:pPr>
        <w:pStyle w:val="itssubhead"/>
        <w:keepNext/>
        <w:keepLines/>
        <w:spacing w:after="0"/>
      </w:pPr>
      <w:r>
        <w:t>BIOLOGICAL WEAPONS--TREATY (1972) (Agenda Item 106)</w:t>
      </w:r>
    </w:p>
    <w:p>
      <w:pPr>
        <w:pStyle w:val="itsentry"/>
        <w:keepNext/>
        <w:keepLines/>
        <w:spacing w:after="0"/>
      </w:pPr>
      <w:r>
        <w:t xml:space="preserve"> </w:t>
      </w:r>
      <w:r>
        <w:rPr>
          <w:color w:val="000000" w:themeColor="hyperlink"/>
          <w:u w:val="single"/>
        </w:rPr>
        <w:hyperlink r:id="rId14">
          <w:r>
            <w:rPr/>
            <w:t>A/C.1/72/PV.15</w:t>
          </w:r>
        </w:hyperlink>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14">
          <w:r>
            <w:rPr/>
            <w:t>A/C.1/72/PV.15</w:t>
          </w:r>
        </w:hyperlink>
      </w:r>
      <w:r>
        <w:br/>
      </w:r>
    </w:p>
    <w:p>
      <w:pPr>
        <w:pStyle w:val="itshead"/>
        <w:keepNext/>
        <w:keepLines/>
      </w:pPr>
      <w:r>
        <w:t>Hannigan, Nikulas Peter John (Iceland)</w:t>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151">
          <w:r>
            <w:rPr/>
            <w:t>A/C.2/72/SR.10</w:t>
          </w:r>
        </w:hyperlink>
      </w:r>
    </w:p>
    <w:p>
      <w:pPr>
        <w:pStyle w:val="itssubhead"/>
        <w:keepNext/>
        <w:keepLines/>
        <w:spacing w:after="0"/>
      </w:pPr>
      <w:r>
        <w:t>SUSTAINABLE ENERGY (Agenda Item 19i)</w:t>
      </w:r>
    </w:p>
    <w:p>
      <w:pPr>
        <w:pStyle w:val="itsentry"/>
        <w:keepNext/>
        <w:keepLines/>
        <w:spacing w:after="0"/>
      </w:pPr>
      <w:r>
        <w:t xml:space="preserve"> </w:t>
      </w:r>
      <w:r>
        <w:rPr>
          <w:color w:val="000000" w:themeColor="hyperlink"/>
          <w:u w:val="single"/>
        </w:rPr>
        <w:hyperlink r:id="rId151">
          <w:r>
            <w:rPr/>
            <w:t>A/C.2/72/SR.10</w:t>
          </w:r>
        </w:hyperlink>
      </w:r>
    </w:p>
    <w:p>
      <w:pPr>
        <w:pStyle w:val="itssubhead"/>
        <w:keepNext/>
        <w:keepLines/>
        <w:spacing w:after="0"/>
      </w:pPr>
      <w:r>
        <w:t>DESERTIFICATION--TREATY (1994) (Agenda Item 19e)</w:t>
      </w:r>
    </w:p>
    <w:p>
      <w:pPr>
        <w:pStyle w:val="itsentry"/>
        <w:keepNext/>
        <w:keepLines/>
        <w:spacing w:after="0"/>
      </w:pPr>
      <w:r>
        <w:t xml:space="preserve"> </w:t>
      </w:r>
      <w:r>
        <w:rPr>
          <w:color w:val="000000" w:themeColor="hyperlink"/>
          <w:u w:val="single"/>
        </w:rPr>
        <w:hyperlink r:id="rId151">
          <w:r>
            <w:rPr/>
            <w:t>A/C.2/72/SR.10</w:t>
          </w:r>
        </w:hyperlink>
      </w:r>
      <w:r>
        <w:br/>
      </w:r>
    </w:p>
    <w:p>
      <w:pPr>
        <w:pStyle w:val="itshead"/>
        <w:keepNext/>
        <w:keepLines/>
      </w:pPr>
      <w:r>
        <w:t>Hansen, Darren (Australia)</w:t>
      </w:r>
    </w:p>
    <w:p>
      <w:pPr>
        <w:pStyle w:val="itssubhead"/>
        <w:keepNext/>
        <w:keepLines/>
        <w:spacing w:after="0"/>
      </w:pPr>
      <w:r>
        <w:t>UN. GENERAL ASSEMBLY (72ND SESS. : 2017-2018). 1ST COMMITTEE--WORK ORGANIZATION (Agenda Item 7)</w:t>
      </w:r>
    </w:p>
    <w:p>
      <w:pPr>
        <w:pStyle w:val="itsentry"/>
        <w:keepNext/>
        <w:keepLines/>
        <w:spacing w:after="0"/>
      </w:pPr>
      <w:r>
        <w:t xml:space="preserve"> </w:t>
      </w:r>
      <w:r>
        <w:rPr>
          <w:color w:val="000000" w:themeColor="hyperlink"/>
          <w:u w:val="single"/>
        </w:rPr>
        <w:hyperlink r:id="rId285">
          <w:r>
            <w:rPr/>
            <w:t>A/C.1/72/PV.5</w:t>
          </w:r>
        </w:hyperlink>
      </w:r>
    </w:p>
    <w:p>
      <w:pPr>
        <w:pStyle w:val="itssubhead"/>
        <w:keepNext/>
        <w:keepLines/>
        <w:spacing w:after="0"/>
      </w:pPr>
      <w:r>
        <w:t>SPACE SECURITY (Agenda Item 52b)</w:t>
      </w:r>
    </w:p>
    <w:p>
      <w:pPr>
        <w:pStyle w:val="itsentry"/>
        <w:keepNext/>
        <w:keepLines/>
        <w:spacing w:after="0"/>
      </w:pPr>
      <w:r>
        <w:t xml:space="preserve"> </w:t>
      </w:r>
      <w:r>
        <w:rPr>
          <w:color w:val="000000" w:themeColor="hyperlink"/>
          <w:u w:val="single"/>
        </w:rPr>
        <w:hyperlink r:id="rId19">
          <w:r>
            <w:rPr/>
            <w:t>A/C.1/72/SR.11</w:t>
          </w:r>
        </w:hyperlink>
      </w:r>
      <w:r>
        <w:t xml:space="preserve">; </w:t>
      </w:r>
      <w:r>
        <w:rPr>
          <w:color w:val="000000" w:themeColor="hyperlink"/>
          <w:u w:val="single"/>
        </w:rPr>
        <w:hyperlink r:id="rId20">
          <w:r>
            <w:rPr/>
            <w:t>A/C.4/72/SR.11</w:t>
          </w:r>
        </w:hyperlink>
      </w:r>
    </w:p>
    <w:p>
      <w:pPr>
        <w:pStyle w:val="itssubhead"/>
        <w:keepNext/>
        <w:keepLines/>
        <w:spacing w:after="0"/>
      </w:pPr>
      <w:r>
        <w:t>DISARMAMENT--UN. GENERAL ASSEMBLY (10TH SPECIAL SESS. : 1978) (Agenda Item 101)</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IAEA--REPORTS (2016) (Agenda Item 89)</w:t>
      </w:r>
    </w:p>
    <w:p>
      <w:pPr>
        <w:pStyle w:val="itsentry"/>
        <w:keepNext/>
        <w:keepLines/>
        <w:spacing w:after="0"/>
      </w:pPr>
      <w:r>
        <w:t xml:space="preserve"> </w:t>
      </w:r>
      <w:r>
        <w:rPr>
          <w:color w:val="000000" w:themeColor="hyperlink"/>
          <w:u w:val="single"/>
        </w:rPr>
        <w:hyperlink r:id="rId237">
          <w:r>
            <w:rPr/>
            <w:t>A/72/PV.47</w:t>
          </w:r>
        </w:hyperlink>
      </w:r>
    </w:p>
    <w:p>
      <w:pPr>
        <w:pStyle w:val="itssubhead"/>
        <w:keepNext/>
        <w:keepLines/>
        <w:spacing w:after="0"/>
      </w:pPr>
      <w:r>
        <w:t>WEAPONS--OUTER SPACE (Agenda Item 97b)</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UN. DISARMAMENT COMMISSION--REPORTS (2017) (Agenda Item 101b)</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19">
          <w:r>
            <w:rPr/>
            <w:t>A/C.1/72/SR.11</w:t>
          </w:r>
        </w:hyperlink>
      </w:r>
      <w:r>
        <w:t xml:space="preserve">; </w:t>
      </w:r>
      <w:r>
        <w:rPr>
          <w:color w:val="000000" w:themeColor="hyperlink"/>
          <w:u w:val="single"/>
        </w:rPr>
        <w:hyperlink r:id="rId20">
          <w:r>
            <w:rPr/>
            <w:t>A/C.4/72/SR.11</w:t>
          </w:r>
        </w:hyperlink>
      </w:r>
    </w:p>
    <w:p>
      <w:pPr>
        <w:pStyle w:val="itssubhead"/>
        <w:keepNext/>
        <w:keepLines/>
        <w:spacing w:after="0"/>
      </w:pPr>
      <w:r>
        <w:t>OUTER SPACE--CONFIDENCE-BUILDING MEASURES (Agenda Item 99v)</w:t>
      </w:r>
    </w:p>
    <w:p>
      <w:pPr>
        <w:pStyle w:val="itsentry"/>
        <w:keepNext/>
        <w:keepLines/>
        <w:spacing w:after="0"/>
      </w:pPr>
      <w:r>
        <w:t xml:space="preserve"> </w:t>
      </w:r>
      <w:r>
        <w:rPr>
          <w:color w:val="000000" w:themeColor="hyperlink"/>
          <w:u w:val="single"/>
        </w:rPr>
        <w:hyperlink r:id="rId15">
          <w:r>
            <w:rPr/>
            <w:t>A/C.1/72/PV.16</w:t>
          </w:r>
        </w:hyperlink>
      </w:r>
      <w:r>
        <w:br/>
      </w:r>
    </w:p>
    <w:p>
      <w:pPr>
        <w:pStyle w:val="itshead"/>
        <w:keepNext/>
        <w:keepLines/>
      </w:pPr>
      <w:r>
        <w:t>Hanson, David (Hanson Robotics (Firm))</w:t>
      </w:r>
    </w:p>
    <w:p>
      <w:pPr>
        <w:pStyle w:val="itssubhead"/>
        <w:keepNext/>
        <w:keepLines/>
        <w:spacing w:after="0"/>
      </w:pPr>
      <w:r>
        <w:t>SCIENCE AND TECHNOLOGY--DEVELOPMENT (Agenda Item 21b)</w:t>
      </w:r>
    </w:p>
    <w:p>
      <w:pPr>
        <w:pStyle w:val="itsentry"/>
        <w:keepNext/>
        <w:keepLines/>
        <w:spacing w:after="0"/>
      </w:pPr>
      <w:r>
        <w:t xml:space="preserve"> </w:t>
      </w:r>
      <w:r>
        <w:rPr>
          <w:color w:val="000000" w:themeColor="hyperlink"/>
          <w:u w:val="single"/>
        </w:rPr>
        <w:hyperlink r:id="rId311">
          <w:r>
            <w:rPr/>
            <w:t>A/C.2/72/SR.11</w:t>
          </w:r>
        </w:hyperlink>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311">
          <w:r>
            <w:rPr/>
            <w:t>A/C.2/72/SR.11</w:t>
          </w:r>
        </w:hyperlink>
      </w:r>
      <w:r>
        <w:br/>
      </w:r>
    </w:p>
    <w:p>
      <w:pPr>
        <w:pStyle w:val="itshead"/>
        <w:keepNext/>
        <w:keepLines/>
      </w:pPr>
      <w:r>
        <w:t>Haque, Shahidul (Bangladesh) (Group of Least Developed Countries)</w:t>
      </w:r>
    </w:p>
    <w:p>
      <w:pPr>
        <w:pStyle w:val="itssubhead"/>
        <w:keepNext/>
        <w:keepLines/>
        <w:spacing w:after="0"/>
      </w:pPr>
      <w:r>
        <w:t>LEAST DEVELOPED COUNTRIES--CONFERENCE (4TH : 2011 : ISTANBUL) (Agenda Item 22a)</w:t>
      </w:r>
    </w:p>
    <w:p>
      <w:pPr>
        <w:pStyle w:val="itsentry"/>
        <w:keepNext/>
        <w:keepLines/>
        <w:spacing w:after="0"/>
      </w:pPr>
      <w:r>
        <w:t xml:space="preserve"> </w:t>
      </w:r>
      <w:r>
        <w:rPr>
          <w:color w:val="000000" w:themeColor="hyperlink"/>
          <w:u w:val="single"/>
        </w:rPr>
        <w:hyperlink r:id="rId294">
          <w:r>
            <w:rPr/>
            <w:t>A/C.2/72/SR.18</w:t>
          </w:r>
        </w:hyperlink>
      </w:r>
    </w:p>
    <w:p>
      <w:pPr>
        <w:pStyle w:val="itssubhead"/>
        <w:keepNext/>
        <w:keepLines/>
        <w:spacing w:after="0"/>
      </w:pPr>
      <w:r>
        <w:t>INFORMATION TECHNOLOGY--DEVELOPMENT (Agenda Item 16)</w:t>
      </w:r>
    </w:p>
    <w:p>
      <w:pPr>
        <w:pStyle w:val="itsentry"/>
        <w:keepNext/>
        <w:keepLines/>
        <w:spacing w:after="0"/>
      </w:pPr>
      <w:r>
        <w:t xml:space="preserve"> </w:t>
      </w:r>
      <w:r>
        <w:rPr>
          <w:color w:val="000000" w:themeColor="hyperlink"/>
          <w:u w:val="single"/>
        </w:rPr>
        <w:hyperlink r:id="rId150">
          <w:r>
            <w:rPr/>
            <w:t>A/C.2/72/SR.15</w:t>
          </w:r>
        </w:hyperlink>
      </w:r>
    </w:p>
    <w:p>
      <w:pPr>
        <w:pStyle w:val="itssubhead"/>
        <w:keepNext/>
        <w:keepLines/>
        <w:spacing w:after="0"/>
      </w:pPr>
      <w:r>
        <w:t>LANDLOCKED DEVELOPING COUNTRIES--CONFERENCE (2ND : 2014 : VIENNA) (Agenda Item 22b)</w:t>
      </w:r>
    </w:p>
    <w:p>
      <w:pPr>
        <w:pStyle w:val="itsentry"/>
        <w:keepNext/>
        <w:keepLines/>
        <w:spacing w:after="0"/>
      </w:pPr>
      <w:r>
        <w:t xml:space="preserve"> </w:t>
      </w:r>
      <w:r>
        <w:rPr>
          <w:color w:val="000000" w:themeColor="hyperlink"/>
          <w:u w:val="single"/>
        </w:rPr>
        <w:hyperlink r:id="rId294">
          <w:r>
            <w:rPr/>
            <w:t>A/C.2/72/SR.18</w:t>
          </w:r>
        </w:hyperlink>
      </w:r>
    </w:p>
    <w:p>
      <w:pPr>
        <w:pStyle w:val="itssubhead"/>
        <w:keepNext/>
        <w:keepLines/>
        <w:spacing w:after="0"/>
      </w:pPr>
      <w:r>
        <w:t>SCIENCE AND TECHNOLOGY--DEVELOPMENT (Agenda Item 21b)</w:t>
      </w:r>
    </w:p>
    <w:p>
      <w:pPr>
        <w:pStyle w:val="itsentry"/>
        <w:keepNext/>
        <w:keepLines/>
        <w:spacing w:after="0"/>
      </w:pPr>
      <w:r>
        <w:t xml:space="preserve"> </w:t>
      </w:r>
      <w:r>
        <w:rPr>
          <w:color w:val="000000" w:themeColor="hyperlink"/>
          <w:u w:val="single"/>
        </w:rPr>
        <w:hyperlink r:id="rId54">
          <w:r>
            <w:rPr/>
            <w:t>A/C.2/72/SR.14</w:t>
          </w:r>
        </w:hyperlink>
      </w:r>
      <w:r>
        <w:br/>
      </w:r>
    </w:p>
    <w:p>
      <w:pPr>
        <w:pStyle w:val="itshead"/>
        <w:keepNext/>
        <w:keepLines/>
      </w:pPr>
      <w:r>
        <w:t>Haraszti, Miklos (UN. Human Rights Council. Special Rapporteur on the Situation of Human Rights in Belarus)</w:t>
      </w:r>
    </w:p>
    <w:p>
      <w:pPr>
        <w:pStyle w:val="itssubhead"/>
        <w:keepNext/>
        <w:keepLines/>
        <w:spacing w:after="0"/>
      </w:pPr>
      <w:r>
        <w:t>HUMAN RIGHTS--BELARUS (Agenda Item 72c)</w:t>
      </w:r>
    </w:p>
    <w:p>
      <w:pPr>
        <w:pStyle w:val="itsentry"/>
        <w:keepNext/>
        <w:keepLines/>
        <w:spacing w:after="0"/>
      </w:pPr>
      <w:r>
        <w:t xml:space="preserve"> </w:t>
      </w:r>
      <w:r>
        <w:rPr>
          <w:color w:val="000000" w:themeColor="hyperlink"/>
          <w:u w:val="single"/>
        </w:rPr>
        <w:hyperlink r:id="rId243">
          <w:r>
            <w:rPr/>
            <w:t>A/C.3/72/SR.32</w:t>
          </w:r>
        </w:hyperlink>
      </w:r>
      <w:r>
        <w:br/>
      </w:r>
    </w:p>
    <w:p>
      <w:pPr>
        <w:pStyle w:val="itshead"/>
        <w:keepNext/>
        <w:keepLines/>
      </w:pPr>
      <w:r>
        <w:t>Hardin, Karen (Priority PR Group (Organization))</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3">
          <w:r>
            <w:rPr/>
            <w:t>A/C.4/72/SR.4</w:t>
          </w:r>
        </w:hyperlink>
      </w:r>
      <w:r>
        <w:br/>
      </w:r>
    </w:p>
    <w:p>
      <w:pPr>
        <w:pStyle w:val="itshead"/>
        <w:keepNext/>
        <w:keepLines/>
      </w:pPr>
      <w:r>
        <w:t>Harjanto, Aji (Indonesia)</w:t>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247">
          <w:r>
            <w:rPr/>
            <w:t>A/C.3/72/SR.28</w:t>
          </w:r>
        </w:hyperlink>
      </w:r>
    </w:p>
    <w:p>
      <w:pPr>
        <w:pStyle w:val="itssubhead"/>
        <w:keepNext/>
        <w:keepLines/>
        <w:spacing w:after="0"/>
      </w:pPr>
      <w:r>
        <w:t>MINORITIES (Agenda Item 72b)</w:t>
      </w:r>
    </w:p>
    <w:p>
      <w:pPr>
        <w:pStyle w:val="itsentry"/>
        <w:keepNext/>
        <w:keepLines/>
        <w:spacing w:after="0"/>
      </w:pPr>
      <w:r>
        <w:t xml:space="preserve"> </w:t>
      </w:r>
      <w:r>
        <w:rPr>
          <w:color w:val="000000" w:themeColor="hyperlink"/>
          <w:u w:val="single"/>
        </w:rPr>
        <w:hyperlink r:id="rId233">
          <w:r>
            <w:rPr/>
            <w:t>A/C.3/72/SR.30</w:t>
          </w:r>
        </w:hyperlink>
      </w:r>
      <w:r>
        <w:br/>
      </w:r>
    </w:p>
    <w:p>
      <w:pPr>
        <w:pStyle w:val="itshead"/>
        <w:keepNext/>
        <w:keepLines/>
      </w:pPr>
      <w:r>
        <w:t>Harqoos, Maha Yaqoot Juma Yaqoot (United Arab Emirates)</w:t>
      </w:r>
    </w:p>
    <w:p>
      <w:pPr>
        <w:pStyle w:val="itssubhead"/>
        <w:keepNext/>
        <w:keepLines/>
        <w:spacing w:after="0"/>
      </w:pPr>
      <w:r>
        <w:t>UN. GENERAL ASSEMBLY (72ND SESS. : 2017-2018). 5TH COMMITTEE--WORK ORGANIZATION (Agenda Item 7)</w:t>
      </w:r>
    </w:p>
    <w:p>
      <w:pPr>
        <w:pStyle w:val="itsentry"/>
        <w:keepNext/>
        <w:keepLines/>
        <w:spacing w:after="0"/>
      </w:pPr>
      <w:r>
        <w:t xml:space="preserve"> </w:t>
      </w:r>
      <w:r>
        <w:rPr>
          <w:color w:val="000000" w:themeColor="hyperlink"/>
          <w:u w:val="single"/>
        </w:rPr>
        <w:hyperlink r:id="rId219">
          <w:r>
            <w:rPr/>
            <w:t>A/C.5/72/SR.1</w:t>
          </w:r>
        </w:hyperlink>
      </w:r>
      <w:r>
        <w:br/>
      </w:r>
    </w:p>
    <w:p>
      <w:pPr>
        <w:pStyle w:val="itshead"/>
        <w:keepNext/>
        <w:keepLines/>
      </w:pPr>
      <w:r>
        <w:t>Harris-Harb, Natasha (Canada)</w:t>
      </w:r>
    </w:p>
    <w:p>
      <w:pPr>
        <w:pStyle w:val="itssubhead"/>
        <w:keepNext/>
        <w:keepLines/>
        <w:spacing w:after="0"/>
      </w:pPr>
      <w:r>
        <w:t>INDIGENOUS PEOPLES (Agenda Item 69a)</w:t>
      </w:r>
    </w:p>
    <w:p>
      <w:pPr>
        <w:pStyle w:val="itsentry"/>
        <w:keepNext/>
        <w:keepLines/>
        <w:spacing w:after="0"/>
      </w:pPr>
      <w:r>
        <w:t xml:space="preserve"> </w:t>
      </w:r>
      <w:r>
        <w:rPr>
          <w:color w:val="000000" w:themeColor="hyperlink"/>
          <w:u w:val="single"/>
        </w:rPr>
        <w:hyperlink r:id="rId279">
          <w:r>
            <w:rPr/>
            <w:t>A/C.3/72/SR.16</w:t>
          </w:r>
        </w:hyperlink>
      </w:r>
      <w:r>
        <w:br/>
      </w:r>
    </w:p>
    <w:p>
      <w:pPr>
        <w:pStyle w:val="itshead"/>
        <w:keepNext/>
        <w:keepLines/>
      </w:pPr>
      <w:r>
        <w:t>Hasebe, Jun (Japan)</w:t>
      </w:r>
    </w:p>
    <w:p>
      <w:pPr>
        <w:pStyle w:val="itssubhead"/>
        <w:keepNext/>
        <w:keepLines/>
        <w:spacing w:after="0"/>
      </w:pPr>
      <w:r>
        <w:t>STRADDLING FISH STOCKS (Agenda Item 77b)</w:t>
      </w:r>
    </w:p>
    <w:p>
      <w:pPr>
        <w:pStyle w:val="itsentry"/>
        <w:keepNext/>
        <w:keepLines/>
        <w:spacing w:after="0"/>
      </w:pPr>
      <w:r>
        <w:t xml:space="preserve"> </w:t>
      </w:r>
      <w:r>
        <w:rPr>
          <w:color w:val="000000" w:themeColor="hyperlink"/>
          <w:u w:val="single"/>
        </w:rPr>
        <w:hyperlink r:id="rId208">
          <w:r>
            <w:rPr/>
            <w:t>A/72/PV.63</w:t>
          </w:r>
        </w:hyperlink>
      </w:r>
    </w:p>
    <w:p>
      <w:pPr>
        <w:pStyle w:val="itssubhead"/>
        <w:keepNext/>
        <w:keepLines/>
        <w:spacing w:after="0"/>
      </w:pPr>
      <w:r>
        <w:t>LAW OF THE SEA (Agenda Item 77a)</w:t>
      </w:r>
    </w:p>
    <w:p>
      <w:pPr>
        <w:pStyle w:val="itsentry"/>
        <w:keepNext/>
        <w:keepLines/>
        <w:spacing w:after="0"/>
      </w:pPr>
      <w:r>
        <w:t xml:space="preserve"> </w:t>
      </w:r>
      <w:r>
        <w:rPr>
          <w:color w:val="000000" w:themeColor="hyperlink"/>
          <w:u w:val="single"/>
        </w:rPr>
        <w:hyperlink r:id="rId208">
          <w:r>
            <w:rPr/>
            <w:t>A/72/PV.63</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97">
          <w:r>
            <w:rPr/>
            <w:t>A/C.6/72/SR.2</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74">
          <w:r>
            <w:rPr/>
            <w:t>A/C.6/72/SR.8</w:t>
          </w:r>
        </w:hyperlink>
      </w:r>
      <w:r>
        <w:br/>
      </w:r>
    </w:p>
    <w:p>
      <w:pPr>
        <w:pStyle w:val="itshead"/>
        <w:keepNext/>
        <w:keepLines/>
      </w:pPr>
      <w:r>
        <w:t>Hashmi, Khalil Ur Rahman (Pakistan)</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67">
          <w:r>
            <w:rPr/>
            <w:t>A/72/PV.25</w:t>
          </w:r>
        </w:hyperlink>
      </w:r>
      <w:r>
        <w:br/>
      </w:r>
    </w:p>
    <w:p>
      <w:pPr>
        <w:pStyle w:val="itshead"/>
        <w:keepNext/>
        <w:keepLines/>
      </w:pPr>
      <w:r>
        <w:t>Hasina, Sheikh (Bangladesh. Prime Minister)</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32">
          <w:r>
            <w:rPr/>
            <w:t>A/72/PV.14</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32">
          <w:r>
            <w:rPr/>
            <w:t>A/72/PV.14</w:t>
          </w:r>
        </w:hyperlink>
      </w:r>
      <w:r>
        <w:br/>
      </w:r>
    </w:p>
    <w:p>
      <w:pPr>
        <w:pStyle w:val="itshead"/>
        <w:keepNext/>
        <w:keepLines/>
      </w:pPr>
      <w:r>
        <w:t>Hassan, Bassem Yehia Hassan Kassem (Egypt)</w:t>
      </w:r>
    </w:p>
    <w:p>
      <w:pPr>
        <w:pStyle w:val="itssubhead"/>
        <w:keepNext/>
        <w:keepLines/>
        <w:spacing w:after="0"/>
      </w:pPr>
      <w:r>
        <w:t>FISSIONABLE MATERIALS--TREATY (PROPOSED) (Agenda Item 99a)</w:t>
      </w:r>
    </w:p>
    <w:p>
      <w:pPr>
        <w:pStyle w:val="itsentry"/>
        <w:keepNext/>
        <w:keepLines/>
        <w:spacing w:after="0"/>
      </w:pPr>
      <w:r>
        <w:t xml:space="preserve"> </w:t>
      </w:r>
      <w:r>
        <w:rPr>
          <w:color w:val="000000" w:themeColor="hyperlink"/>
          <w:u w:val="single"/>
        </w:rPr>
        <w:hyperlink r:id="rId26">
          <w:r>
            <w:rPr/>
            <w:t>A/C.1/72/PV.24</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184">
          <w:r>
            <w:rPr/>
            <w:t>A/C.1/72/PV.4</w:t>
          </w:r>
        </w:hyperlink>
      </w:r>
    </w:p>
    <w:p>
      <w:pPr>
        <w:pStyle w:val="itssubhead"/>
        <w:keepNext/>
        <w:keepLines/>
        <w:spacing w:after="0"/>
      </w:pPr>
      <w:r>
        <w:t>ARMS RACE--OUTER SPACE (Agenda Item 97a)</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23">
          <w:r>
            <w:rPr/>
            <w:t>A/C.1/72/PV.28</w:t>
          </w:r>
        </w:hyperlink>
      </w:r>
    </w:p>
    <w:p>
      <w:pPr>
        <w:pStyle w:val="itssubhead"/>
        <w:keepNext/>
        <w:keepLines/>
        <w:spacing w:after="0"/>
      </w:pPr>
      <w:r>
        <w:t>LANDMINES--TREATIES (1997) (Agenda Item 99m)</w:t>
      </w:r>
    </w:p>
    <w:p>
      <w:pPr>
        <w:pStyle w:val="itsentry"/>
        <w:keepNext/>
        <w:keepLines/>
        <w:spacing w:after="0"/>
      </w:pPr>
      <w:r>
        <w:t xml:space="preserve"> </w:t>
      </w:r>
      <w:r>
        <w:rPr>
          <w:color w:val="000000" w:themeColor="hyperlink"/>
          <w:u w:val="single"/>
        </w:rPr>
        <w:hyperlink r:id="rId236">
          <w:r>
            <w:rPr/>
            <w:t>A/C.1/72/PV.17</w:t>
          </w:r>
        </w:hyperlink>
      </w:r>
      <w:r>
        <w:t xml:space="preserve">; </w:t>
      </w:r>
      <w:r>
        <w:rPr>
          <w:color w:val="000000" w:themeColor="hyperlink"/>
          <w:u w:val="single"/>
        </w:rPr>
        <w:hyperlink r:id="rId172">
          <w:r>
            <w:rPr/>
            <w:t>A/C.1/72/PV.26</w:t>
          </w:r>
        </w:hyperlink>
      </w:r>
    </w:p>
    <w:p>
      <w:pPr>
        <w:pStyle w:val="itssubhead"/>
        <w:keepNext/>
        <w:keepLines/>
        <w:spacing w:after="0"/>
      </w:pPr>
      <w:r>
        <w:t>DISARMAMENT--UN. GENERAL ASSEMBLY (10TH SPECIAL SESS. : 1978) (Agenda Item 101)</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NUCLEAR NON-PROLIFERATION--INTERNATIONAL OBLIGATIONS (Agenda Item 99w)</w:t>
      </w:r>
    </w:p>
    <w:p>
      <w:pPr>
        <w:pStyle w:val="itsentry"/>
        <w:keepNext/>
        <w:keepLines/>
        <w:spacing w:after="0"/>
      </w:pPr>
      <w:r>
        <w:t xml:space="preserve"> </w:t>
      </w:r>
      <w:r>
        <w:rPr>
          <w:color w:val="000000" w:themeColor="hyperlink"/>
          <w:u w:val="single"/>
        </w:rPr>
        <w:hyperlink r:id="rId126">
          <w:r>
            <w:rPr/>
            <w:t>A/C.1/72/PV.21</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4">
          <w:r>
            <w:rPr/>
            <w:t>A/C.1/72/PV.15</w:t>
          </w:r>
        </w:hyperlink>
      </w:r>
    </w:p>
    <w:p>
      <w:pPr>
        <w:pStyle w:val="itssubhead"/>
        <w:keepNext/>
        <w:keepLines/>
        <w:spacing w:after="0"/>
      </w:pPr>
      <w:r>
        <w:t>EXPLOSIVES (Agenda Item 99dd)</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WEAPONS--OUTER SPACE (Agenda Item 97b)</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NUCLEAR WEAPON TESTS--TREATY (Agenda Item 105)</w:t>
      </w:r>
    </w:p>
    <w:p>
      <w:pPr>
        <w:pStyle w:val="itsentry"/>
        <w:keepNext/>
        <w:keepLines/>
        <w:spacing w:after="0"/>
      </w:pPr>
      <w:r>
        <w:t xml:space="preserve"> </w:t>
      </w:r>
      <w:r>
        <w:rPr>
          <w:color w:val="000000" w:themeColor="hyperlink"/>
          <w:u w:val="single"/>
        </w:rPr>
        <w:hyperlink r:id="rId26">
          <w:r>
            <w:rPr/>
            <w:t>A/C.1/72/PV.24</w:t>
          </w:r>
        </w:hyperlink>
      </w:r>
    </w:p>
    <w:p>
      <w:pPr>
        <w:pStyle w:val="itssubhead"/>
        <w:keepNext/>
        <w:keepLines/>
        <w:spacing w:after="0"/>
      </w:pPr>
      <w:r>
        <w:t>UN. CONFERENCE ON DISARMAMENT--REPORTS (2017) (Agenda Item 101a)</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DISARMAMENT--UN. GENERAL ASSEMBLY (4TH SPECIAL SESS. ON DISARMAMENT : ####) (Agenda Item 99h)</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NUCLEAR-WEAPON-FREE ZONE--MIDDLE EAST (Agenda Item 95)</w:t>
      </w:r>
    </w:p>
    <w:p>
      <w:pPr>
        <w:pStyle w:val="itsentry"/>
        <w:keepNext/>
        <w:keepLines/>
        <w:spacing w:after="0"/>
      </w:pPr>
      <w:r>
        <w:t xml:space="preserve"> </w:t>
      </w:r>
      <w:r>
        <w:rPr>
          <w:color w:val="000000" w:themeColor="hyperlink"/>
          <w:u w:val="single"/>
        </w:rPr>
        <w:hyperlink r:id="rId126">
          <w:r>
            <w:rPr/>
            <w:t>A/C.1/72/PV.21</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236">
          <w:r>
            <w:rPr/>
            <w:t>A/C.1/72/PV.17</w:t>
          </w:r>
        </w:hyperlink>
      </w:r>
      <w:r>
        <w:t xml:space="preserve">; </w:t>
      </w:r>
      <w:r>
        <w:rPr>
          <w:color w:val="000000" w:themeColor="hyperlink"/>
          <w:u w:val="single"/>
        </w:rPr>
        <w:hyperlink r:id="rId172">
          <w:r>
            <w:rPr/>
            <w:t>A/C.1/72/PV.26</w:t>
          </w:r>
        </w:hyperlink>
      </w:r>
    </w:p>
    <w:p>
      <w:pPr>
        <w:pStyle w:val="itssubhead"/>
        <w:keepNext/>
        <w:keepLines/>
        <w:spacing w:after="0"/>
      </w:pPr>
      <w:r>
        <w:t>NUCLEAR WEAPONS--ELIMINATION (Agenda Item 99z)</w:t>
      </w:r>
    </w:p>
    <w:p>
      <w:pPr>
        <w:pStyle w:val="itsentry"/>
        <w:keepNext/>
        <w:keepLines/>
        <w:spacing w:after="0"/>
      </w:pPr>
      <w:r>
        <w:t xml:space="preserve"> </w:t>
      </w:r>
      <w:r>
        <w:rPr>
          <w:color w:val="000000" w:themeColor="hyperlink"/>
          <w:u w:val="single"/>
        </w:rPr>
        <w:hyperlink r:id="rId26">
          <w:r>
            <w:rPr/>
            <w:t>A/C.1/72/PV.24</w:t>
          </w:r>
        </w:hyperlink>
      </w:r>
      <w:r>
        <w:br/>
      </w:r>
    </w:p>
    <w:p>
      <w:pPr>
        <w:pStyle w:val="itshead"/>
        <w:keepNext/>
        <w:keepLines/>
      </w:pPr>
      <w:r>
        <w:t>Hassan, Bassem Yehia Hassan Kassem (Egypt) (UN. Group of African States)</w:t>
      </w:r>
    </w:p>
    <w:p>
      <w:pPr>
        <w:pStyle w:val="itssubhead"/>
        <w:keepNext/>
        <w:keepLines/>
        <w:spacing w:after="0"/>
      </w:pPr>
      <w:r>
        <w:t>PEACE--REGIONAL CENTRE--AFRICA (Agenda Item 100b)</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MILITARY BUDGETS (Agenda Item 90a)</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236">
          <w:r>
            <w:rPr/>
            <w:t>A/C.1/72/PV.17</w:t>
          </w:r>
        </w:hyperlink>
      </w:r>
      <w:r>
        <w:br/>
      </w:r>
    </w:p>
    <w:p>
      <w:pPr>
        <w:pStyle w:val="itshead"/>
        <w:keepNext/>
        <w:keepLines/>
      </w:pPr>
      <w:r>
        <w:t>Hassan, Mohamed Aseel (Maldives)</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71">
          <w:r>
            <w:rPr/>
            <w:t>A/C.3/72/SR.11</w:t>
          </w:r>
        </w:hyperlink>
      </w:r>
    </w:p>
    <w:p>
      <w:pPr>
        <w:pStyle w:val="itssubhead"/>
        <w:keepNext/>
        <w:keepLines/>
        <w:spacing w:after="0"/>
      </w:pPr>
      <w:r>
        <w:t>HUMAN RIGHTS--TERRITORIES OCCUPIED BY ISRAEL (Agenda Item 72c)</w:t>
      </w:r>
    </w:p>
    <w:p>
      <w:pPr>
        <w:pStyle w:val="itsentry"/>
        <w:keepNext/>
        <w:keepLines/>
        <w:spacing w:after="0"/>
      </w:pPr>
      <w:r>
        <w:t xml:space="preserve"> </w:t>
      </w:r>
      <w:r>
        <w:rPr>
          <w:color w:val="000000" w:themeColor="hyperlink"/>
          <w:u w:val="single"/>
        </w:rPr>
        <w:hyperlink r:id="rId209">
          <w:r>
            <w:rPr/>
            <w:t>A/C.3/72/SR.34</w:t>
          </w:r>
        </w:hyperlink>
      </w:r>
    </w:p>
    <w:p>
      <w:pPr>
        <w:pStyle w:val="itssubhead"/>
        <w:keepNext/>
        <w:keepLines/>
        <w:spacing w:after="0"/>
      </w:pPr>
      <w:r>
        <w:t>RIGHT TO HEALTH (Agenda Item 72b)</w:t>
      </w:r>
    </w:p>
    <w:p>
      <w:pPr>
        <w:pStyle w:val="itsentry"/>
        <w:keepNext/>
        <w:keepLines/>
        <w:spacing w:after="0"/>
      </w:pPr>
      <w:r>
        <w:t xml:space="preserve"> </w:t>
      </w:r>
      <w:r>
        <w:rPr>
          <w:color w:val="000000" w:themeColor="hyperlink"/>
          <w:u w:val="single"/>
        </w:rPr>
        <w:hyperlink r:id="rId193">
          <w:r>
            <w:rPr/>
            <w:t>A/C.3/72/SR.27</w:t>
          </w:r>
        </w:hyperlink>
      </w:r>
    </w:p>
    <w:p>
      <w:pPr>
        <w:pStyle w:val="itssubhead"/>
        <w:keepNext/>
        <w:keepLines/>
        <w:spacing w:after="0"/>
      </w:pPr>
      <w:r>
        <w:t>UN. HUMAN RIGHTS COMMITTEE--ACTIVITIES (Agenda Item 72a)</w:t>
      </w:r>
    </w:p>
    <w:p>
      <w:pPr>
        <w:pStyle w:val="itsentry"/>
        <w:keepNext/>
        <w:keepLines/>
        <w:spacing w:after="0"/>
      </w:pPr>
      <w:r>
        <w:t xml:space="preserve"> </w:t>
      </w:r>
      <w:r>
        <w:rPr>
          <w:color w:val="000000" w:themeColor="hyperlink"/>
          <w:u w:val="single"/>
        </w:rPr>
        <w:hyperlink r:id="rId210">
          <w:r>
            <w:rPr/>
            <w:t>A/C.3/72/SR.19</w:t>
          </w:r>
        </w:hyperlink>
      </w:r>
    </w:p>
    <w:p>
      <w:pPr>
        <w:pStyle w:val="itssubhead"/>
        <w:keepNext/>
        <w:keepLines/>
        <w:spacing w:after="0"/>
      </w:pPr>
      <w:r>
        <w:t>RIGHT TO HOUSING (Agenda Item 72b)</w:t>
      </w:r>
    </w:p>
    <w:p>
      <w:pPr>
        <w:pStyle w:val="itsentry"/>
        <w:keepNext/>
        <w:keepLines/>
        <w:spacing w:after="0"/>
      </w:pPr>
      <w:r>
        <w:t xml:space="preserve"> </w:t>
      </w:r>
      <w:r>
        <w:rPr>
          <w:color w:val="000000" w:themeColor="hyperlink"/>
          <w:u w:val="single"/>
        </w:rPr>
        <w:hyperlink r:id="rId193">
          <w:r>
            <w:rPr/>
            <w:t>A/C.3/72/SR.27</w:t>
          </w:r>
        </w:hyperlink>
      </w:r>
    </w:p>
    <w:p>
      <w:pPr>
        <w:pStyle w:val="itssubhead"/>
        <w:keepNext/>
        <w:keepLines/>
        <w:spacing w:after="0"/>
      </w:pPr>
      <w:r>
        <w:t>TERRORISM--HUMAN RIGHTS (Agenda Item 72b)</w:t>
      </w:r>
    </w:p>
    <w:p>
      <w:pPr>
        <w:pStyle w:val="itsentry"/>
        <w:keepNext/>
        <w:keepLines/>
        <w:spacing w:after="0"/>
      </w:pPr>
      <w:r>
        <w:t xml:space="preserve"> </w:t>
      </w:r>
      <w:r>
        <w:rPr>
          <w:color w:val="000000" w:themeColor="hyperlink"/>
          <w:u w:val="single"/>
        </w:rPr>
        <w:hyperlink r:id="rId152">
          <w:r>
            <w:rPr/>
            <w:t>A/C.3/72/SR.23</w:t>
          </w:r>
        </w:hyperlink>
      </w:r>
      <w:r>
        <w:br/>
      </w:r>
    </w:p>
    <w:p>
      <w:pPr>
        <w:pStyle w:val="itshead"/>
        <w:keepNext/>
        <w:keepLines/>
      </w:pPr>
      <w:r>
        <w:t>Hassan, Saada Daher (Djibouti)</w:t>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41">
          <w:r>
            <w:rPr/>
            <w:t>A/C.4/72/SR.20</w:t>
          </w:r>
        </w:hyperlink>
      </w:r>
      <w:r>
        <w:br/>
      </w:r>
    </w:p>
    <w:p>
      <w:pPr>
        <w:pStyle w:val="itshead"/>
        <w:keepNext/>
        <w:keepLines/>
      </w:pPr>
      <w:r>
        <w:t>Hassani Nejad Pirkouhi, Mohammad (Iran (Islamic Republic of))</w:t>
      </w:r>
    </w:p>
    <w:p>
      <w:pPr>
        <w:pStyle w:val="itssubhead"/>
        <w:keepNext/>
        <w:keepLines/>
        <w:spacing w:after="0"/>
      </w:pPr>
      <w:r>
        <w:t>INDIGENOUS PEOPLES (Agenda Item 69a)</w:t>
      </w:r>
    </w:p>
    <w:p>
      <w:pPr>
        <w:pStyle w:val="itsentry"/>
        <w:keepNext/>
        <w:keepLines/>
        <w:spacing w:after="0"/>
      </w:pPr>
      <w:r>
        <w:t xml:space="preserve"> </w:t>
      </w:r>
      <w:r>
        <w:rPr>
          <w:color w:val="000000" w:themeColor="hyperlink"/>
          <w:u w:val="single"/>
        </w:rPr>
        <w:hyperlink r:id="rId279">
          <w:r>
            <w:rPr/>
            <w:t>A/C.3/72/SR.16</w:t>
          </w:r>
        </w:hyperlink>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154">
          <w:r>
            <w:rPr/>
            <w:t>A/C.3/72/SR.40</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FAMILY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HUMAN RIGHTS--PROGRAMMES OF ACTION (1993) (Agenda Item 72d)</w:t>
      </w:r>
    </w:p>
    <w:p>
      <w:pPr>
        <w:pStyle w:val="itsentry"/>
        <w:keepNext/>
        <w:keepLines/>
        <w:spacing w:after="0"/>
      </w:pPr>
      <w:r>
        <w:t xml:space="preserve"> </w:t>
      </w:r>
      <w:r>
        <w:rPr>
          <w:color w:val="000000" w:themeColor="hyperlink"/>
          <w:u w:val="single"/>
        </w:rPr>
        <w:hyperlink r:id="rId100">
          <w:r>
            <w:rPr/>
            <w:t>A/C.3/72/SR.18</w:t>
          </w:r>
        </w:hyperlink>
      </w:r>
    </w:p>
    <w:p>
      <w:pPr>
        <w:pStyle w:val="itssubhead"/>
        <w:keepNext/>
        <w:keepLines/>
        <w:spacing w:after="0"/>
      </w:pPr>
      <w:r>
        <w:t>HUMAN RIGHTS--UKRAINE (Agenda Item 72c)</w:t>
      </w:r>
    </w:p>
    <w:p>
      <w:pPr>
        <w:pStyle w:val="itsentry"/>
        <w:keepNext/>
        <w:keepLines/>
        <w:spacing w:after="0"/>
      </w:pPr>
      <w:r>
        <w:t xml:space="preserve"> </w:t>
      </w:r>
      <w:r>
        <w:rPr>
          <w:color w:val="000000" w:themeColor="hyperlink"/>
          <w:u w:val="single"/>
        </w:rPr>
        <w:hyperlink r:id="rId175">
          <w:r>
            <w:rPr/>
            <w:t>A/C.3/72/SR.45</w:t>
          </w:r>
        </w:hyperlink>
      </w:r>
    </w:p>
    <w:p>
      <w:pPr>
        <w:pStyle w:val="itssubhead"/>
        <w:keepNext/>
        <w:keepLines/>
        <w:spacing w:after="0"/>
      </w:pPr>
      <w:r>
        <w:t>HUMAN RIGHTS--DEMOCRATIC PEOPLE'S REPUBLIC OF KOREA (Agenda Item 72c)</w:t>
      </w:r>
    </w:p>
    <w:p>
      <w:pPr>
        <w:pStyle w:val="itsentry"/>
        <w:keepNext/>
        <w:keepLines/>
        <w:spacing w:after="0"/>
      </w:pPr>
      <w:r>
        <w:t xml:space="preserve"> </w:t>
      </w:r>
      <w:r>
        <w:rPr>
          <w:color w:val="000000" w:themeColor="hyperlink"/>
          <w:u w:val="single"/>
        </w:rPr>
        <w:hyperlink r:id="rId206">
          <w:r>
            <w:rPr/>
            <w:t>A/72/PV.73</w:t>
          </w:r>
        </w:hyperlink>
      </w:r>
      <w:r>
        <w:t xml:space="preserve">; </w:t>
      </w:r>
      <w:r>
        <w:rPr>
          <w:color w:val="000000" w:themeColor="hyperlink"/>
          <w:u w:val="single"/>
        </w:rPr>
        <w:hyperlink r:id="rId243">
          <w:r>
            <w:rPr/>
            <w:t>A/C.3/72/SR.32</w:t>
          </w:r>
        </w:hyperlink>
      </w:r>
      <w:r>
        <w:t xml:space="preserve">; </w:t>
      </w:r>
      <w:r>
        <w:rPr>
          <w:color w:val="000000" w:themeColor="hyperlink"/>
          <w:u w:val="single"/>
        </w:rPr>
        <w:hyperlink r:id="rId175">
          <w:r>
            <w:rPr/>
            <w:t>A/C.3/72/SR.45</w:t>
          </w:r>
        </w:hyperlink>
      </w:r>
    </w:p>
    <w:p>
      <w:pPr>
        <w:pStyle w:val="itssubhead"/>
        <w:keepNext/>
        <w:keepLines/>
        <w:spacing w:after="0"/>
      </w:pPr>
      <w:r>
        <w:t>UN HIGH COMMISSIONER FOR HUMAN RIGHTS (Agenda Item 115h)</w:t>
      </w:r>
    </w:p>
    <w:p>
      <w:pPr>
        <w:pStyle w:val="itsentry"/>
        <w:keepNext/>
        <w:keepLines/>
        <w:spacing w:after="0"/>
      </w:pPr>
      <w:r>
        <w:t xml:space="preserve"> </w:t>
      </w:r>
      <w:r>
        <w:rPr>
          <w:color w:val="000000" w:themeColor="hyperlink"/>
          <w:u w:val="single"/>
        </w:rPr>
        <w:hyperlink r:id="rId78">
          <w:r>
            <w:rPr/>
            <w:t>A/72/PV.111</w:t>
          </w:r>
        </w:hyperlink>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121">
          <w:r>
            <w:rPr/>
            <w:t>A/C.3/72/SR.6</w:t>
          </w:r>
        </w:hyperlink>
      </w:r>
    </w:p>
    <w:p>
      <w:pPr>
        <w:pStyle w:val="itssubhead"/>
        <w:keepNext/>
        <w:keepLines/>
        <w:spacing w:after="0"/>
      </w:pPr>
      <w:r>
        <w:t>PERSONS WITH DISABILITIES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SOCIAL DEVELOPMENT (Agenda Item 27)</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HUMAN RIGHTS--TERRITORIES OCCUPIED BY ISRAEL (Agenda Item 72c)</w:t>
      </w:r>
    </w:p>
    <w:p>
      <w:pPr>
        <w:pStyle w:val="itsentry"/>
        <w:keepNext/>
        <w:keepLines/>
        <w:spacing w:after="0"/>
      </w:pPr>
      <w:r>
        <w:t xml:space="preserve"> </w:t>
      </w:r>
      <w:r>
        <w:rPr>
          <w:color w:val="000000" w:themeColor="hyperlink"/>
          <w:u w:val="single"/>
        </w:rPr>
        <w:hyperlink r:id="rId209">
          <w:r>
            <w:rPr/>
            <w:t>A/C.3/72/SR.34</w:t>
          </w:r>
        </w:hyperlink>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87">
          <w:r>
            <w:rPr/>
            <w:t>A/72/PV.40</w:t>
          </w:r>
        </w:hyperlink>
      </w:r>
      <w:r>
        <w:t xml:space="preserve">; </w:t>
      </w:r>
      <w:r>
        <w:rPr>
          <w:color w:val="000000" w:themeColor="hyperlink"/>
          <w:u w:val="single"/>
        </w:rPr>
        <w:hyperlink r:id="rId280">
          <w:r>
            <w:rPr/>
            <w:t>A/C.3/72/SR.48</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21">
          <w:r>
            <w:rPr/>
            <w:t>A/C.3/72/SR.6</w:t>
          </w:r>
        </w:hyperlink>
      </w:r>
    </w:p>
    <w:p>
      <w:pPr>
        <w:pStyle w:val="itssubhead"/>
        <w:keepNext/>
        <w:keepLines/>
        <w:spacing w:after="0"/>
      </w:pPr>
      <w:r>
        <w:t>SANCTIONS--INTERNATIONAL RELATIONS (Agenda Item 72b)</w:t>
      </w:r>
    </w:p>
    <w:p>
      <w:pPr>
        <w:pStyle w:val="itsentry"/>
        <w:keepNext/>
        <w:keepLines/>
        <w:spacing w:after="0"/>
      </w:pPr>
      <w:r>
        <w:t xml:space="preserve"> </w:t>
      </w:r>
      <w:r>
        <w:rPr>
          <w:color w:val="000000" w:themeColor="hyperlink"/>
          <w:u w:val="single"/>
        </w:rPr>
        <w:hyperlink r:id="rId152">
          <w:r>
            <w:rPr/>
            <w:t>A/C.3/72/SR.23</w:t>
          </w:r>
        </w:hyperlink>
      </w:r>
    </w:p>
    <w:p>
      <w:pPr>
        <w:pStyle w:val="itssubhead"/>
        <w:keepNext/>
        <w:keepLines/>
        <w:spacing w:after="0"/>
      </w:pPr>
      <w:r>
        <w:t>HUMAN RIGHTS--IRAN (ISLAMIC REPUBLIC OF) (Agenda Item 72c)</w:t>
      </w:r>
    </w:p>
    <w:p>
      <w:pPr>
        <w:pStyle w:val="itsentry"/>
        <w:keepNext/>
        <w:keepLines/>
        <w:spacing w:after="0"/>
      </w:pPr>
      <w:r>
        <w:t xml:space="preserve"> </w:t>
      </w:r>
      <w:r>
        <w:rPr>
          <w:color w:val="000000" w:themeColor="hyperlink"/>
          <w:u w:val="single"/>
        </w:rPr>
        <w:hyperlink r:id="rId206">
          <w:r>
            <w:rPr/>
            <w:t>A/72/PV.73</w:t>
          </w:r>
        </w:hyperlink>
      </w:r>
      <w:r>
        <w:t xml:space="preserve">; </w:t>
      </w:r>
      <w:r>
        <w:rPr>
          <w:color w:val="000000" w:themeColor="hyperlink"/>
          <w:u w:val="single"/>
        </w:rPr>
        <w:hyperlink r:id="rId192">
          <w:r>
            <w:rPr/>
            <w:t>A/C.3/72/SR.31</w:t>
          </w:r>
        </w:hyperlink>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31">
          <w:r>
            <w:rPr/>
            <w:t>A/C.3/72/SR.47</w:t>
          </w:r>
        </w:hyperlink>
      </w:r>
    </w:p>
    <w:p>
      <w:pPr>
        <w:pStyle w:val="itssubhead"/>
        <w:keepNext/>
        <w:keepLines/>
        <w:spacing w:after="0"/>
      </w:pPr>
      <w:r>
        <w:t>HUMAN RIGHTS--SYRIAN ARAB REPUBLIC (Agenda Item 72c)</w:t>
      </w:r>
    </w:p>
    <w:p>
      <w:pPr>
        <w:pStyle w:val="itsentry"/>
        <w:keepNext/>
        <w:keepLines/>
        <w:spacing w:after="0"/>
      </w:pPr>
      <w:r>
        <w:t xml:space="preserve"> </w:t>
      </w:r>
      <w:r>
        <w:rPr>
          <w:color w:val="000000" w:themeColor="hyperlink"/>
          <w:u w:val="single"/>
        </w:rPr>
        <w:hyperlink r:id="rId206">
          <w:r>
            <w:rPr/>
            <w:t>A/72/PV.73</w:t>
          </w:r>
        </w:hyperlink>
      </w:r>
      <w:r>
        <w:t xml:space="preserve">; </w:t>
      </w:r>
      <w:r>
        <w:rPr>
          <w:color w:val="000000" w:themeColor="hyperlink"/>
          <w:u w:val="single"/>
        </w:rPr>
        <w:hyperlink r:id="rId189">
          <w:r>
            <w:rPr/>
            <w:t>A/C.3/72/SR.46</w:t>
          </w:r>
        </w:hyperlink>
      </w:r>
    </w:p>
    <w:p>
      <w:pPr>
        <w:pStyle w:val="itssubhead"/>
        <w:keepNext/>
        <w:keepLines/>
        <w:spacing w:after="0"/>
      </w:pPr>
      <w:r>
        <w:t>AGEING PERSONS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HUMAN RIGHTS (Agenda Item 72)</w:t>
      </w:r>
    </w:p>
    <w:p>
      <w:pPr>
        <w:pStyle w:val="itsentry"/>
        <w:keepNext/>
        <w:keepLines/>
        <w:spacing w:after="0"/>
      </w:pPr>
      <w:r>
        <w:t xml:space="preserve"> </w:t>
      </w:r>
      <w:r>
        <w:rPr>
          <w:color w:val="000000" w:themeColor="hyperlink"/>
          <w:u w:val="single"/>
        </w:rPr>
        <w:hyperlink r:id="rId140">
          <w:r>
            <w:rPr/>
            <w:t>A/C.3/72/SR.35</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80">
          <w:r>
            <w:rPr/>
            <w:t>A/C.3/72/SR.20</w:t>
          </w:r>
        </w:hyperlink>
      </w:r>
      <w:r>
        <w:br/>
      </w:r>
    </w:p>
    <w:p>
      <w:pPr>
        <w:pStyle w:val="itshead"/>
        <w:keepNext/>
        <w:keepLines/>
      </w:pPr>
      <w:r>
        <w:t>Hassani, Mr. (Indonesia)</w:t>
      </w:r>
    </w:p>
    <w:p>
      <w:pPr>
        <w:pStyle w:val="itssubhead"/>
        <w:keepNext/>
        <w:keepLines/>
        <w:spacing w:after="0"/>
      </w:pPr>
      <w:r>
        <w:t>HUMAN RIGHTS--TERRITORIES OCCUPIED BY ISRAEL (Agenda Item 72c)</w:t>
      </w:r>
    </w:p>
    <w:p>
      <w:pPr>
        <w:pStyle w:val="itsentry"/>
        <w:keepNext/>
        <w:keepLines/>
        <w:spacing w:after="0"/>
      </w:pPr>
      <w:r>
        <w:t xml:space="preserve"> </w:t>
      </w:r>
      <w:r>
        <w:rPr>
          <w:color w:val="000000" w:themeColor="hyperlink"/>
          <w:u w:val="single"/>
        </w:rPr>
        <w:hyperlink r:id="rId209">
          <w:r>
            <w:rPr/>
            <w:t>A/C.3/72/SR.34</w:t>
          </w:r>
        </w:hyperlink>
      </w:r>
      <w:r>
        <w:br/>
      </w:r>
    </w:p>
    <w:p>
      <w:pPr>
        <w:pStyle w:val="itshead"/>
        <w:keepNext/>
        <w:keepLines/>
      </w:pPr>
      <w:r>
        <w:t>Hattane, Laila (Morocco)</w:t>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256">
          <w:r>
            <w:rPr/>
            <w:t>A/C.2/72/SR.23</w:t>
          </w:r>
        </w:hyperlink>
      </w:r>
    </w:p>
    <w:p>
      <w:pPr>
        <w:pStyle w:val="itssubhead"/>
        <w:keepNext/>
        <w:keepLines/>
        <w:spacing w:after="0"/>
      </w:pPr>
      <w:r>
        <w:t>ECONOMIC COOPERATION AMONG DEVELOPING COUNTRIES (Agenda Item 24b)</w:t>
      </w:r>
    </w:p>
    <w:p>
      <w:pPr>
        <w:pStyle w:val="itsentry"/>
        <w:keepNext/>
        <w:keepLines/>
        <w:spacing w:after="0"/>
      </w:pPr>
      <w:r>
        <w:t xml:space="preserve"> </w:t>
      </w:r>
      <w:r>
        <w:rPr>
          <w:color w:val="000000" w:themeColor="hyperlink"/>
          <w:u w:val="single"/>
        </w:rPr>
        <w:hyperlink r:id="rId256">
          <w:r>
            <w:rPr/>
            <w:t>A/C.2/72/SR.23</w:t>
          </w:r>
        </w:hyperlink>
      </w:r>
      <w:r>
        <w:br/>
      </w:r>
    </w:p>
    <w:p>
      <w:pPr>
        <w:pStyle w:val="itshead"/>
        <w:keepNext/>
        <w:keepLines/>
      </w:pPr>
      <w:r>
        <w:t>Hattrem, Tore (Norway)</w:t>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80">
          <w:r>
            <w:rPr/>
            <w:t>A/C.5/72/SR.39</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7">
          <w:r>
            <w:rPr/>
            <w:t>A/C.1/72/PV.3</w:t>
          </w:r>
        </w:hyperlink>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222">
          <w:r>
            <w:rPr/>
            <w:t>A/C.5/72/SR.19</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04">
          <w:r>
            <w:rPr/>
            <w:t>A/72/PV.23</w:t>
          </w:r>
        </w:hyperlink>
      </w:r>
    </w:p>
    <w:p>
      <w:pPr>
        <w:pStyle w:val="itssubhead"/>
        <w:keepNext/>
        <w:keepLines/>
        <w:spacing w:after="0"/>
      </w:pPr>
      <w:r>
        <w:t>SPECIAL POLITICAL MISSIONS (Agenda Item 56)</w:t>
      </w:r>
    </w:p>
    <w:p>
      <w:pPr>
        <w:pStyle w:val="itsentry"/>
        <w:keepNext/>
        <w:keepLines/>
        <w:spacing w:after="0"/>
      </w:pPr>
      <w:r>
        <w:t xml:space="preserve"> </w:t>
      </w:r>
      <w:r>
        <w:rPr>
          <w:color w:val="000000" w:themeColor="hyperlink"/>
          <w:u w:val="single"/>
        </w:rPr>
        <w:hyperlink r:id="rId213">
          <w:r>
            <w:rPr/>
            <w:t>A/C.4/72/SR.21</w:t>
          </w:r>
        </w:hyperlink>
      </w:r>
    </w:p>
    <w:p>
      <w:pPr>
        <w:pStyle w:val="itssubhead"/>
        <w:keepNext/>
        <w:keepLines/>
        <w:spacing w:after="0"/>
      </w:pPr>
      <w:r>
        <w:t>HUMAN RIGHTS (Agenda Item 72)</w:t>
      </w:r>
    </w:p>
    <w:p>
      <w:pPr>
        <w:pStyle w:val="itsentry"/>
        <w:keepNext/>
        <w:keepLines/>
        <w:spacing w:after="0"/>
      </w:pPr>
      <w:r>
        <w:t xml:space="preserve"> </w:t>
      </w:r>
      <w:r>
        <w:rPr>
          <w:color w:val="000000" w:themeColor="hyperlink"/>
          <w:u w:val="single"/>
        </w:rPr>
        <w:hyperlink r:id="rId140">
          <w:r>
            <w:rPr/>
            <w:t>A/C.3/72/SR.35</w:t>
          </w:r>
        </w:hyperlink>
      </w:r>
    </w:p>
    <w:p>
      <w:pPr>
        <w:pStyle w:val="itssubhead"/>
        <w:keepNext/>
        <w:keepLines/>
        <w:spacing w:after="0"/>
      </w:pPr>
      <w:r>
        <w:t>INDIGENOUS PEOPLES (Agenda Item 69a)</w:t>
      </w:r>
    </w:p>
    <w:p>
      <w:pPr>
        <w:pStyle w:val="itsentry"/>
        <w:keepNext/>
        <w:keepLines/>
        <w:spacing w:after="0"/>
      </w:pPr>
      <w:r>
        <w:t xml:space="preserve"> </w:t>
      </w:r>
      <w:r>
        <w:rPr>
          <w:color w:val="000000" w:themeColor="hyperlink"/>
          <w:u w:val="single"/>
        </w:rPr>
        <w:hyperlink r:id="rId279">
          <w:r>
            <w:rPr/>
            <w:t>A/C.3/72/SR.16</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0">
          <w:r>
            <w:rPr/>
            <w:t>A/C.3/72/SR.8</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97">
          <w:r>
            <w:rPr/>
            <w:t>A/C.6/72/SR.2</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162">
          <w:r>
            <w:rPr/>
            <w:t>A/72/PV.91</w:t>
          </w:r>
        </w:hyperlink>
      </w:r>
    </w:p>
    <w:p>
      <w:pPr>
        <w:pStyle w:val="itssubhead"/>
        <w:keepNext/>
        <w:keepLines/>
        <w:spacing w:after="0"/>
      </w:pPr>
      <w:r>
        <w:t>HUMAN RIGHTS ACTIVISTS (Agenda Item 72b)</w:t>
      </w:r>
    </w:p>
    <w:p>
      <w:pPr>
        <w:pStyle w:val="itsentry"/>
        <w:keepNext/>
        <w:keepLines/>
        <w:spacing w:after="0"/>
      </w:pPr>
      <w:r>
        <w:t xml:space="preserve"> </w:t>
      </w:r>
      <w:r>
        <w:rPr>
          <w:color w:val="000000" w:themeColor="hyperlink"/>
          <w:u w:val="single"/>
        </w:rPr>
        <w:hyperlink r:id="rId140">
          <w:r>
            <w:rPr/>
            <w:t>A/C.3/72/SR.35</w:t>
          </w:r>
        </w:hyperlink>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132">
          <w:r>
            <w:rPr/>
            <w:t>A/C.4/72/SR.19</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66">
          <w:r>
            <w:rPr/>
            <w:t>A/C.2/72/SR.2</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0">
          <w:r>
            <w:rPr/>
            <w:t>A/C.3/72/SR.8</w:t>
          </w:r>
        </w:hyperlink>
      </w:r>
    </w:p>
    <w:p>
      <w:pPr>
        <w:pStyle w:val="itssubhead"/>
        <w:keepNext/>
        <w:keepLines/>
        <w:spacing w:after="0"/>
      </w:pPr>
      <w:r>
        <w:t>UNRWA--ACTIVITIES (Agenda Item 53)</w:t>
      </w:r>
    </w:p>
    <w:p>
      <w:pPr>
        <w:pStyle w:val="itsentry"/>
        <w:keepNext/>
        <w:keepLines/>
        <w:spacing w:after="0"/>
      </w:pPr>
      <w:r>
        <w:t xml:space="preserve"> </w:t>
      </w:r>
      <w:r>
        <w:rPr>
          <w:color w:val="000000" w:themeColor="hyperlink"/>
          <w:u w:val="single"/>
        </w:rPr>
        <w:hyperlink r:id="rId28">
          <w:r>
            <w:rPr/>
            <w:t>A/C.4/72/SR.25</w:t>
          </w:r>
        </w:hyperlink>
      </w:r>
      <w:r>
        <w:br/>
      </w:r>
    </w:p>
    <w:p>
      <w:pPr>
        <w:pStyle w:val="itshead"/>
        <w:keepNext/>
        <w:keepLines/>
      </w:pPr>
      <w:r>
        <w:t>Hattrem, Tore (Norway) (UN. Group of Nordic Countries)</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32">
          <w:r>
            <w:rPr/>
            <w:t>A/C.1/72/PV.2</w:t>
          </w:r>
        </w:hyperlink>
      </w:r>
      <w:r>
        <w:br/>
      </w:r>
    </w:p>
    <w:p>
      <w:pPr>
        <w:pStyle w:val="itshead"/>
        <w:keepNext/>
        <w:keepLines/>
      </w:pPr>
      <w:r>
        <w:t>Hawke, Craig John (New Zealand)</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156">
          <w:r>
            <w:rPr/>
            <w:t>A/72/PV.86</w:t>
          </w:r>
        </w:hyperlink>
      </w:r>
    </w:p>
    <w:p>
      <w:pPr>
        <w:pStyle w:val="itssubhead"/>
        <w:keepNext/>
        <w:keepLines/>
        <w:spacing w:after="0"/>
      </w:pPr>
      <w:r>
        <w:t>INTERNATIONAL CRIMINAL COURT--REPORTS (Agenda Item 76)</w:t>
      </w:r>
    </w:p>
    <w:p>
      <w:pPr>
        <w:pStyle w:val="itsentry"/>
        <w:keepNext/>
        <w:keepLines/>
        <w:spacing w:after="0"/>
      </w:pPr>
      <w:r>
        <w:t xml:space="preserve"> </w:t>
      </w:r>
      <w:r>
        <w:rPr>
          <w:color w:val="000000" w:themeColor="hyperlink"/>
          <w:u w:val="single"/>
        </w:rPr>
        <w:hyperlink r:id="rId251">
          <w:r>
            <w:rPr/>
            <w:t>A/72/PV.36</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04">
          <w:r>
            <w:rPr/>
            <w:t>A/72/PV.23</w:t>
          </w:r>
        </w:hyperlink>
      </w:r>
    </w:p>
    <w:p>
      <w:pPr>
        <w:pStyle w:val="itssubhead"/>
        <w:keepNext/>
        <w:keepLines/>
        <w:spacing w:after="0"/>
      </w:pPr>
      <w:r>
        <w:t>UN HIGH COMMISSIONER FOR HUMAN RIGHTS (Agenda Item 115h)</w:t>
      </w:r>
    </w:p>
    <w:p>
      <w:pPr>
        <w:pStyle w:val="itsentry"/>
        <w:keepNext/>
        <w:keepLines/>
        <w:spacing w:after="0"/>
      </w:pPr>
      <w:r>
        <w:t xml:space="preserve"> </w:t>
      </w:r>
      <w:r>
        <w:rPr>
          <w:color w:val="000000" w:themeColor="hyperlink"/>
          <w:u w:val="single"/>
        </w:rPr>
        <w:hyperlink r:id="rId78">
          <w:r>
            <w:rPr/>
            <w:t>A/72/PV.111</w:t>
          </w:r>
        </w:hyperlink>
      </w:r>
    </w:p>
    <w:p>
      <w:pPr>
        <w:pStyle w:val="itssubhead"/>
        <w:keepNext/>
        <w:keepLines/>
        <w:spacing w:after="0"/>
      </w:pPr>
      <w:r>
        <w:t>TOKELAU QUESTION (Agenda Item 62)</w:t>
      </w:r>
    </w:p>
    <w:p>
      <w:pPr>
        <w:pStyle w:val="itsentry"/>
        <w:keepNext/>
        <w:keepLines/>
        <w:spacing w:after="0"/>
      </w:pPr>
      <w:r>
        <w:t xml:space="preserve"> </w:t>
      </w:r>
      <w:r>
        <w:rPr>
          <w:color w:val="000000" w:themeColor="hyperlink"/>
          <w:u w:val="single"/>
        </w:rPr>
        <w:hyperlink r:id="rId46">
          <w:r>
            <w:rPr/>
            <w:t>A/C.4/72/SR.6</w:t>
          </w:r>
        </w:hyperlink>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210">
          <w:r>
            <w:rPr/>
            <w:t>A/C.3/72/SR.19</w:t>
          </w:r>
        </w:hyperlink>
      </w:r>
      <w:r>
        <w:t xml:space="preserve">; </w:t>
      </w:r>
      <w:r>
        <w:rPr>
          <w:color w:val="000000" w:themeColor="hyperlink"/>
          <w:u w:val="single"/>
        </w:rPr>
        <w:hyperlink r:id="rId39">
          <w:r>
            <w:rPr/>
            <w:t>A/C.3/72/SR.53</w:t>
          </w:r>
        </w:hyperlink>
      </w:r>
      <w:r>
        <w:br/>
      </w:r>
    </w:p>
    <w:p>
      <w:pPr>
        <w:pStyle w:val="itshead"/>
        <w:keepNext/>
        <w:keepLines/>
      </w:pPr>
      <w:r>
        <w:t>Hazanovitz, Daniel (Israel)</w:t>
      </w:r>
    </w:p>
    <w:p>
      <w:pPr>
        <w:pStyle w:val="itssubhead"/>
        <w:keepNext/>
        <w:keepLines/>
        <w:spacing w:after="0"/>
      </w:pPr>
      <w:r>
        <w:t>UN INTERIM FORCE IN LEBANON--FINANCING (Agenda Item 160b)</w:t>
      </w:r>
    </w:p>
    <w:p>
      <w:pPr>
        <w:pStyle w:val="itsentry"/>
        <w:keepNext/>
        <w:keepLines/>
        <w:spacing w:after="0"/>
      </w:pPr>
      <w:r>
        <w:t xml:space="preserve"> </w:t>
      </w:r>
      <w:r>
        <w:rPr>
          <w:color w:val="000000" w:themeColor="hyperlink"/>
          <w:u w:val="single"/>
        </w:rPr>
        <w:hyperlink r:id="rId111">
          <w:r>
            <w:rPr/>
            <w:t>A/C.5/72/SR.48</w:t>
          </w:r>
        </w:hyperlink>
      </w:r>
    </w:p>
    <w:p>
      <w:pPr>
        <w:pStyle w:val="itssubhead"/>
        <w:keepNext/>
        <w:keepLines/>
        <w:spacing w:after="0"/>
      </w:pPr>
      <w:r>
        <w:t>PEACEKEEPING OPERATIONS--FINANCING (Agenda Item 149)</w:t>
      </w:r>
    </w:p>
    <w:p>
      <w:pPr>
        <w:pStyle w:val="itsentry"/>
        <w:keepNext/>
        <w:keepLines/>
        <w:spacing w:after="0"/>
      </w:pPr>
      <w:r>
        <w:t xml:space="preserve"> </w:t>
      </w:r>
      <w:r>
        <w:rPr>
          <w:color w:val="000000" w:themeColor="hyperlink"/>
          <w:u w:val="single"/>
        </w:rPr>
        <w:hyperlink r:id="rId117">
          <w:r>
            <w:rPr/>
            <w:t>A/C.5/72/SR.40</w:t>
          </w:r>
        </w:hyperlink>
      </w:r>
      <w:r>
        <w:br/>
      </w:r>
    </w:p>
    <w:p>
      <w:pPr>
        <w:pStyle w:val="itshead"/>
        <w:keepNext/>
        <w:keepLines/>
      </w:pPr>
      <w:r>
        <w:t>Heinzer, Lucas (Switzerland)</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71">
          <w:r>
            <w:rPr/>
            <w:t>A/C.3/72/SR.11</w:t>
          </w:r>
        </w:hyperlink>
      </w:r>
      <w:r>
        <w:br/>
      </w:r>
    </w:p>
    <w:p>
      <w:pPr>
        <w:pStyle w:val="itshead"/>
        <w:keepNext/>
        <w:keepLines/>
      </w:pPr>
      <w:r>
        <w:t>Heller, Léo (UN. Human Rights Council. Special Rapporteur on the Human Right to Safe Drinking Water and Sanitation)</w:t>
      </w:r>
    </w:p>
    <w:p>
      <w:pPr>
        <w:pStyle w:val="itssubhead"/>
        <w:keepNext/>
        <w:keepLines/>
        <w:spacing w:after="0"/>
      </w:pPr>
      <w:r>
        <w:t>RIGHT TO DRINKING WATER (Agenda Item 72b)</w:t>
      </w:r>
    </w:p>
    <w:p>
      <w:pPr>
        <w:pStyle w:val="itsentry"/>
        <w:keepNext/>
        <w:keepLines/>
        <w:spacing w:after="0"/>
      </w:pPr>
      <w:r>
        <w:t xml:space="preserve"> </w:t>
      </w:r>
      <w:r>
        <w:rPr>
          <w:color w:val="000000" w:themeColor="hyperlink"/>
          <w:u w:val="single"/>
        </w:rPr>
        <w:hyperlink r:id="rId193">
          <w:r>
            <w:rPr/>
            <w:t>A/C.3/72/SR.27</w:t>
          </w:r>
        </w:hyperlink>
      </w:r>
      <w:r>
        <w:br/>
      </w:r>
    </w:p>
    <w:p>
      <w:pPr>
        <w:pStyle w:val="itshead"/>
        <w:keepNext/>
        <w:keepLines/>
      </w:pPr>
      <w:r>
        <w:t>Hendricks, Jamion (South Africa)</w:t>
      </w:r>
    </w:p>
    <w:p>
      <w:pPr>
        <w:pStyle w:val="itssubhead"/>
        <w:keepNext/>
        <w:keepLines/>
        <w:spacing w:after="0"/>
      </w:pPr>
      <w:r>
        <w:t>MIGRANTS--PROTECTION (Agenda Item 72b)</w:t>
      </w:r>
    </w:p>
    <w:p>
      <w:pPr>
        <w:pStyle w:val="itsentry"/>
        <w:keepNext/>
        <w:keepLines/>
        <w:spacing w:after="0"/>
      </w:pPr>
      <w:r>
        <w:t xml:space="preserve"> </w:t>
      </w:r>
      <w:r>
        <w:rPr>
          <w:color w:val="000000" w:themeColor="hyperlink"/>
          <w:u w:val="single"/>
        </w:rPr>
        <w:hyperlink r:id="rId160">
          <w:r>
            <w:rPr/>
            <w:t>A/C.3/72/SR.25</w:t>
          </w:r>
        </w:hyperlink>
      </w:r>
    </w:p>
    <w:p>
      <w:pPr>
        <w:pStyle w:val="itssubhead"/>
        <w:keepNext/>
        <w:keepLines/>
        <w:spacing w:after="0"/>
      </w:pPr>
      <w:r>
        <w:t>AGEING PERSONS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RIGHT TO PRIVACY (Agenda Item 72b)</w:t>
      </w:r>
    </w:p>
    <w:p>
      <w:pPr>
        <w:pStyle w:val="itsentry"/>
        <w:keepNext/>
        <w:keepLines/>
        <w:spacing w:after="0"/>
      </w:pPr>
      <w:r>
        <w:t xml:space="preserve"> </w:t>
      </w:r>
      <w:r>
        <w:rPr>
          <w:color w:val="000000" w:themeColor="hyperlink"/>
          <w:u w:val="single"/>
        </w:rPr>
        <w:hyperlink r:id="rId160">
          <w:r>
            <w:rPr/>
            <w:t>A/C.3/72/SR.25</w:t>
          </w:r>
        </w:hyperlink>
      </w:r>
    </w:p>
    <w:p>
      <w:pPr>
        <w:pStyle w:val="itssubhead"/>
        <w:keepNext/>
        <w:keepLines/>
        <w:spacing w:after="0"/>
      </w:pPr>
      <w:r>
        <w:t>SOCIAL DEVELOPMENT--CONFERENCES (Agenda Item 27a)</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ALBINISM (Agenda Item 72b)</w:t>
      </w:r>
    </w:p>
    <w:p>
      <w:pPr>
        <w:pStyle w:val="itsentry"/>
        <w:keepNext/>
        <w:keepLines/>
        <w:spacing w:after="0"/>
      </w:pPr>
      <w:r>
        <w:t xml:space="preserve"> </w:t>
      </w:r>
      <w:r>
        <w:rPr>
          <w:color w:val="000000" w:themeColor="hyperlink"/>
          <w:u w:val="single"/>
        </w:rPr>
        <w:hyperlink r:id="rId247">
          <w:r>
            <w:rPr/>
            <w:t>A/C.3/72/SR.28</w:t>
          </w:r>
        </w:hyperlink>
      </w:r>
      <w:r>
        <w:br/>
      </w:r>
    </w:p>
    <w:p>
      <w:pPr>
        <w:pStyle w:val="itshead"/>
        <w:keepNext/>
        <w:keepLines/>
      </w:pPr>
      <w:r>
        <w:t>Henfield, Darren Allan (Bahamas)</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81">
          <w:r>
            <w:rPr/>
            <w:t>A/72/PV.20</w:t>
          </w:r>
        </w:hyperlink>
      </w:r>
      <w:r>
        <w:br/>
      </w:r>
    </w:p>
    <w:p>
      <w:pPr>
        <w:pStyle w:val="itshead"/>
        <w:keepNext/>
        <w:keepLines/>
      </w:pPr>
      <w:r>
        <w:t>Herczynski, Pawel (European Union)</w:t>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69">
          <w:r>
            <w:rPr/>
            <w:t>A/72/PV.102</w:t>
          </w:r>
        </w:hyperlink>
      </w:r>
      <w:r>
        <w:br/>
      </w:r>
    </w:p>
    <w:p>
      <w:pPr>
        <w:pStyle w:val="itshead"/>
        <w:keepNext/>
        <w:keepLines/>
      </w:pPr>
      <w:r>
        <w:t>Hermida Castillo, Jaime (Nicaragua)</w:t>
      </w:r>
    </w:p>
    <w:p>
      <w:pPr>
        <w:pStyle w:val="itssubhead"/>
        <w:keepNext/>
        <w:keepLines/>
        <w:spacing w:after="0"/>
      </w:pPr>
      <w:r>
        <w:t>NON-SELF-GOVERNING TERRITORIES--FELLOWSHIPS (Agenda Item 61)</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NON-SELF-GOVERNING TERRITORIES--ECONOMIC INTERESTS (Agenda Item 59)</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FALKLAND ISLANDS (MALVINAS) QUESTION (Agenda Item 46)</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DECOLONIZATION--UN SYSTEM (Agenda Item 60)</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NON-SELF-GOVERNING TERRITORIES--REPORTS (Agenda Item 58)</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TERRITORIES OCCUPIED BY ISRAEL--HUMAN RIGHTS (Agenda Item 54)</w:t>
      </w:r>
    </w:p>
    <w:p>
      <w:pPr>
        <w:pStyle w:val="itsentry"/>
        <w:keepNext/>
        <w:keepLines/>
        <w:spacing w:after="0"/>
      </w:pPr>
      <w:r>
        <w:t xml:space="preserve"> </w:t>
      </w:r>
      <w:r>
        <w:rPr>
          <w:color w:val="000000" w:themeColor="hyperlink"/>
          <w:u w:val="single"/>
        </w:rPr>
        <w:hyperlink r:id="rId29">
          <w:r>
            <w:rPr/>
            <w:t>A/C.4/72/SR.26</w:t>
          </w:r>
        </w:hyperlink>
      </w:r>
      <w:r>
        <w:br/>
      </w:r>
    </w:p>
    <w:p>
      <w:pPr>
        <w:pStyle w:val="itshead"/>
        <w:keepNext/>
        <w:keepLines/>
      </w:pPr>
      <w:r>
        <w:t>Hernández Alvarado, Juan Orlando (Honduras. President)</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70">
          <w:r>
            <w:rPr/>
            <w:t>A/72/PV.6</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70">
          <w:r>
            <w:rPr/>
            <w:t>A/72/PV.6</w:t>
          </w:r>
        </w:hyperlink>
      </w:r>
      <w:r>
        <w:br/>
      </w:r>
    </w:p>
    <w:p>
      <w:pPr>
        <w:pStyle w:val="itshead"/>
        <w:keepNext/>
        <w:keepLines/>
      </w:pPr>
      <w:r>
        <w:t>Herraiz España, Julio (Spain)</w:t>
      </w:r>
    </w:p>
    <w:p>
      <w:pPr>
        <w:pStyle w:val="itssubhead"/>
        <w:keepNext/>
        <w:keepLines/>
        <w:spacing w:after="0"/>
      </w:pPr>
      <w:r>
        <w:t>LANDMINES--TREATIES (1997) (Agenda Item 99m)</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UN. DISARMAMENT COMMISSION--REPORTS (2017) (Agenda Item 101b)</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NUCLEAR-WEAPON-FREE ZONE--AFRICA (Agenda Item 92)</w:t>
      </w:r>
    </w:p>
    <w:p>
      <w:pPr>
        <w:pStyle w:val="itsentry"/>
        <w:keepNext/>
        <w:keepLines/>
        <w:spacing w:after="0"/>
      </w:pPr>
      <w:r>
        <w:t xml:space="preserve"> </w:t>
      </w:r>
      <w:r>
        <w:rPr>
          <w:color w:val="000000" w:themeColor="hyperlink"/>
          <w:u w:val="single"/>
        </w:rPr>
        <w:hyperlink r:id="rId138">
          <w:r>
            <w:rPr/>
            <w:t>A/C.1/72/PV.25</w:t>
          </w:r>
        </w:hyperlink>
      </w:r>
    </w:p>
    <w:p>
      <w:pPr>
        <w:pStyle w:val="itssubhead"/>
        <w:keepNext/>
        <w:keepLines/>
        <w:spacing w:after="0"/>
      </w:pPr>
      <w:r>
        <w:t>CLUSTER MUNITIONS (Agenda Item 99hh)</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UN. CONFERENCE ON DISARMAMENT--REPORTS (2017) (Agenda Item 101a)</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DISARMAMENT--UN. GENERAL ASSEMBLY (10TH SPECIAL SESS. : 1978) (Agenda Item 101)</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BIOLOGICAL WEAPONS--TREATY (1972) (Agenda Item 106)</w:t>
      </w:r>
    </w:p>
    <w:p>
      <w:pPr>
        <w:pStyle w:val="itsentry"/>
        <w:keepNext/>
        <w:keepLines/>
        <w:spacing w:after="0"/>
      </w:pPr>
      <w:r>
        <w:t xml:space="preserve"> </w:t>
      </w:r>
      <w:r>
        <w:rPr>
          <w:color w:val="000000" w:themeColor="hyperlink"/>
          <w:u w:val="single"/>
        </w:rPr>
        <w:hyperlink r:id="rId14">
          <w:r>
            <w:rPr/>
            <w:t>A/C.1/72/PV.15</w:t>
          </w:r>
        </w:hyperlink>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14">
          <w:r>
            <w:rPr/>
            <w:t>A/C.1/72/PV.15</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127">
          <w:r>
            <w:rPr/>
            <w:t>A/C.1/72/PV.18</w:t>
          </w:r>
        </w:hyperlink>
      </w:r>
      <w:r>
        <w:br/>
      </w:r>
    </w:p>
    <w:p>
      <w:pPr>
        <w:pStyle w:val="itshead"/>
        <w:keepNext/>
        <w:keepLines/>
      </w:pPr>
      <w:r>
        <w:t>Herrera Molina, William Eduardo (El Salvador) (Community of Latin American and Caribbean States)</w:t>
      </w:r>
    </w:p>
    <w:p>
      <w:pPr>
        <w:pStyle w:val="itssubhead"/>
        <w:keepNext/>
        <w:keepLines/>
        <w:spacing w:after="0"/>
      </w:pPr>
      <w:r>
        <w:t>HUMAN SETTLEMENTS (Agenda Item 20)</w:t>
      </w:r>
    </w:p>
    <w:p>
      <w:pPr>
        <w:pStyle w:val="itsentry"/>
        <w:keepNext/>
        <w:keepLines/>
        <w:spacing w:after="0"/>
      </w:pPr>
      <w:r>
        <w:t xml:space="preserve"> </w:t>
      </w:r>
      <w:r>
        <w:rPr>
          <w:color w:val="000000" w:themeColor="hyperlink"/>
          <w:u w:val="single"/>
        </w:rPr>
        <w:hyperlink r:id="rId155">
          <w:r>
            <w:rPr/>
            <w:t>A/C.2/72/SR.19</w:t>
          </w:r>
        </w:hyperlink>
      </w:r>
      <w:r>
        <w:br/>
      </w:r>
    </w:p>
    <w:p>
      <w:pPr>
        <w:pStyle w:val="itshead"/>
        <w:keepNext/>
        <w:keepLines/>
      </w:pPr>
      <w:r>
        <w:t>Herrmann, Timothy (Holy See)</w:t>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39">
          <w:r>
            <w:rPr/>
            <w:t>A/C.3/72/SR.53</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7">
          <w:r>
            <w:rPr/>
            <w:t>A/C.3/72/SR.50</w:t>
          </w:r>
        </w:hyperlink>
      </w:r>
      <w:r>
        <w:t xml:space="preserve">; </w:t>
      </w:r>
      <w:r>
        <w:rPr>
          <w:color w:val="000000" w:themeColor="hyperlink"/>
          <w:u w:val="single"/>
        </w:rPr>
        <w:hyperlink r:id="rId38">
          <w:r>
            <w:rPr/>
            <w:t>A/C.3/72/SR.52</w:t>
          </w:r>
        </w:hyperlink>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24">
          <w:r>
            <w:rPr/>
            <w:t>A/C.3/72/SR.49</w:t>
          </w:r>
        </w:hyperlink>
      </w:r>
      <w:r>
        <w:br/>
      </w:r>
    </w:p>
    <w:p>
      <w:pPr>
        <w:pStyle w:val="itshead"/>
        <w:keepNext/>
        <w:keepLines/>
      </w:pPr>
      <w:r>
        <w:t>Herráiz, Julio  (Spain) (UN. Conference on Disarmament. President)</w:t>
      </w:r>
    </w:p>
    <w:p>
      <w:pPr>
        <w:pStyle w:val="itssubhead"/>
        <w:keepNext/>
        <w:keepLines/>
        <w:spacing w:after="0"/>
      </w:pPr>
      <w:r>
        <w:t>UN. CONFERENCE ON DISARMAMENT--REPORTS (2017) (Agenda Item 101a)</w:t>
      </w:r>
    </w:p>
    <w:p>
      <w:pPr>
        <w:pStyle w:val="itsentry"/>
        <w:keepNext/>
        <w:keepLines/>
        <w:spacing w:after="0"/>
      </w:pPr>
      <w:r>
        <w:t xml:space="preserve"> </w:t>
      </w:r>
      <w:r>
        <w:rPr>
          <w:color w:val="000000" w:themeColor="hyperlink"/>
          <w:u w:val="single"/>
        </w:rPr>
        <w:hyperlink r:id="rId126">
          <w:r>
            <w:rPr/>
            <w:t>A/C.1/72/PV.21</w:t>
          </w:r>
        </w:hyperlink>
      </w:r>
      <w:r>
        <w:br/>
      </w:r>
    </w:p>
    <w:p>
      <w:pPr>
        <w:pStyle w:val="itshead"/>
        <w:keepNext/>
        <w:keepLines/>
      </w:pPr>
      <w:r>
        <w:t>Heumann, Amit (Israel)</w:t>
      </w:r>
    </w:p>
    <w:p>
      <w:pPr>
        <w:pStyle w:val="itssubhead"/>
        <w:keepNext/>
        <w:keepLines/>
        <w:spacing w:after="0"/>
      </w:pPr>
      <w:r>
        <w:t>PEACE (Agenda Item 15)</w:t>
      </w:r>
    </w:p>
    <w:p>
      <w:pPr>
        <w:pStyle w:val="itsentry"/>
        <w:keepNext/>
        <w:keepLines/>
        <w:spacing w:after="0"/>
      </w:pPr>
      <w:r>
        <w:t xml:space="preserve"> </w:t>
      </w:r>
      <w:r>
        <w:rPr>
          <w:color w:val="000000" w:themeColor="hyperlink"/>
          <w:u w:val="single"/>
        </w:rPr>
        <w:hyperlink r:id="rId62">
          <w:r>
            <w:rPr/>
            <w:t>A/72/PV.61</w:t>
          </w:r>
        </w:hyperlink>
      </w:r>
    </w:p>
    <w:p>
      <w:pPr>
        <w:pStyle w:val="itssubhead"/>
        <w:keepNext/>
        <w:keepLines/>
        <w:spacing w:after="0"/>
      </w:pPr>
      <w:r>
        <w:t>RESPONSIBILITY OF INTERNATIONAL ORGANIZATIONS (Agenda Item 87)</w:t>
      </w:r>
    </w:p>
    <w:p>
      <w:pPr>
        <w:pStyle w:val="itsentry"/>
        <w:keepNext/>
        <w:keepLines/>
        <w:spacing w:after="0"/>
      </w:pPr>
      <w:r>
        <w:t xml:space="preserve"> </w:t>
      </w:r>
      <w:r>
        <w:rPr>
          <w:color w:val="000000" w:themeColor="hyperlink"/>
          <w:u w:val="single"/>
        </w:rPr>
        <w:hyperlink r:id="rId109">
          <w:r>
            <w:rPr/>
            <w:t>A/C.6/72/SR.15</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40">
          <w:r>
            <w:rPr/>
            <w:t>A/72/PV.100</w:t>
          </w:r>
        </w:hyperlink>
      </w:r>
    </w:p>
    <w:p>
      <w:pPr>
        <w:pStyle w:val="itssubhead"/>
        <w:keepNext/>
        <w:keepLines/>
        <w:spacing w:after="0"/>
      </w:pPr>
      <w:r>
        <w:t>PEACEKEEPING OPERATIONS--CRIMINAL LIABILITY (Agenda Item 78)</w:t>
      </w:r>
    </w:p>
    <w:p>
      <w:pPr>
        <w:pStyle w:val="itsentry"/>
        <w:keepNext/>
        <w:keepLines/>
        <w:spacing w:after="0"/>
      </w:pPr>
      <w:r>
        <w:t xml:space="preserve"> </w:t>
      </w:r>
      <w:r>
        <w:rPr>
          <w:color w:val="000000" w:themeColor="hyperlink"/>
          <w:u w:val="single"/>
        </w:rPr>
        <w:hyperlink r:id="rId104">
          <w:r>
            <w:rPr/>
            <w:t>A/C.6/72/SR.9</w:t>
          </w:r>
        </w:hyperlink>
      </w:r>
    </w:p>
    <w:p>
      <w:pPr>
        <w:pStyle w:val="itssubhead"/>
        <w:keepNext/>
        <w:keepLines/>
        <w:spacing w:after="0"/>
      </w:pPr>
      <w:r>
        <w:t>INTERNATIONAL TRADE LAW (Agenda Item 79)</w:t>
      </w:r>
    </w:p>
    <w:p>
      <w:pPr>
        <w:pStyle w:val="itsentry"/>
        <w:keepNext/>
        <w:keepLines/>
        <w:spacing w:after="0"/>
      </w:pPr>
      <w:r>
        <w:t xml:space="preserve"> </w:t>
      </w:r>
      <w:r>
        <w:rPr>
          <w:color w:val="000000" w:themeColor="hyperlink"/>
          <w:u w:val="single"/>
        </w:rPr>
        <w:hyperlink r:id="rId212">
          <w:r>
            <w:rPr/>
            <w:t>A/C.6/72/SR.10</w:t>
          </w:r>
        </w:hyperlink>
      </w:r>
    </w:p>
    <w:p>
      <w:pPr>
        <w:pStyle w:val="itssubhead"/>
        <w:keepNext/>
        <w:keepLines/>
        <w:spacing w:after="0"/>
      </w:pPr>
      <w:r>
        <w:t>INTERNATIONAL JURISDICTION (Agenda Item 85)</w:t>
      </w:r>
    </w:p>
    <w:p>
      <w:pPr>
        <w:pStyle w:val="itsentry"/>
        <w:keepNext/>
        <w:keepLines/>
        <w:spacing w:after="0"/>
      </w:pPr>
      <w:r>
        <w:t xml:space="preserve"> </w:t>
      </w:r>
      <w:r>
        <w:rPr>
          <w:color w:val="000000" w:themeColor="hyperlink"/>
          <w:u w:val="single"/>
        </w:rPr>
        <w:hyperlink r:id="rId50">
          <w:r>
            <w:rPr/>
            <w:t>A/C.6/72/SR.13</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97">
          <w:r>
            <w:rPr/>
            <w:t>A/C.6/72/SR.2</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06">
          <w:r>
            <w:rPr/>
            <w:t>A/C.6/72/SR.5</w:t>
          </w:r>
        </w:hyperlink>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92">
          <w:r>
            <w:rPr/>
            <w:t>A/C.6/72/SR.24</w:t>
          </w:r>
        </w:hyperlink>
      </w:r>
    </w:p>
    <w:p>
      <w:pPr>
        <w:pStyle w:val="itssubhead"/>
        <w:keepNext/>
        <w:keepLines/>
        <w:spacing w:after="0"/>
      </w:pPr>
      <w:r>
        <w:t>NON-CITIZENS--DEPORTATION (Agenda Item 82)</w:t>
      </w:r>
    </w:p>
    <w:p>
      <w:pPr>
        <w:pStyle w:val="itsentry"/>
        <w:keepNext/>
        <w:keepLines/>
        <w:spacing w:after="0"/>
      </w:pPr>
      <w:r>
        <w:t xml:space="preserve"> </w:t>
      </w:r>
      <w:r>
        <w:rPr>
          <w:color w:val="000000" w:themeColor="hyperlink"/>
          <w:u w:val="single"/>
        </w:rPr>
        <w:hyperlink r:id="rId109">
          <w:r>
            <w:rPr/>
            <w:t>A/C.6/72/SR.15</w:t>
          </w:r>
        </w:hyperlink>
      </w:r>
      <w:r>
        <w:br/>
      </w:r>
    </w:p>
    <w:p>
      <w:pPr>
        <w:pStyle w:val="itshead"/>
        <w:keepNext/>
        <w:keepLines/>
      </w:pPr>
      <w:r>
        <w:t>Heusgen, Christoph (Germany)</w:t>
      </w:r>
    </w:p>
    <w:p>
      <w:pPr>
        <w:pStyle w:val="itssubhead"/>
        <w:keepNext/>
        <w:keepLines/>
        <w:spacing w:after="0"/>
      </w:pPr>
      <w:r>
        <w:t>AFGHANISTAN SITUATION (Agenda Item 39)</w:t>
      </w:r>
    </w:p>
    <w:p>
      <w:pPr>
        <w:pStyle w:val="itsentry"/>
        <w:keepNext/>
        <w:keepLines/>
        <w:spacing w:after="0"/>
      </w:pPr>
      <w:r>
        <w:t xml:space="preserve"> </w:t>
      </w:r>
      <w:r>
        <w:rPr>
          <w:color w:val="000000" w:themeColor="hyperlink"/>
          <w:u w:val="single"/>
        </w:rPr>
        <w:hyperlink r:id="rId45">
          <w:r>
            <w:rPr/>
            <w:t>A/72/PV.56</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40">
          <w:r>
            <w:rPr/>
            <w:t>A/72/PV.100</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60">
          <w:r>
            <w:rPr/>
            <w:t>A/72/PV.42</w:t>
          </w:r>
        </w:hyperlink>
      </w:r>
      <w:r>
        <w:br/>
      </w:r>
    </w:p>
    <w:p>
      <w:pPr>
        <w:pStyle w:val="itshead"/>
        <w:keepNext/>
        <w:keepLines/>
      </w:pPr>
      <w:r>
        <w:t>Heydarov, Heydar (Azerbaijan)</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85">
          <w:r>
            <w:rPr/>
            <w:t>A/72/PV.26</w:t>
          </w:r>
        </w:hyperlink>
      </w:r>
      <w:r>
        <w:br/>
      </w:r>
    </w:p>
    <w:p>
      <w:pPr>
        <w:pStyle w:val="itshead"/>
        <w:keepNext/>
        <w:keepLines/>
      </w:pPr>
      <w:r>
        <w:t>Hickey, Stephen (United Kingdom)</w:t>
      </w:r>
    </w:p>
    <w:p>
      <w:pPr>
        <w:pStyle w:val="itssubhead"/>
        <w:keepNext/>
        <w:keepLines/>
        <w:spacing w:after="0"/>
      </w:pPr>
      <w:r>
        <w:t>AFGHANISTAN SITUATION (Agenda Item 39)</w:t>
      </w:r>
    </w:p>
    <w:p>
      <w:pPr>
        <w:pStyle w:val="itsentry"/>
        <w:keepNext/>
        <w:keepLines/>
        <w:spacing w:after="0"/>
      </w:pPr>
      <w:r>
        <w:t xml:space="preserve"> </w:t>
      </w:r>
      <w:r>
        <w:rPr>
          <w:color w:val="000000" w:themeColor="hyperlink"/>
          <w:u w:val="single"/>
        </w:rPr>
        <w:hyperlink r:id="rId329">
          <w:r>
            <w:rPr/>
            <w:t>A/72/PV.58</w:t>
          </w:r>
        </w:hyperlink>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7">
          <w:r>
            <w:rPr/>
            <w:t>A/C.4/72/SR.18</w:t>
          </w:r>
        </w:hyperlink>
      </w:r>
    </w:p>
    <w:p>
      <w:pPr>
        <w:pStyle w:val="itssubhead"/>
        <w:keepNext/>
        <w:keepLines/>
        <w:spacing w:after="0"/>
      </w:pPr>
      <w:r>
        <w:t>FALKLAND ISLANDS (MALVINAS) QUESTION (Agenda Item 46)</w:t>
      </w:r>
    </w:p>
    <w:p>
      <w:pPr>
        <w:pStyle w:val="itsentry"/>
        <w:keepNext/>
        <w:keepLines/>
        <w:spacing w:after="0"/>
      </w:pPr>
      <w:r>
        <w:t xml:space="preserve"> </w:t>
      </w:r>
      <w:r>
        <w:rPr>
          <w:color w:val="000000" w:themeColor="hyperlink"/>
          <w:u w:val="single"/>
        </w:rPr>
        <w:hyperlink r:id="rId177">
          <w:r>
            <w:rPr/>
            <w:t>A/C.4/72/SR.8</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60">
          <w:r>
            <w:rPr/>
            <w:t>A/72/PV.42</w:t>
          </w:r>
        </w:hyperlink>
      </w:r>
    </w:p>
    <w:p>
      <w:pPr>
        <w:pStyle w:val="itssubhead"/>
        <w:keepNext/>
        <w:keepLines/>
        <w:spacing w:after="0"/>
      </w:pPr>
      <w:r>
        <w:t>GIBRALTAR QUESTION (Agenda Item 62)</w:t>
      </w:r>
    </w:p>
    <w:p>
      <w:pPr>
        <w:pStyle w:val="itsentry"/>
        <w:keepNext/>
        <w:keepLines/>
        <w:spacing w:after="0"/>
      </w:pPr>
      <w:r>
        <w:t xml:space="preserve"> </w:t>
      </w:r>
      <w:r>
        <w:rPr>
          <w:color w:val="000000" w:themeColor="hyperlink"/>
          <w:u w:val="single"/>
        </w:rPr>
        <w:hyperlink r:id="rId177">
          <w:r>
            <w:rPr/>
            <w:t>A/C.4/72/SR.8</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177">
          <w:r>
            <w:rPr/>
            <w:t>A/C.4/72/SR.8</w:t>
          </w:r>
        </w:hyperlink>
      </w:r>
      <w:r>
        <w:br/>
      </w:r>
    </w:p>
    <w:p>
      <w:pPr>
        <w:pStyle w:val="itshead"/>
        <w:keepNext/>
        <w:keepLines/>
      </w:pPr>
      <w:r>
        <w:t>Hicks, Rachel (United States)</w:t>
      </w:r>
    </w:p>
    <w:p>
      <w:pPr>
        <w:pStyle w:val="itssubhead"/>
        <w:keepNext/>
        <w:keepLines/>
        <w:spacing w:after="0"/>
      </w:pPr>
      <w:r>
        <w:t>NUCLEAR NON-PROLIFERATION--TREATY COMPLIANCE (Agenda Item 99aa)</w:t>
      </w:r>
    </w:p>
    <w:p>
      <w:pPr>
        <w:pStyle w:val="itsentry"/>
        <w:keepNext/>
        <w:keepLines/>
        <w:spacing w:after="0"/>
      </w:pPr>
      <w:r>
        <w:t xml:space="preserve"> </w:t>
      </w:r>
      <w:r>
        <w:rPr>
          <w:color w:val="000000" w:themeColor="hyperlink"/>
          <w:u w:val="single"/>
        </w:rPr>
        <w:hyperlink r:id="rId16">
          <w:r>
            <w:rPr/>
            <w:t>A/C.1/72/PV.19</w:t>
          </w:r>
        </w:hyperlink>
      </w:r>
      <w:r>
        <w:br/>
      </w:r>
    </w:p>
    <w:p>
      <w:pPr>
        <w:pStyle w:val="itshead"/>
        <w:keepNext/>
        <w:keepLines/>
      </w:pPr>
      <w:r>
        <w:t>Higgie, Dell (New Zealand)</w:t>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7">
          <w:r>
            <w:rPr/>
            <w:t>A/C.1/72/PV.13</w:t>
          </w:r>
        </w:hyperlink>
      </w:r>
    </w:p>
    <w:p>
      <w:pPr>
        <w:pStyle w:val="itssubhead"/>
        <w:keepNext/>
        <w:keepLines/>
        <w:spacing w:after="0"/>
      </w:pPr>
      <w:r>
        <w:t>NUCLEAR WEAPONS--ELIMINATION (Agenda Item 99z)</w:t>
      </w:r>
    </w:p>
    <w:p>
      <w:pPr>
        <w:pStyle w:val="itsentry"/>
        <w:keepNext/>
        <w:keepLines/>
        <w:spacing w:after="0"/>
      </w:pPr>
      <w:r>
        <w:t xml:space="preserve"> </w:t>
      </w:r>
      <w:r>
        <w:rPr>
          <w:color w:val="000000" w:themeColor="hyperlink"/>
          <w:u w:val="single"/>
        </w:rPr>
        <w:hyperlink r:id="rId26">
          <w:r>
            <w:rPr/>
            <w:t>A/C.1/72/PV.24</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4">
          <w:r>
            <w:rPr/>
            <w:t>A/C.1/72/PV.6</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7">
          <w:r>
            <w:rPr/>
            <w:t>A/C.1/72/PV.13</w:t>
          </w:r>
        </w:hyperlink>
      </w:r>
    </w:p>
    <w:p>
      <w:pPr>
        <w:pStyle w:val="itssubhead"/>
        <w:keepNext/>
        <w:keepLines/>
        <w:spacing w:after="0"/>
      </w:pPr>
      <w:r>
        <w:t>NUCLEAR WEAPON TESTS--TREATY (Agenda Item 105)</w:t>
      </w:r>
    </w:p>
    <w:p>
      <w:pPr>
        <w:pStyle w:val="itsentry"/>
        <w:keepNext/>
        <w:keepLines/>
        <w:spacing w:after="0"/>
      </w:pPr>
      <w:r>
        <w:t xml:space="preserve"> </w:t>
      </w:r>
      <w:r>
        <w:rPr>
          <w:color w:val="000000" w:themeColor="hyperlink"/>
          <w:u w:val="single"/>
        </w:rPr>
        <w:hyperlink r:id="rId17">
          <w:r>
            <w:rPr/>
            <w:t>A/C.1/72/PV.13</w:t>
          </w:r>
        </w:hyperlink>
      </w:r>
      <w:r>
        <w:br/>
      </w:r>
    </w:p>
    <w:p>
      <w:pPr>
        <w:pStyle w:val="itshead"/>
        <w:keepNext/>
        <w:keepLines/>
      </w:pPr>
      <w:r>
        <w:t>Higgins, Michael (Ireland)</w:t>
      </w:r>
    </w:p>
    <w:p>
      <w:pPr>
        <w:pStyle w:val="itssubhead"/>
        <w:keepNext/>
        <w:keepLines/>
        <w:spacing w:after="0"/>
      </w:pPr>
      <w:r>
        <w:t>TORTURE AND OTHER CRUEL TREATMENT (Agenda Item 72a)</w:t>
      </w:r>
    </w:p>
    <w:p>
      <w:pPr>
        <w:pStyle w:val="itsentry"/>
        <w:keepNext/>
        <w:keepLines/>
        <w:spacing w:after="0"/>
      </w:pPr>
      <w:r>
        <w:t xml:space="preserve"> </w:t>
      </w:r>
      <w:r>
        <w:rPr>
          <w:color w:val="000000" w:themeColor="hyperlink"/>
          <w:u w:val="single"/>
        </w:rPr>
        <w:hyperlink r:id="rId100">
          <w:r>
            <w:rPr/>
            <w:t>A/C.3/72/SR.18</w:t>
          </w:r>
        </w:hyperlink>
      </w:r>
    </w:p>
    <w:p>
      <w:pPr>
        <w:pStyle w:val="itssubhead"/>
        <w:keepNext/>
        <w:keepLines/>
        <w:spacing w:after="0"/>
      </w:pPr>
      <w:r>
        <w:t>HUMAN RIGHTS--IRAN (ISLAMIC REPUBLIC OF) (Agenda Item 72c)</w:t>
      </w:r>
    </w:p>
    <w:p>
      <w:pPr>
        <w:pStyle w:val="itsentry"/>
        <w:keepNext/>
        <w:keepLines/>
        <w:spacing w:after="0"/>
      </w:pPr>
      <w:r>
        <w:t xml:space="preserve"> </w:t>
      </w:r>
      <w:r>
        <w:rPr>
          <w:color w:val="000000" w:themeColor="hyperlink"/>
          <w:u w:val="single"/>
        </w:rPr>
        <w:hyperlink r:id="rId192">
          <w:r>
            <w:rPr/>
            <w:t>A/C.3/72/SR.31</w:t>
          </w:r>
        </w:hyperlink>
      </w:r>
      <w:r>
        <w:br/>
      </w:r>
    </w:p>
    <w:p>
      <w:pPr>
        <w:pStyle w:val="itshead"/>
        <w:keepNext/>
        <w:keepLines/>
      </w:pPr>
      <w:r>
        <w:t>Higgins, Michael D., 1941- (Ireland. President)</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49">
          <w:r>
            <w:rPr/>
            <w:t>A/72/PV.83</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49">
          <w:r>
            <w:rPr/>
            <w:t>A/72/PV.83</w:t>
          </w:r>
        </w:hyperlink>
      </w:r>
      <w:r>
        <w:br/>
      </w:r>
    </w:p>
    <w:p>
      <w:pPr>
        <w:pStyle w:val="itshead"/>
        <w:keepNext/>
        <w:keepLines/>
      </w:pPr>
      <w:r>
        <w:t>Hikmatov, Jonibek (Tajikistan)</w:t>
      </w:r>
    </w:p>
    <w:p>
      <w:pPr>
        <w:pStyle w:val="itssubhead"/>
        <w:keepNext/>
        <w:keepLines/>
        <w:spacing w:after="0"/>
      </w:pPr>
      <w:r>
        <w:t>FOOD SECURITY (Agenda Item 25)</w:t>
      </w:r>
    </w:p>
    <w:p>
      <w:pPr>
        <w:pStyle w:val="itsentry"/>
        <w:keepNext/>
        <w:keepLines/>
        <w:spacing w:after="0"/>
      </w:pPr>
      <w:r>
        <w:t xml:space="preserve"> </w:t>
      </w:r>
      <w:r>
        <w:rPr>
          <w:color w:val="000000" w:themeColor="hyperlink"/>
          <w:u w:val="single"/>
        </w:rPr>
        <w:hyperlink r:id="rId55">
          <w:r>
            <w:rPr/>
            <w:t>A/C.2/72/SR.16</w:t>
          </w:r>
        </w:hyperlink>
      </w:r>
    </w:p>
    <w:p>
      <w:pPr>
        <w:pStyle w:val="itssubhead"/>
        <w:keepNext/>
        <w:keepLines/>
        <w:spacing w:after="0"/>
      </w:pPr>
      <w:r>
        <w:t>LEAST DEVELOPED COUNTRIES--CONFERENCE (4TH : 2011 : ISTANBUL) (Agenda Item 22a)</w:t>
      </w:r>
    </w:p>
    <w:p>
      <w:pPr>
        <w:pStyle w:val="itsentry"/>
        <w:keepNext/>
        <w:keepLines/>
        <w:spacing w:after="0"/>
      </w:pPr>
      <w:r>
        <w:t xml:space="preserve"> </w:t>
      </w:r>
      <w:r>
        <w:rPr>
          <w:color w:val="000000" w:themeColor="hyperlink"/>
          <w:u w:val="single"/>
        </w:rPr>
        <w:hyperlink r:id="rId294">
          <w:r>
            <w:rPr/>
            <w:t>A/C.2/72/SR.18</w:t>
          </w:r>
        </w:hyperlink>
      </w:r>
    </w:p>
    <w:p>
      <w:pPr>
        <w:pStyle w:val="itssubhead"/>
        <w:keepNext/>
        <w:keepLines/>
        <w:spacing w:after="0"/>
      </w:pPr>
      <w:r>
        <w:t>LANDLOCKED DEVELOPING COUNTRIES--CONFERENCE (2ND : 2014 : VIENNA) (Agenda Item 22b)</w:t>
      </w:r>
    </w:p>
    <w:p>
      <w:pPr>
        <w:pStyle w:val="itsentry"/>
        <w:keepNext/>
        <w:keepLines/>
        <w:spacing w:after="0"/>
      </w:pPr>
      <w:r>
        <w:t xml:space="preserve"> </w:t>
      </w:r>
      <w:r>
        <w:rPr>
          <w:color w:val="000000" w:themeColor="hyperlink"/>
          <w:u w:val="single"/>
        </w:rPr>
        <w:hyperlink r:id="rId294">
          <w:r>
            <w:rPr/>
            <w:t>A/C.2/72/SR.18</w:t>
          </w:r>
        </w:hyperlink>
      </w:r>
      <w:r>
        <w:br/>
      </w:r>
    </w:p>
    <w:p>
      <w:pPr>
        <w:pStyle w:val="itshead"/>
        <w:keepNext/>
        <w:keepLines/>
      </w:pPr>
      <w:r>
        <w:t>Hilale, Omar (Morocco)</w:t>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97">
          <w:r>
            <w:rPr/>
            <w:t>A/C.6/72/SR.2</w:t>
          </w:r>
        </w:hyperlink>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103">
          <w:r>
            <w:rPr/>
            <w:t>A/BUR/72/SR.1</w:t>
          </w:r>
        </w:hyperlink>
      </w:r>
      <w:r>
        <w:t xml:space="preserve">; </w:t>
      </w:r>
      <w:r>
        <w:rPr>
          <w:color w:val="000000" w:themeColor="hyperlink"/>
          <w:u w:val="single"/>
        </w:rPr>
        <w:hyperlink r:id="rId218">
          <w:r>
            <w:rPr/>
            <w:t>A/BUR/72/SR.3</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4">
          <w:r>
            <w:rPr/>
            <w:t>A/72/PV.85</w:t>
          </w:r>
        </w:hyperlink>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54">
          <w:r>
            <w:rPr/>
            <w:t>A/C.4/72/SR.9</w:t>
          </w:r>
        </w:hyperlink>
      </w:r>
    </w:p>
    <w:p>
      <w:pPr>
        <w:pStyle w:val="itssubhead"/>
        <w:keepNext/>
        <w:keepLines/>
        <w:spacing w:after="0"/>
      </w:pPr>
      <w:r>
        <w:t>DEVELOPMENT FINANCE--CONFERENCES (Agenda Item 18)</w:t>
      </w:r>
    </w:p>
    <w:p>
      <w:pPr>
        <w:pStyle w:val="itsentry"/>
        <w:keepNext/>
        <w:keepLines/>
        <w:spacing w:after="0"/>
      </w:pPr>
      <w:r>
        <w:t xml:space="preserve"> </w:t>
      </w:r>
      <w:r>
        <w:rPr>
          <w:color w:val="000000" w:themeColor="hyperlink"/>
          <w:u w:val="single"/>
        </w:rPr>
        <w:hyperlink r:id="rId257">
          <w:r>
            <w:rPr/>
            <w:t>A/C.2/72/SR.29</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199">
          <w:r>
            <w:rPr/>
            <w:t>A/C.5/72/SR.4</w:t>
          </w:r>
        </w:hyperlink>
      </w:r>
    </w:p>
    <w:p>
      <w:pPr>
        <w:pStyle w:val="itssubhead"/>
        <w:keepNext/>
        <w:keepLines/>
        <w:spacing w:after="0"/>
      </w:pPr>
      <w:r>
        <w:t>HUMAN RIGHTS--REPORTS (Agenda Item 72c)</w:t>
      </w:r>
    </w:p>
    <w:p>
      <w:pPr>
        <w:pStyle w:val="itsentry"/>
        <w:keepNext/>
        <w:keepLines/>
        <w:spacing w:after="0"/>
      </w:pPr>
      <w:r>
        <w:t xml:space="preserve"> </w:t>
      </w:r>
      <w:r>
        <w:rPr>
          <w:color w:val="000000" w:themeColor="hyperlink"/>
          <w:u w:val="single"/>
        </w:rPr>
        <w:hyperlink r:id="rId158">
          <w:r>
            <w:rPr/>
            <w:t>A/C.3/72/SR.33</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60">
          <w:r>
            <w:rPr/>
            <w:t>A/72/PV.42</w:t>
          </w:r>
        </w:hyperlink>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83">
          <w:r>
            <w:rPr/>
            <w:t>A/C.5/72/SR.43</w:t>
          </w:r>
        </w:hyperlink>
      </w:r>
      <w:r>
        <w:br/>
      </w:r>
    </w:p>
    <w:p>
      <w:pPr>
        <w:pStyle w:val="itshead"/>
        <w:keepNext/>
        <w:keepLines/>
      </w:pPr>
      <w:r>
        <w:t>Hindley, Nina (United Kingdom)</w:t>
      </w:r>
    </w:p>
    <w:p>
      <w:pPr>
        <w:pStyle w:val="itssubhead"/>
        <w:keepNext/>
        <w:keepLines/>
        <w:spacing w:after="0"/>
      </w:pPr>
      <w:r>
        <w:t>TRAFFICKING IN PERSONS (Agenda Item 72b)</w:t>
      </w:r>
    </w:p>
    <w:p>
      <w:pPr>
        <w:pStyle w:val="itsentry"/>
        <w:keepNext/>
        <w:keepLines/>
        <w:spacing w:after="0"/>
      </w:pPr>
      <w:r>
        <w:t xml:space="preserve"> </w:t>
      </w:r>
      <w:r>
        <w:rPr>
          <w:color w:val="000000" w:themeColor="hyperlink"/>
          <w:u w:val="single"/>
        </w:rPr>
        <w:hyperlink r:id="rId36">
          <w:r>
            <w:rPr/>
            <w:t>A/C.3/72/SR.12</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6">
          <w:r>
            <w:rPr/>
            <w:t>A/C.3/72/SR.12</w:t>
          </w:r>
        </w:hyperlink>
      </w:r>
    </w:p>
    <w:p>
      <w:pPr>
        <w:pStyle w:val="itssubhead"/>
        <w:keepNext/>
        <w:keepLines/>
        <w:spacing w:after="0"/>
      </w:pPr>
      <w:r>
        <w:t>HUMAN RIGHTS ACTIVISTS (Agenda Item 72b)</w:t>
      </w:r>
    </w:p>
    <w:p>
      <w:pPr>
        <w:pStyle w:val="itsentry"/>
        <w:keepNext/>
        <w:keepLines/>
        <w:spacing w:after="0"/>
      </w:pPr>
      <w:r>
        <w:t xml:space="preserve"> </w:t>
      </w:r>
      <w:r>
        <w:rPr>
          <w:color w:val="000000" w:themeColor="hyperlink"/>
          <w:u w:val="single"/>
        </w:rPr>
        <w:hyperlink r:id="rId233">
          <w:r>
            <w:rPr/>
            <w:t>A/C.3/72/SR.30</w:t>
          </w:r>
        </w:hyperlink>
      </w:r>
    </w:p>
    <w:p>
      <w:pPr>
        <w:pStyle w:val="itssubhead"/>
        <w:keepNext/>
        <w:keepLines/>
        <w:spacing w:after="0"/>
      </w:pPr>
      <w:r>
        <w:t>TORTURE AND OTHER CRUEL TREATMENT (Agenda Item 72a)</w:t>
      </w:r>
    </w:p>
    <w:p>
      <w:pPr>
        <w:pStyle w:val="itsentry"/>
        <w:keepNext/>
        <w:keepLines/>
        <w:spacing w:after="0"/>
      </w:pPr>
      <w:r>
        <w:t xml:space="preserve"> </w:t>
      </w:r>
      <w:r>
        <w:rPr>
          <w:color w:val="000000" w:themeColor="hyperlink"/>
          <w:u w:val="single"/>
        </w:rPr>
        <w:hyperlink r:id="rId100">
          <w:r>
            <w:rPr/>
            <w:t>A/C.3/72/SR.18</w:t>
          </w:r>
        </w:hyperlink>
      </w:r>
      <w:r>
        <w:br/>
      </w:r>
    </w:p>
    <w:p>
      <w:pPr>
        <w:pStyle w:val="itshead"/>
        <w:keepNext/>
        <w:keepLines/>
      </w:pPr>
      <w:r>
        <w:t>Hioureas, Christina (Croatia)</w:t>
      </w:r>
    </w:p>
    <w:p>
      <w:pPr>
        <w:pStyle w:val="itssubhead"/>
        <w:keepNext/>
        <w:keepLines/>
        <w:spacing w:after="0"/>
      </w:pPr>
      <w:r>
        <w:t>ICJ--REPORTS (2016-2017) (Agenda Item 74)</w:t>
      </w:r>
    </w:p>
    <w:p>
      <w:pPr>
        <w:pStyle w:val="itsentry"/>
        <w:keepNext/>
        <w:keepLines/>
        <w:spacing w:after="0"/>
      </w:pPr>
      <w:r>
        <w:t xml:space="preserve"> </w:t>
      </w:r>
      <w:r>
        <w:rPr>
          <w:color w:val="000000" w:themeColor="hyperlink"/>
          <w:u w:val="single"/>
        </w:rPr>
        <w:hyperlink r:id="rId68">
          <w:r>
            <w:rPr/>
            <w:t>A/72/PV.34</w:t>
          </w:r>
        </w:hyperlink>
      </w:r>
      <w:r>
        <w:br/>
      </w:r>
    </w:p>
    <w:p>
      <w:pPr>
        <w:pStyle w:val="itshead"/>
        <w:keepNext/>
        <w:keepLines/>
      </w:pPr>
      <w:r>
        <w:t>Hirotani, Yuki (Japan)</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261">
          <w:r>
            <w:rPr/>
            <w:t>A/C.6/72/SR.20</w:t>
          </w:r>
        </w:hyperlink>
      </w:r>
      <w:r>
        <w:t xml:space="preserve">; </w:t>
      </w:r>
      <w:r>
        <w:rPr>
          <w:color w:val="000000" w:themeColor="hyperlink"/>
          <w:u w:val="single"/>
        </w:rPr>
        <w:hyperlink r:id="rId108">
          <w:r>
            <w:rPr/>
            <w:t>A/C.6/72/SR.22</w:t>
          </w:r>
        </w:hyperlink>
      </w:r>
      <w:r>
        <w:t xml:space="preserve">; </w:t>
      </w:r>
      <w:r>
        <w:rPr>
          <w:color w:val="000000" w:themeColor="hyperlink"/>
          <w:u w:val="single"/>
        </w:rPr>
        <w:hyperlink r:id="rId93">
          <w:r>
            <w:rPr/>
            <w:t>A/C.6/72/SR.26</w:t>
          </w:r>
        </w:hyperlink>
      </w:r>
      <w:r>
        <w:br/>
      </w:r>
    </w:p>
    <w:p>
      <w:pPr>
        <w:pStyle w:val="itshead"/>
        <w:keepNext/>
        <w:keepLines/>
      </w:pPr>
      <w:r>
        <w:t>Hitti, Youssef (Lebanon)</w:t>
      </w:r>
    </w:p>
    <w:p>
      <w:pPr>
        <w:pStyle w:val="itssubhead"/>
        <w:keepNext/>
        <w:keepLines/>
        <w:spacing w:after="0"/>
      </w:pPr>
      <w:r>
        <w:t>INTERNATIONAL LAW--TRAINING PROGRAMMES (Agenda Item 80)</w:t>
      </w:r>
    </w:p>
    <w:p>
      <w:pPr>
        <w:pStyle w:val="itsentry"/>
        <w:keepNext/>
        <w:keepLines/>
        <w:spacing w:after="0"/>
      </w:pPr>
      <w:r>
        <w:t xml:space="preserve"> </w:t>
      </w:r>
      <w:r>
        <w:rPr>
          <w:color w:val="000000" w:themeColor="hyperlink"/>
          <w:u w:val="single"/>
        </w:rPr>
        <w:hyperlink r:id="rId102">
          <w:r>
            <w:rPr/>
            <w:t>A/C.6/72/SR.16</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7">
          <w:r>
            <w:rPr/>
            <w:t>A/C.6/72/SR.6</w:t>
          </w:r>
        </w:hyperlink>
      </w:r>
    </w:p>
    <w:p>
      <w:pPr>
        <w:pStyle w:val="itssubhead"/>
        <w:keepNext/>
        <w:keepLines/>
        <w:spacing w:after="0"/>
      </w:pPr>
      <w:r>
        <w:t>INTERNATIONAL JURISDICTION (Agenda Item 85)</w:t>
      </w:r>
    </w:p>
    <w:p>
      <w:pPr>
        <w:pStyle w:val="itsentry"/>
        <w:keepNext/>
        <w:keepLines/>
        <w:spacing w:after="0"/>
      </w:pPr>
      <w:r>
        <w:t xml:space="preserve"> </w:t>
      </w:r>
      <w:r>
        <w:rPr>
          <w:color w:val="000000" w:themeColor="hyperlink"/>
          <w:u w:val="single"/>
        </w:rPr>
        <w:hyperlink r:id="rId94">
          <w:r>
            <w:rPr/>
            <w:t>A/C.6/72/SR.14</w:t>
          </w:r>
        </w:hyperlink>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93">
          <w:r>
            <w:rPr/>
            <w:t>A/C.6/72/SR.26</w:t>
          </w:r>
        </w:hyperlink>
      </w:r>
      <w:r>
        <w:br/>
      </w:r>
    </w:p>
    <w:p>
      <w:pPr>
        <w:pStyle w:val="itshead"/>
        <w:keepNext/>
        <w:keepLines/>
      </w:pPr>
      <w:r>
        <w:t>Hlail, Ali Maan Hlail (Iraq)</w:t>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48">
          <w:r>
            <w:rPr/>
            <w:t>A/C.3/72/SR.42</w:t>
          </w:r>
        </w:hyperlink>
      </w:r>
      <w:r>
        <w:br/>
      </w:r>
    </w:p>
    <w:p>
      <w:pPr>
        <w:pStyle w:val="itshead"/>
        <w:keepNext/>
        <w:keepLines/>
      </w:pPr>
      <w:r>
        <w:t>Hlaing, Su Nandar (Myanmar)</w:t>
      </w:r>
    </w:p>
    <w:p>
      <w:pPr>
        <w:pStyle w:val="itssubhead"/>
        <w:keepNext/>
        <w:keepLines/>
        <w:spacing w:after="0"/>
      </w:pPr>
      <w:r>
        <w:t>FOOD SECURITY (Agenda Item 25)</w:t>
      </w:r>
    </w:p>
    <w:p>
      <w:pPr>
        <w:pStyle w:val="itsentry"/>
        <w:keepNext/>
        <w:keepLines/>
        <w:spacing w:after="0"/>
      </w:pPr>
      <w:r>
        <w:t xml:space="preserve"> </w:t>
      </w:r>
      <w:r>
        <w:rPr>
          <w:color w:val="000000" w:themeColor="hyperlink"/>
          <w:u w:val="single"/>
        </w:rPr>
        <w:hyperlink r:id="rId55">
          <w:r>
            <w:rPr/>
            <w:t>A/C.2/72/SR.16</w:t>
          </w:r>
        </w:hyperlink>
      </w:r>
      <w:r>
        <w:br/>
      </w:r>
    </w:p>
    <w:p>
      <w:pPr>
        <w:pStyle w:val="itshead"/>
        <w:keepNext/>
        <w:keepLines/>
      </w:pPr>
      <w:r>
        <w:t>Hnynn, Yin May (Myanmar)</w:t>
      </w:r>
    </w:p>
    <w:p>
      <w:pPr>
        <w:pStyle w:val="itssubhead"/>
        <w:keepNext/>
        <w:keepLines/>
        <w:spacing w:after="0"/>
      </w:pPr>
      <w:r>
        <w:t>INTERNATIONAL LAW--TRAINING PROGRAMMES (Agenda Item 80)</w:t>
      </w:r>
    </w:p>
    <w:p>
      <w:pPr>
        <w:pStyle w:val="itsentry"/>
        <w:keepNext/>
        <w:keepLines/>
        <w:spacing w:after="0"/>
      </w:pPr>
      <w:r>
        <w:t xml:space="preserve"> </w:t>
      </w:r>
      <w:r>
        <w:rPr>
          <w:color w:val="000000" w:themeColor="hyperlink"/>
          <w:u w:val="single"/>
        </w:rPr>
        <w:hyperlink r:id="rId102">
          <w:r>
            <w:rPr/>
            <w:t>A/C.6/72/SR.16</w:t>
          </w:r>
        </w:hyperlink>
      </w:r>
      <w:r>
        <w:br/>
      </w:r>
    </w:p>
    <w:p>
      <w:pPr>
        <w:pStyle w:val="itshead"/>
        <w:keepNext/>
        <w:keepLines/>
      </w:pPr>
      <w:r>
        <w:t>Hodgkins, Kenneth (United States)</w:t>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18">
          <w:r>
            <w:rPr/>
            <w:t>A/C.1/72/PV.11</w:t>
          </w:r>
        </w:hyperlink>
      </w:r>
      <w:r>
        <w:t xml:space="preserve">; </w:t>
      </w:r>
      <w:r>
        <w:rPr>
          <w:color w:val="000000" w:themeColor="hyperlink"/>
          <w:u w:val="single"/>
        </w:rPr>
        <w:hyperlink r:id="rId19">
          <w:r>
            <w:rPr/>
            <w:t>A/C.1/72/SR.11</w:t>
          </w:r>
        </w:hyperlink>
      </w:r>
      <w:r>
        <w:t xml:space="preserve">; </w:t>
      </w:r>
      <w:r>
        <w:rPr>
          <w:color w:val="000000" w:themeColor="hyperlink"/>
          <w:u w:val="single"/>
        </w:rPr>
        <w:hyperlink r:id="rId20">
          <w:r>
            <w:rPr/>
            <w:t>A/C.4/72/SR.11</w:t>
          </w:r>
        </w:hyperlink>
      </w:r>
      <w:r>
        <w:t xml:space="preserve">; </w:t>
      </w:r>
      <w:r>
        <w:rPr>
          <w:color w:val="000000" w:themeColor="hyperlink"/>
          <w:u w:val="single"/>
        </w:rPr>
        <w:hyperlink r:id="rId21">
          <w:r>
            <w:rPr/>
            <w:t>A/C.4/72/SR.12</w:t>
          </w:r>
        </w:hyperlink>
      </w:r>
      <w:r>
        <w:t xml:space="preserve">; </w:t>
      </w:r>
      <w:r>
        <w:rPr>
          <w:color w:val="000000" w:themeColor="hyperlink"/>
          <w:u w:val="single"/>
        </w:rPr>
        <w:hyperlink r:id="rId22">
          <w:r>
            <w:rPr/>
            <w:t>A/C.4/72/SR.13</w:t>
          </w:r>
        </w:hyperlink>
      </w:r>
    </w:p>
    <w:p>
      <w:pPr>
        <w:pStyle w:val="itssubhead"/>
        <w:keepNext/>
        <w:keepLines/>
        <w:spacing w:after="0"/>
      </w:pPr>
      <w:r>
        <w:t>SPACE SECURITY (Agenda Item 52b)</w:t>
      </w:r>
    </w:p>
    <w:p>
      <w:pPr>
        <w:pStyle w:val="itsentry"/>
        <w:keepNext/>
        <w:keepLines/>
        <w:spacing w:after="0"/>
      </w:pPr>
      <w:r>
        <w:t xml:space="preserve"> </w:t>
      </w:r>
      <w:r>
        <w:rPr>
          <w:color w:val="000000" w:themeColor="hyperlink"/>
          <w:u w:val="single"/>
        </w:rPr>
        <w:hyperlink r:id="rId18">
          <w:r>
            <w:rPr/>
            <w:t>A/C.1/72/PV.11</w:t>
          </w:r>
        </w:hyperlink>
      </w:r>
      <w:r>
        <w:t xml:space="preserve">; </w:t>
      </w:r>
      <w:r>
        <w:rPr>
          <w:color w:val="000000" w:themeColor="hyperlink"/>
          <w:u w:val="single"/>
        </w:rPr>
        <w:hyperlink r:id="rId19">
          <w:r>
            <w:rPr/>
            <w:t>A/C.1/72/SR.11</w:t>
          </w:r>
        </w:hyperlink>
      </w:r>
      <w:r>
        <w:t xml:space="preserve">; </w:t>
      </w:r>
      <w:r>
        <w:rPr>
          <w:color w:val="000000" w:themeColor="hyperlink"/>
          <w:u w:val="single"/>
        </w:rPr>
        <w:hyperlink r:id="rId20">
          <w:r>
            <w:rPr/>
            <w:t>A/C.4/72/SR.11</w:t>
          </w:r>
        </w:hyperlink>
      </w:r>
      <w:r>
        <w:br/>
      </w:r>
    </w:p>
    <w:p>
      <w:pPr>
        <w:pStyle w:val="itshead"/>
        <w:keepNext/>
        <w:keepLines/>
      </w:pPr>
      <w:r>
        <w:t>Hoeseb, Elton Khoetage (Namibia)</w:t>
      </w:r>
    </w:p>
    <w:p>
      <w:pPr>
        <w:pStyle w:val="itssubhead"/>
        <w:keepNext/>
        <w:keepLines/>
        <w:spacing w:after="0"/>
      </w:pPr>
      <w:r>
        <w:t>DEVELOPMENT COOPERATION--MIDDLE-INCOME COUNTRIES (Agenda Item 21d)</w:t>
      </w:r>
    </w:p>
    <w:p>
      <w:pPr>
        <w:pStyle w:val="itsentry"/>
        <w:keepNext/>
        <w:keepLines/>
        <w:spacing w:after="0"/>
      </w:pPr>
      <w:r>
        <w:t xml:space="preserve"> </w:t>
      </w:r>
      <w:r>
        <w:rPr>
          <w:color w:val="000000" w:themeColor="hyperlink"/>
          <w:u w:val="single"/>
        </w:rPr>
        <w:hyperlink r:id="rId54">
          <w:r>
            <w:rPr/>
            <w:t>A/C.2/72/SR.14</w:t>
          </w:r>
        </w:hyperlink>
      </w:r>
      <w:r>
        <w:br/>
      </w:r>
    </w:p>
    <w:p>
      <w:pPr>
        <w:pStyle w:val="itshead"/>
        <w:keepNext/>
        <w:keepLines/>
      </w:pPr>
      <w:r>
        <w:t>Holland, Dawn (UN. Department of Economic and Social Affairs. Development Policy and Analysis Division. Global Economic Monitoring Unit)</w:t>
      </w:r>
    </w:p>
    <w:p>
      <w:pPr>
        <w:pStyle w:val="itssubhead"/>
        <w:keepNext/>
        <w:keepLines/>
        <w:spacing w:after="0"/>
      </w:pPr>
      <w:r>
        <w:t>DEVELOPMENT COOPERATION--MIDDLE-INCOME COUNTRIES (Agenda Item 21d)</w:t>
      </w:r>
    </w:p>
    <w:p>
      <w:pPr>
        <w:pStyle w:val="itsentry"/>
        <w:keepNext/>
        <w:keepLines/>
        <w:spacing w:after="0"/>
      </w:pPr>
      <w:r>
        <w:t xml:space="preserve"> </w:t>
      </w:r>
      <w:r>
        <w:rPr>
          <w:color w:val="000000" w:themeColor="hyperlink"/>
          <w:u w:val="single"/>
        </w:rPr>
        <w:hyperlink r:id="rId54">
          <w:r>
            <w:rPr/>
            <w:t>A/C.2/72/SR.14</w:t>
          </w:r>
        </w:hyperlink>
      </w:r>
      <w:r>
        <w:br/>
      </w:r>
    </w:p>
    <w:p>
      <w:pPr>
        <w:pStyle w:val="itshead"/>
        <w:keepNext/>
        <w:keepLines/>
      </w:pPr>
      <w:r>
        <w:t>Holmes, Kylie  (United States)</w:t>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198">
          <w:r>
            <w:rPr/>
            <w:t>A/C.3/72/SR.44</w:t>
          </w:r>
        </w:hyperlink>
      </w:r>
      <w:r>
        <w:br/>
      </w:r>
    </w:p>
    <w:p>
      <w:pPr>
        <w:pStyle w:val="itshead"/>
        <w:keepNext/>
        <w:keepLines/>
      </w:pPr>
      <w:r>
        <w:t>Holmes, Michael (Canada)</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85">
          <w:r>
            <w:rPr/>
            <w:t>A/72/PV.26</w:t>
          </w:r>
        </w:hyperlink>
      </w:r>
      <w:r>
        <w:br/>
      </w:r>
    </w:p>
    <w:p>
      <w:pPr>
        <w:pStyle w:val="itshead"/>
        <w:keepNext/>
        <w:keepLines/>
      </w:pPr>
      <w:r>
        <w:t>Holt, Candace (Canada)</w:t>
      </w:r>
    </w:p>
    <w:p>
      <w:pPr>
        <w:pStyle w:val="itssubhead"/>
        <w:keepNext/>
        <w:keepLines/>
        <w:spacing w:after="0"/>
      </w:pPr>
      <w:r>
        <w:t>FINANCIAL FLOWS (Agenda Item 17f)</w:t>
      </w:r>
    </w:p>
    <w:p>
      <w:pPr>
        <w:pStyle w:val="itsentry"/>
        <w:keepNext/>
        <w:keepLines/>
        <w:spacing w:after="0"/>
      </w:pPr>
      <w:r>
        <w:t xml:space="preserve"> </w:t>
      </w:r>
      <w:r>
        <w:rPr>
          <w:color w:val="000000" w:themeColor="hyperlink"/>
          <w:u w:val="single"/>
        </w:rPr>
        <w:hyperlink r:id="rId203">
          <w:r>
            <w:rPr/>
            <w:t>A/C.2/72/SR.26</w:t>
          </w:r>
        </w:hyperlink>
      </w:r>
      <w:r>
        <w:br/>
      </w:r>
    </w:p>
    <w:p>
      <w:pPr>
        <w:pStyle w:val="itshead"/>
        <w:keepNext/>
        <w:keepLines/>
      </w:pPr>
      <w:r>
        <w:t>Holtz, Aaron (United Kingdom)</w:t>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64">
          <w:r>
            <w:rPr/>
            <w:t>A/C.3/72/SR.7</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64">
          <w:r>
            <w:rPr/>
            <w:t>A/C.3/72/SR.7</w:t>
          </w:r>
        </w:hyperlink>
      </w:r>
    </w:p>
    <w:p>
      <w:pPr>
        <w:pStyle w:val="itssubhead"/>
        <w:keepNext/>
        <w:keepLines/>
        <w:spacing w:after="0"/>
      </w:pPr>
      <w:r>
        <w:t>SEXUAL MINORITIES (Agenda Item 72b)</w:t>
      </w:r>
    </w:p>
    <w:p>
      <w:pPr>
        <w:pStyle w:val="itsentry"/>
        <w:keepNext/>
        <w:keepLines/>
        <w:spacing w:after="0"/>
      </w:pPr>
      <w:r>
        <w:t xml:space="preserve"> </w:t>
      </w:r>
      <w:r>
        <w:rPr>
          <w:color w:val="000000" w:themeColor="hyperlink"/>
          <w:u w:val="single"/>
        </w:rPr>
        <w:hyperlink r:id="rId209">
          <w:r>
            <w:rPr/>
            <w:t>A/C.3/72/SR.34</w:t>
          </w:r>
        </w:hyperlink>
      </w:r>
      <w:r>
        <w:br/>
      </w:r>
    </w:p>
    <w:p>
      <w:pPr>
        <w:pStyle w:val="itshead"/>
        <w:keepNext/>
        <w:keepLines/>
      </w:pPr>
      <w:r>
        <w:t>Holzhacker, Anna Katharina (Austria)</w:t>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41">
          <w:r>
            <w:rPr/>
            <w:t>A/C.3/72/SR.1</w:t>
          </w:r>
        </w:hyperlink>
      </w:r>
      <w:r>
        <w:br/>
      </w:r>
    </w:p>
    <w:p>
      <w:pPr>
        <w:pStyle w:val="itshead"/>
        <w:keepNext/>
        <w:keepLines/>
      </w:pPr>
      <w:r>
        <w:t>Hong, Daphne Fan Sin (Singapore)</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108">
          <w:r>
            <w:rPr/>
            <w:t>A/C.6/72/SR.22</w:t>
          </w:r>
        </w:hyperlink>
      </w:r>
      <w:r>
        <w:br/>
      </w:r>
    </w:p>
    <w:p>
      <w:pPr>
        <w:pStyle w:val="itshead"/>
        <w:keepNext/>
        <w:keepLines/>
      </w:pPr>
      <w:r>
        <w:t>Horbachova, Daryna (Ukraine)</w:t>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121">
          <w:r>
            <w:rPr/>
            <w:t>A/C.3/72/SR.6</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220">
          <w:r>
            <w:rPr/>
            <w:t>A/C.3/72/SR.4</w:t>
          </w:r>
        </w:hyperlink>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130">
          <w:r>
            <w:rPr/>
            <w:t>A/C.3/72/SR.39</w:t>
          </w:r>
        </w:hyperlink>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130">
          <w:r>
            <w:rPr/>
            <w:t>A/C.3/72/SR.39</w:t>
          </w:r>
        </w:hyperlink>
      </w:r>
    </w:p>
    <w:p>
      <w:pPr>
        <w:pStyle w:val="itssubhead"/>
        <w:keepNext/>
        <w:keepLines/>
        <w:spacing w:after="0"/>
      </w:pPr>
      <w:r>
        <w:t>SELF-DETERMINATION OF PEOPLES (Agenda Item 71)</w:t>
      </w:r>
    </w:p>
    <w:p>
      <w:pPr>
        <w:pStyle w:val="itsentry"/>
        <w:keepNext/>
        <w:keepLines/>
        <w:spacing w:after="0"/>
      </w:pPr>
      <w:r>
        <w:t xml:space="preserve"> </w:t>
      </w:r>
      <w:r>
        <w:rPr>
          <w:color w:val="000000" w:themeColor="hyperlink"/>
          <w:u w:val="single"/>
        </w:rPr>
        <w:hyperlink r:id="rId130">
          <w:r>
            <w:rPr/>
            <w:t>A/C.3/72/SR.39</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21">
          <w:r>
            <w:rPr/>
            <w:t>A/C.3/72/SR.6</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SOCIAL DEVELOPMENT (Agenda Item 27)</w:t>
      </w:r>
    </w:p>
    <w:p>
      <w:pPr>
        <w:pStyle w:val="itsentry"/>
        <w:keepNext/>
        <w:keepLines/>
        <w:spacing w:after="0"/>
      </w:pPr>
      <w:r>
        <w:t xml:space="preserve"> </w:t>
      </w:r>
      <w:r>
        <w:rPr>
          <w:color w:val="000000" w:themeColor="hyperlink"/>
          <w:u w:val="single"/>
        </w:rPr>
        <w:hyperlink r:id="rId123">
          <w:r>
            <w:rPr/>
            <w:t>A/C.3/72/SR.3</w:t>
          </w:r>
        </w:hyperlink>
      </w:r>
      <w:r>
        <w:br/>
      </w:r>
    </w:p>
    <w:p>
      <w:pPr>
        <w:pStyle w:val="itshead"/>
        <w:keepNext/>
        <w:keepLines/>
      </w:pPr>
      <w:r>
        <w:t>Hormat Allah, Sidi Ahmed (Association marocaine pour le développement d'Oued Eddahab-Lagouira)</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6">
          <w:r>
            <w:rPr/>
            <w:t>A/C.4/72/SR.5</w:t>
          </w:r>
        </w:hyperlink>
      </w:r>
      <w:r>
        <w:br/>
      </w:r>
    </w:p>
    <w:p>
      <w:pPr>
        <w:pStyle w:val="itshead"/>
        <w:keepNext/>
        <w:keepLines/>
      </w:pPr>
      <w:r>
        <w:t>Horna, Angel (Peru)</w:t>
      </w:r>
    </w:p>
    <w:p>
      <w:pPr>
        <w:pStyle w:val="itssubhead"/>
        <w:keepNext/>
        <w:keepLines/>
        <w:spacing w:after="0"/>
      </w:pPr>
      <w:r>
        <w:t>FUND FOR THE DEVELOPMENT OF THE INDIGENOUS PEOPLES OF LATIN AMERICA AND THE CARIBBEAN--OBSERVER STATUS (Agenda Item 175)</w:t>
      </w:r>
    </w:p>
    <w:p>
      <w:pPr>
        <w:pStyle w:val="itsentry"/>
        <w:keepNext/>
        <w:keepLines/>
        <w:spacing w:after="0"/>
      </w:pPr>
      <w:r>
        <w:t xml:space="preserve"> </w:t>
      </w:r>
      <w:r>
        <w:rPr>
          <w:color w:val="000000" w:themeColor="hyperlink"/>
          <w:u w:val="single"/>
        </w:rPr>
        <w:hyperlink r:id="rId306">
          <w:r>
            <w:rPr/>
            <w:t>A/C.6/72/SR.28</w:t>
          </w:r>
        </w:hyperlink>
      </w:r>
    </w:p>
    <w:p>
      <w:pPr>
        <w:pStyle w:val="itssubhead"/>
        <w:keepNext/>
        <w:keepLines/>
        <w:spacing w:after="0"/>
      </w:pPr>
      <w:r>
        <w:t>INTERNATIONAL NETWORK FOR BAMBOO AND RATTAN--OBSERVER STATUS (Agenda Item 170)</w:t>
      </w:r>
    </w:p>
    <w:p>
      <w:pPr>
        <w:pStyle w:val="itsentry"/>
        <w:keepNext/>
        <w:keepLines/>
        <w:spacing w:after="0"/>
      </w:pPr>
      <w:r>
        <w:t xml:space="preserve"> </w:t>
      </w:r>
      <w:r>
        <w:rPr>
          <w:color w:val="000000" w:themeColor="hyperlink"/>
          <w:u w:val="single"/>
        </w:rPr>
        <w:hyperlink r:id="rId293">
          <w:r>
            <w:rPr/>
            <w:t>A/C.6/72/SR.11</w:t>
          </w:r>
        </w:hyperlink>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108">
          <w:r>
            <w:rPr/>
            <w:t>A/C.6/72/SR.22</w:t>
          </w:r>
        </w:hyperlink>
      </w:r>
    </w:p>
    <w:p>
      <w:pPr>
        <w:pStyle w:val="itssubhead"/>
        <w:keepNext/>
        <w:keepLines/>
        <w:spacing w:after="0"/>
      </w:pPr>
      <w:r>
        <w:t>RAMSAR CONVENTION SECRETARIAT--OBSERVER STATUS (Agenda Item 173)</w:t>
      </w:r>
    </w:p>
    <w:p>
      <w:pPr>
        <w:pStyle w:val="itsentry"/>
        <w:keepNext/>
        <w:keepLines/>
        <w:spacing w:after="0"/>
      </w:pPr>
      <w:r>
        <w:t xml:space="preserve"> </w:t>
      </w:r>
      <w:r>
        <w:rPr>
          <w:color w:val="000000" w:themeColor="hyperlink"/>
          <w:u w:val="single"/>
        </w:rPr>
        <w:hyperlink r:id="rId293">
          <w:r>
            <w:rPr/>
            <w:t>A/C.6/72/SR.11</w:t>
          </w:r>
        </w:hyperlink>
      </w:r>
    </w:p>
    <w:p>
      <w:pPr>
        <w:pStyle w:val="itssubhead"/>
        <w:keepNext/>
        <w:keepLines/>
        <w:spacing w:after="0"/>
      </w:pPr>
      <w:r>
        <w:t>INTERNATIONAL TRADE LAW (Agenda Item 79)</w:t>
      </w:r>
    </w:p>
    <w:p>
      <w:pPr>
        <w:pStyle w:val="itsentry"/>
        <w:keepNext/>
        <w:keepLines/>
        <w:spacing w:after="0"/>
      </w:pPr>
      <w:r>
        <w:t xml:space="preserve"> </w:t>
      </w:r>
      <w:r>
        <w:rPr>
          <w:color w:val="000000" w:themeColor="hyperlink"/>
          <w:u w:val="single"/>
        </w:rPr>
        <w:hyperlink r:id="rId212">
          <w:r>
            <w:rPr/>
            <w:t>A/C.6/72/SR.10</w:t>
          </w:r>
        </w:hyperlink>
      </w:r>
    </w:p>
    <w:p>
      <w:pPr>
        <w:pStyle w:val="itssubhead"/>
        <w:keepNext/>
        <w:keepLines/>
        <w:spacing w:after="0"/>
      </w:pPr>
      <w:r>
        <w:t>INTERNATIONAL LAW--TRAINING PROGRAMMES (Agenda Item 80)</w:t>
      </w:r>
    </w:p>
    <w:p>
      <w:pPr>
        <w:pStyle w:val="itsentry"/>
        <w:keepNext/>
        <w:keepLines/>
        <w:spacing w:after="0"/>
      </w:pPr>
      <w:r>
        <w:t xml:space="preserve"> </w:t>
      </w:r>
      <w:r>
        <w:rPr>
          <w:color w:val="000000" w:themeColor="hyperlink"/>
          <w:u w:val="single"/>
        </w:rPr>
        <w:hyperlink r:id="rId102">
          <w:r>
            <w:rPr/>
            <w:t>A/C.6/72/SR.16</w:t>
          </w:r>
        </w:hyperlink>
      </w:r>
      <w:r>
        <w:br/>
      </w:r>
    </w:p>
    <w:p>
      <w:pPr>
        <w:pStyle w:val="itshead"/>
        <w:keepNext/>
        <w:keepLines/>
      </w:pPr>
      <w:r>
        <w:t>Horna, Angel (Peru) (UN. General Assembly. 6th Committee. Bureau)</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105">
          <w:r>
            <w:rPr/>
            <w:t>A/C.6/72/SR.30</w:t>
          </w:r>
        </w:hyperlink>
      </w:r>
      <w:r>
        <w:br/>
      </w:r>
    </w:p>
    <w:p>
      <w:pPr>
        <w:pStyle w:val="itshead"/>
        <w:keepNext/>
        <w:keepLines/>
      </w:pPr>
      <w:r>
        <w:t>Hornackova, Kristina (Czechia)</w:t>
      </w:r>
    </w:p>
    <w:p>
      <w:pPr>
        <w:pStyle w:val="itssubhead"/>
        <w:keepNext/>
        <w:keepLines/>
        <w:spacing w:after="0"/>
      </w:pPr>
      <w:r>
        <w:t>NON-CITIZENS--DEPORTATION (Agenda Item 82)</w:t>
      </w:r>
    </w:p>
    <w:p>
      <w:pPr>
        <w:pStyle w:val="itsentry"/>
        <w:keepNext/>
        <w:keepLines/>
        <w:spacing w:after="0"/>
      </w:pPr>
      <w:r>
        <w:t xml:space="preserve"> </w:t>
      </w:r>
      <w:r>
        <w:rPr>
          <w:color w:val="000000" w:themeColor="hyperlink"/>
          <w:u w:val="single"/>
        </w:rPr>
        <w:hyperlink r:id="rId94">
          <w:r>
            <w:rPr/>
            <w:t>A/C.6/72/SR.14</w:t>
          </w:r>
        </w:hyperlink>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93">
          <w:r>
            <w:rPr/>
            <w:t>A/C.6/72/SR.26</w:t>
          </w:r>
        </w:hyperlink>
      </w:r>
    </w:p>
    <w:p>
      <w:pPr>
        <w:pStyle w:val="itssubhead"/>
        <w:keepNext/>
        <w:keepLines/>
        <w:spacing w:after="0"/>
      </w:pPr>
      <w:r>
        <w:t>INTERNATIONAL JURISDICTION (Agenda Item 85)</w:t>
      </w:r>
    </w:p>
    <w:p>
      <w:pPr>
        <w:pStyle w:val="itsentry"/>
        <w:keepNext/>
        <w:keepLines/>
        <w:spacing w:after="0"/>
      </w:pPr>
      <w:r>
        <w:t xml:space="preserve"> </w:t>
      </w:r>
      <w:r>
        <w:rPr>
          <w:color w:val="000000" w:themeColor="hyperlink"/>
          <w:u w:val="single"/>
        </w:rPr>
        <w:hyperlink r:id="rId94">
          <w:r>
            <w:rPr/>
            <w:t>A/C.6/72/SR.14</w:t>
          </w:r>
        </w:hyperlink>
      </w:r>
      <w:r>
        <w:br/>
      </w:r>
    </w:p>
    <w:p>
      <w:pPr>
        <w:pStyle w:val="itshead"/>
        <w:keepNext/>
        <w:keepLines/>
      </w:pPr>
      <w:r>
        <w:t>Hornackova, Kristina (Czechia) (UN. General Assembly. 6th Committee. Bureau)</w:t>
      </w:r>
    </w:p>
    <w:p>
      <w:pPr>
        <w:pStyle w:val="itssubhead"/>
        <w:keepNext/>
        <w:keepLines/>
        <w:spacing w:after="0"/>
      </w:pPr>
      <w:r>
        <w:t>ARMED CONFLICTS--TREATIES (Agenda Item 86)</w:t>
      </w:r>
    </w:p>
    <w:p>
      <w:pPr>
        <w:pStyle w:val="itsentry"/>
        <w:keepNext/>
        <w:keepLines/>
        <w:spacing w:after="0"/>
      </w:pPr>
      <w:r>
        <w:t xml:space="preserve"> </w:t>
      </w:r>
      <w:r>
        <w:rPr>
          <w:color w:val="000000" w:themeColor="hyperlink"/>
          <w:u w:val="single"/>
        </w:rPr>
        <w:hyperlink r:id="rId306">
          <w:r>
            <w:rPr/>
            <w:t>A/C.6/72/SR.28</w:t>
          </w:r>
        </w:hyperlink>
      </w:r>
      <w:r>
        <w:br/>
      </w:r>
    </w:p>
    <w:p>
      <w:pPr>
        <w:pStyle w:val="itshead"/>
        <w:keepNext/>
        <w:keepLines/>
      </w:pPr>
      <w:r>
        <w:t>Horvat, Daniela (Slovenia)</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108">
          <w:r>
            <w:rPr/>
            <w:t>A/C.6/72/SR.22</w:t>
          </w:r>
        </w:hyperlink>
      </w:r>
      <w:r>
        <w:br/>
      </w:r>
    </w:p>
    <w:p>
      <w:pPr>
        <w:pStyle w:val="itshead"/>
        <w:keepNext/>
        <w:keepLines/>
      </w:pPr>
      <w:r>
        <w:t>Horváth, Gábor (Hungary)</w:t>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36">
          <w:r>
            <w:rPr/>
            <w:t>A/72/PV.103</w:t>
          </w:r>
        </w:hyperlink>
      </w:r>
      <w:r>
        <w:br/>
      </w:r>
    </w:p>
    <w:p>
      <w:pPr>
        <w:pStyle w:val="itshead"/>
        <w:keepNext/>
        <w:keepLines/>
      </w:pPr>
      <w:r>
        <w:t>Hoshino, Toshiya (Japan)</w:t>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31">
          <w:r>
            <w:rPr/>
            <w:t>A/C.3/72/SR.47</w:t>
          </w:r>
        </w:hyperlink>
      </w:r>
    </w:p>
    <w:p>
      <w:pPr>
        <w:pStyle w:val="itssubhead"/>
        <w:keepNext/>
        <w:keepLines/>
        <w:spacing w:after="0"/>
      </w:pPr>
      <w:r>
        <w:t>UN. GENERAL ASSEMBLY (72ND SESS. : 2017-2018). 5TH COMMITTEE--WORK ORGANIZATION (Agenda Item 7)</w:t>
      </w:r>
    </w:p>
    <w:p>
      <w:pPr>
        <w:pStyle w:val="itsentry"/>
        <w:keepNext/>
        <w:keepLines/>
        <w:spacing w:after="0"/>
      </w:pPr>
      <w:r>
        <w:t xml:space="preserve"> </w:t>
      </w:r>
      <w:r>
        <w:rPr>
          <w:color w:val="000000" w:themeColor="hyperlink"/>
          <w:u w:val="single"/>
        </w:rPr>
        <w:hyperlink r:id="rId219">
          <w:r>
            <w:rPr/>
            <w:t>A/C.5/72/SR.1</w:t>
          </w:r>
        </w:hyperlink>
      </w:r>
      <w:r>
        <w:t xml:space="preserve">; </w:t>
      </w:r>
      <w:r>
        <w:rPr>
          <w:color w:val="000000" w:themeColor="hyperlink"/>
          <w:u w:val="single"/>
        </w:rPr>
        <w:hyperlink r:id="rId248">
          <w:r>
            <w:rPr/>
            <w:t>A/C.5/72/SR.29</w:t>
          </w:r>
        </w:hyperlink>
      </w:r>
      <w:r>
        <w:t xml:space="preserve">; </w:t>
      </w:r>
      <w:r>
        <w:rPr>
          <w:color w:val="000000" w:themeColor="hyperlink"/>
          <w:u w:val="single"/>
        </w:rPr>
        <w:hyperlink r:id="rId214">
          <w:r>
            <w:rPr/>
            <w:t>A/C.5/72/SR.35</w:t>
          </w:r>
        </w:hyperlink>
      </w:r>
    </w:p>
    <w:p>
      <w:pPr>
        <w:pStyle w:val="itssubhead"/>
        <w:keepNext/>
        <w:keepLines/>
        <w:spacing w:after="0"/>
      </w:pPr>
      <w:r>
        <w:t>SPORTS (Agenda Item 11)</w:t>
      </w:r>
    </w:p>
    <w:p>
      <w:pPr>
        <w:pStyle w:val="itsentry"/>
        <w:keepNext/>
        <w:keepLines/>
        <w:spacing w:after="0"/>
      </w:pPr>
      <w:r>
        <w:t xml:space="preserve"> </w:t>
      </w:r>
      <w:r>
        <w:rPr>
          <w:color w:val="000000" w:themeColor="hyperlink"/>
          <w:u w:val="single"/>
        </w:rPr>
        <w:hyperlink r:id="rId81">
          <w:r>
            <w:rPr/>
            <w:t>A/72/PV.48</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256">
          <w:r>
            <w:rPr/>
            <w:t>A/C.2/72/SR.23</w:t>
          </w:r>
        </w:hyperlink>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222">
          <w:r>
            <w:rPr/>
            <w:t>A/C.5/72/SR.19</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80">
          <w:r>
            <w:rPr/>
            <w:t>A/C.3/72/SR.20</w:t>
          </w:r>
        </w:hyperlink>
      </w:r>
    </w:p>
    <w:p>
      <w:pPr>
        <w:pStyle w:val="itssubhead"/>
        <w:keepNext/>
        <w:keepLines/>
        <w:spacing w:after="0"/>
      </w:pPr>
      <w:r>
        <w:t>HUMAN RIGHTS--DEMOCRATIC PEOPLE'S REPUBLIC OF KOREA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79">
          <w:r>
            <w:rPr/>
            <w:t>A/72/PV.99</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85">
          <w:r>
            <w:rPr/>
            <w:t>A/72/PV.26</w:t>
          </w:r>
        </w:hyperlink>
      </w:r>
    </w:p>
    <w:p>
      <w:pPr>
        <w:pStyle w:val="itssubhead"/>
        <w:keepNext/>
        <w:keepLines/>
        <w:spacing w:after="0"/>
      </w:pPr>
      <w:r>
        <w:t>ECONOMIC COOPERATION AMONG DEVELOPING COUNTRIES (Agenda Item 24b)</w:t>
      </w:r>
    </w:p>
    <w:p>
      <w:pPr>
        <w:pStyle w:val="itsentry"/>
        <w:keepNext/>
        <w:keepLines/>
        <w:spacing w:after="0"/>
      </w:pPr>
      <w:r>
        <w:t xml:space="preserve"> </w:t>
      </w:r>
      <w:r>
        <w:rPr>
          <w:color w:val="000000" w:themeColor="hyperlink"/>
          <w:u w:val="single"/>
        </w:rPr>
        <w:hyperlink r:id="rId256">
          <w:r>
            <w:rPr/>
            <w:t>A/C.2/72/SR.23</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199">
          <w:r>
            <w:rPr/>
            <w:t>A/C.5/72/SR.4</w:t>
          </w:r>
        </w:hyperlink>
      </w:r>
      <w:r>
        <w:br/>
      </w:r>
    </w:p>
    <w:p>
      <w:pPr>
        <w:pStyle w:val="itshead"/>
        <w:keepNext/>
        <w:keepLines/>
      </w:pPr>
      <w:r>
        <w:t>Hossein, Mahjabeen Khaled (Bangladesh) (Group of Least Developed Countries)</w:t>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66">
          <w:r>
            <w:rPr/>
            <w:t>A/C.2/72/SR.2</w:t>
          </w:r>
        </w:hyperlink>
      </w:r>
      <w:r>
        <w:br/>
      </w:r>
    </w:p>
    <w:p>
      <w:pPr>
        <w:pStyle w:val="itshead"/>
        <w:keepNext/>
        <w:keepLines/>
      </w:pPr>
      <w:r>
        <w:t>Hourmouzios, Natasha (United Kingdom)</w:t>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21">
          <w:r>
            <w:rPr/>
            <w:t>A/C.4/72/SR.12</w:t>
          </w:r>
        </w:hyperlink>
      </w:r>
    </w:p>
    <w:p>
      <w:pPr>
        <w:pStyle w:val="itssubhead"/>
        <w:keepNext/>
        <w:keepLines/>
        <w:spacing w:after="0"/>
      </w:pPr>
      <w:r>
        <w:t>NON-SELF-GOVERNING TERRITORIES--REPORTS (Agenda Item 58)</w:t>
      </w:r>
    </w:p>
    <w:p>
      <w:pPr>
        <w:pStyle w:val="itsentry"/>
        <w:keepNext/>
        <w:keepLines/>
        <w:spacing w:after="0"/>
      </w:pPr>
      <w:r>
        <w:t xml:space="preserve"> </w:t>
      </w:r>
      <w:r>
        <w:rPr>
          <w:color w:val="000000" w:themeColor="hyperlink"/>
          <w:u w:val="single"/>
        </w:rPr>
        <w:hyperlink r:id="rId254">
          <w:r>
            <w:rPr/>
            <w:t>A/C.4/72/SR.9</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254">
          <w:r>
            <w:rPr/>
            <w:t>A/C.4/72/SR.9</w:t>
          </w:r>
        </w:hyperlink>
      </w:r>
    </w:p>
    <w:p>
      <w:pPr>
        <w:pStyle w:val="itssubhead"/>
        <w:keepNext/>
        <w:keepLines/>
        <w:spacing w:after="0"/>
      </w:pPr>
      <w:r>
        <w:t>FALKLAND ISLANDS (MALVINAS) QUESTION (Agenda Item 46)</w:t>
      </w:r>
    </w:p>
    <w:p>
      <w:pPr>
        <w:pStyle w:val="itsentry"/>
        <w:keepNext/>
        <w:keepLines/>
        <w:spacing w:after="0"/>
      </w:pPr>
      <w:r>
        <w:t xml:space="preserve"> </w:t>
      </w:r>
      <w:r>
        <w:rPr>
          <w:color w:val="000000" w:themeColor="hyperlink"/>
          <w:u w:val="single"/>
        </w:rPr>
        <w:hyperlink r:id="rId171">
          <w:r>
            <w:rPr/>
            <w:t>A/C.4/72/SR.2</w:t>
          </w:r>
        </w:hyperlink>
      </w:r>
      <w:r>
        <w:t xml:space="preserve">; </w:t>
      </w:r>
      <w:r>
        <w:rPr>
          <w:color w:val="000000" w:themeColor="hyperlink"/>
          <w:u w:val="single"/>
        </w:rPr>
        <w:hyperlink r:id="rId46">
          <w:r>
            <w:rPr/>
            <w:t>A/C.4/72/SR.6</w:t>
          </w:r>
        </w:hyperlink>
      </w:r>
      <w:r>
        <w:t xml:space="preserve">; </w:t>
      </w:r>
      <w:r>
        <w:rPr>
          <w:color w:val="000000" w:themeColor="hyperlink"/>
          <w:u w:val="single"/>
        </w:rPr>
        <w:hyperlink r:id="rId177">
          <w:r>
            <w:rPr/>
            <w:t>A/C.4/72/SR.8</w:t>
          </w:r>
        </w:hyperlink>
      </w:r>
    </w:p>
    <w:p>
      <w:pPr>
        <w:pStyle w:val="itssubhead"/>
        <w:keepNext/>
        <w:keepLines/>
        <w:spacing w:after="0"/>
      </w:pPr>
      <w:r>
        <w:t>GIBRALTAR QUESTION (Agenda Item 62)</w:t>
      </w:r>
    </w:p>
    <w:p>
      <w:pPr>
        <w:pStyle w:val="itsentry"/>
        <w:keepNext/>
        <w:keepLines/>
        <w:spacing w:after="0"/>
      </w:pPr>
      <w:r>
        <w:t xml:space="preserve"> </w:t>
      </w:r>
      <w:r>
        <w:rPr>
          <w:color w:val="000000" w:themeColor="hyperlink"/>
          <w:u w:val="single"/>
        </w:rPr>
        <w:hyperlink r:id="rId46">
          <w:r>
            <w:rPr/>
            <w:t>A/C.4/72/SR.6</w:t>
          </w:r>
        </w:hyperlink>
      </w:r>
      <w:r>
        <w:t xml:space="preserve">; </w:t>
      </w:r>
      <w:r>
        <w:rPr>
          <w:color w:val="000000" w:themeColor="hyperlink"/>
          <w:u w:val="single"/>
        </w:rPr>
        <w:hyperlink r:id="rId177">
          <w:r>
            <w:rPr/>
            <w:t>A/C.4/72/SR.8</w:t>
          </w:r>
        </w:hyperlink>
      </w:r>
    </w:p>
    <w:p>
      <w:pPr>
        <w:pStyle w:val="itssubhead"/>
        <w:keepNext/>
        <w:keepLines/>
        <w:spacing w:after="0"/>
      </w:pPr>
      <w:r>
        <w:t>DECOLONIZATION--UN SYSTEM (Agenda Item 60)</w:t>
      </w:r>
    </w:p>
    <w:p>
      <w:pPr>
        <w:pStyle w:val="itsentry"/>
        <w:keepNext/>
        <w:keepLines/>
        <w:spacing w:after="0"/>
      </w:pPr>
      <w:r>
        <w:t xml:space="preserve"> </w:t>
      </w:r>
      <w:r>
        <w:rPr>
          <w:color w:val="000000" w:themeColor="hyperlink"/>
          <w:u w:val="single"/>
        </w:rPr>
        <w:hyperlink r:id="rId254">
          <w:r>
            <w:rPr/>
            <w:t>A/C.4/72/SR.9</w:t>
          </w:r>
        </w:hyperlink>
      </w:r>
      <w:r>
        <w:br/>
      </w:r>
    </w:p>
    <w:p>
      <w:pPr>
        <w:pStyle w:val="itshead"/>
        <w:keepNext/>
        <w:keepLines/>
      </w:pPr>
      <w:r>
        <w:t>How, Justin Yee Kion (Singapore)</w:t>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41">
          <w:r>
            <w:rPr/>
            <w:t>A/C.3/72/SR.1</w:t>
          </w:r>
        </w:hyperlink>
      </w:r>
      <w:r>
        <w:br/>
      </w:r>
    </w:p>
    <w:p>
      <w:pPr>
        <w:pStyle w:val="itshead"/>
        <w:keepNext/>
        <w:keepLines/>
      </w:pPr>
      <w:r>
        <w:t>Huang, Da (China)</w:t>
      </w:r>
    </w:p>
    <w:p>
      <w:pPr>
        <w:pStyle w:val="itssubhead"/>
        <w:keepNext/>
        <w:keepLines/>
        <w:spacing w:after="0"/>
      </w:pPr>
      <w:r>
        <w:t>MINE CLEARANCE (Agenda Item 50)</w:t>
      </w:r>
    </w:p>
    <w:p>
      <w:pPr>
        <w:pStyle w:val="itsentry"/>
        <w:keepNext/>
        <w:keepLines/>
        <w:spacing w:after="0"/>
      </w:pPr>
      <w:r>
        <w:t xml:space="preserve"> </w:t>
      </w:r>
      <w:r>
        <w:rPr>
          <w:color w:val="000000" w:themeColor="hyperlink"/>
          <w:u w:val="single"/>
        </w:rPr>
        <w:hyperlink r:id="rId24">
          <w:r>
            <w:rPr/>
            <w:t>A/C.4/72/SR.22</w:t>
          </w:r>
        </w:hyperlink>
      </w:r>
      <w:r>
        <w:br/>
      </w:r>
    </w:p>
    <w:p>
      <w:pPr>
        <w:pStyle w:val="itshead"/>
        <w:keepNext/>
        <w:keepLines/>
      </w:pPr>
      <w:r>
        <w:t>Huff, Jonathan (Safety and Security Instructional Services)</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3">
          <w:r>
            <w:rPr/>
            <w:t>A/C.4/72/SR.4</w:t>
          </w:r>
        </w:hyperlink>
      </w:r>
      <w:r>
        <w:br/>
      </w:r>
    </w:p>
    <w:p>
      <w:pPr>
        <w:pStyle w:val="itshead"/>
        <w:keepNext/>
        <w:keepLines/>
      </w:pPr>
      <w:r>
        <w:t>Huff, Nancy (Teach the Children International (Organization))</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3">
          <w:r>
            <w:rPr/>
            <w:t>A/C.4/72/SR.4</w:t>
          </w:r>
        </w:hyperlink>
      </w:r>
      <w:r>
        <w:br/>
      </w:r>
    </w:p>
    <w:p>
      <w:pPr>
        <w:pStyle w:val="itshead"/>
        <w:keepNext/>
        <w:keepLines/>
      </w:pPr>
      <w:r>
        <w:t>Huisman, Johannes (UN. Programme Planning and Budget Division. Director)</w:t>
      </w:r>
    </w:p>
    <w:p>
      <w:pPr>
        <w:pStyle w:val="itssubhead"/>
        <w:keepNext/>
        <w:keepLines/>
        <w:spacing w:after="0"/>
      </w:pPr>
      <w:r>
        <w:t>PERSONNEL QUESTIONS--UN SYSTEM (Agenda Item 143)</w:t>
      </w:r>
    </w:p>
    <w:p>
      <w:pPr>
        <w:pStyle w:val="itsentry"/>
        <w:keepNext/>
        <w:keepLines/>
        <w:spacing w:after="0"/>
      </w:pPr>
      <w:r>
        <w:t xml:space="preserve"> </w:t>
      </w:r>
      <w:r>
        <w:rPr>
          <w:color w:val="000000" w:themeColor="hyperlink"/>
          <w:u w:val="single"/>
        </w:rPr>
        <w:hyperlink r:id="rId309">
          <w:r>
            <w:rPr/>
            <w:t>A/C.5/72/SR.15</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268">
          <w:r>
            <w:rPr/>
            <w:t>A/C.5/72/SR.14</w:t>
          </w:r>
        </w:hyperlink>
      </w:r>
      <w:r>
        <w:t xml:space="preserve">; </w:t>
      </w:r>
      <w:r>
        <w:rPr>
          <w:color w:val="000000" w:themeColor="hyperlink"/>
          <w:u w:val="single"/>
        </w:rPr>
        <w:hyperlink r:id="rId330">
          <w:r>
            <w:rPr/>
            <w:t>A/C.5/72/SR.21</w:t>
          </w:r>
        </w:hyperlink>
      </w:r>
      <w:r>
        <w:t xml:space="preserve">; </w:t>
      </w:r>
      <w:r>
        <w:rPr>
          <w:color w:val="000000" w:themeColor="hyperlink"/>
          <w:u w:val="single"/>
        </w:rPr>
        <w:hyperlink r:id="rId323">
          <w:r>
            <w:rPr/>
            <w:t>A/C.5/72/SR.25</w:t>
          </w:r>
        </w:hyperlink>
      </w:r>
      <w:r>
        <w:t xml:space="preserve">; </w:t>
      </w:r>
      <w:r>
        <w:rPr>
          <w:color w:val="000000" w:themeColor="hyperlink"/>
          <w:u w:val="single"/>
        </w:rPr>
        <w:hyperlink r:id="rId259">
          <w:r>
            <w:rPr/>
            <w:t>A/C.5/72/SR.26</w:t>
          </w:r>
        </w:hyperlink>
      </w:r>
      <w:r>
        <w:br/>
      </w:r>
    </w:p>
    <w:p>
      <w:pPr>
        <w:pStyle w:val="itshead"/>
        <w:keepNext/>
        <w:keepLines/>
      </w:pPr>
      <w:r>
        <w:t>Hulan, Heidi (Canada) (UN. High-Level Fissile Material Cut-off Treaty Expert Preparatory Group)</w:t>
      </w:r>
    </w:p>
    <w:p>
      <w:pPr>
        <w:pStyle w:val="itssubhead"/>
        <w:keepNext/>
        <w:keepLines/>
        <w:spacing w:after="0"/>
      </w:pPr>
      <w:r>
        <w:t>FISSIONABLE MATERIALS--TREATY (PROPOSED) (Agenda Item 99a)</w:t>
      </w:r>
    </w:p>
    <w:p>
      <w:pPr>
        <w:pStyle w:val="itsentry"/>
        <w:keepNext/>
        <w:keepLines/>
        <w:spacing w:after="0"/>
      </w:pPr>
      <w:r>
        <w:t xml:space="preserve"> </w:t>
      </w:r>
      <w:r>
        <w:rPr>
          <w:color w:val="000000" w:themeColor="hyperlink"/>
          <w:u w:val="single"/>
        </w:rPr>
        <w:hyperlink r:id="rId17">
          <w:r>
            <w:rPr/>
            <w:t>A/C.1/72/PV.13</w:t>
          </w:r>
        </w:hyperlink>
      </w:r>
      <w:r>
        <w:br/>
      </w:r>
    </w:p>
    <w:p>
      <w:pPr>
        <w:pStyle w:val="itshead"/>
        <w:keepNext/>
        <w:keepLines/>
      </w:pPr>
      <w:r>
        <w:t>Hunter, Sarah (Canada)</w:t>
      </w:r>
    </w:p>
    <w:p>
      <w:pPr>
        <w:pStyle w:val="itssubhead"/>
        <w:keepNext/>
        <w:keepLines/>
        <w:spacing w:after="0"/>
      </w:pPr>
      <w:r>
        <w:t>INFORMATION (Agenda Item 57)</w:t>
      </w:r>
    </w:p>
    <w:p>
      <w:pPr>
        <w:pStyle w:val="itsentry"/>
        <w:keepNext/>
        <w:keepLines/>
        <w:spacing w:after="0"/>
      </w:pPr>
      <w:r>
        <w:t xml:space="preserve"> </w:t>
      </w:r>
      <w:r>
        <w:rPr>
          <w:color w:val="000000" w:themeColor="hyperlink"/>
          <w:u w:val="single"/>
        </w:rPr>
        <w:hyperlink r:id="rId253">
          <w:r>
            <w:rPr/>
            <w:t>A/C.4/72/SR.16</w:t>
          </w:r>
        </w:hyperlink>
      </w:r>
      <w:r>
        <w:br/>
      </w:r>
    </w:p>
    <w:p>
      <w:pPr>
        <w:pStyle w:val="itshead"/>
        <w:keepNext/>
        <w:keepLines/>
      </w:pPr>
      <w:r>
        <w:t>Husem, Erik Berger (Norway)</w:t>
      </w:r>
    </w:p>
    <w:p>
      <w:pPr>
        <w:pStyle w:val="itssubhead"/>
        <w:keepNext/>
        <w:keepLines/>
        <w:spacing w:after="0"/>
      </w:pPr>
      <w:r>
        <w:t>OUTER SPACE--CONFIDENCE-BUILDING MEASURES (Agenda Item 99v)</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ARMS RACE--OUTER SPACE (Agenda Item 97a)</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NUCLEAR-WEAPON-FREE ZONE--SOUTHERN HEMISPHERE (Agenda Item 99i)</w:t>
      </w:r>
    </w:p>
    <w:p>
      <w:pPr>
        <w:pStyle w:val="itsentry"/>
        <w:keepNext/>
        <w:keepLines/>
        <w:spacing w:after="0"/>
      </w:pPr>
      <w:r>
        <w:t xml:space="preserve"> </w:t>
      </w:r>
      <w:r>
        <w:rPr>
          <w:color w:val="000000" w:themeColor="hyperlink"/>
          <w:u w:val="single"/>
        </w:rPr>
        <w:hyperlink r:id="rId26">
          <w:r>
            <w:rPr/>
            <w:t>A/C.1/72/PV.24</w:t>
          </w:r>
        </w:hyperlink>
      </w:r>
      <w:r>
        <w:br/>
      </w:r>
    </w:p>
    <w:p>
      <w:pPr>
        <w:pStyle w:val="itshead"/>
        <w:keepNext/>
        <w:keepLines/>
      </w:pPr>
      <w:r>
        <w:t>Hutama Putra, Anditya (Indonesia)</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325">
          <w:r>
            <w:rPr/>
            <w:t>A/C.6/72/SR.21</w:t>
          </w:r>
        </w:hyperlink>
      </w:r>
      <w:r>
        <w:t xml:space="preserve">; </w:t>
      </w:r>
      <w:r>
        <w:rPr>
          <w:color w:val="000000" w:themeColor="hyperlink"/>
          <w:u w:val="single"/>
        </w:rPr>
        <w:hyperlink r:id="rId92">
          <w:r>
            <w:rPr/>
            <w:t>A/C.6/72/SR.24</w:t>
          </w:r>
        </w:hyperlink>
      </w:r>
      <w:r>
        <w:br/>
      </w:r>
    </w:p>
    <w:p>
      <w:pPr>
        <w:pStyle w:val="itshead"/>
        <w:keepNext/>
        <w:keepLines/>
      </w:pPr>
      <w:r>
        <w:t>Hwang, Hyuni (Republic of Korea)</w:t>
      </w:r>
    </w:p>
    <w:p>
      <w:pPr>
        <w:pStyle w:val="itssubhead"/>
        <w:keepNext/>
        <w:keepLines/>
        <w:spacing w:after="0"/>
      </w:pPr>
      <w:r>
        <w:t>DISAPPEARANCE OF PERSONS (Agenda Item 72b)</w:t>
      </w:r>
    </w:p>
    <w:p>
      <w:pPr>
        <w:pStyle w:val="itsentry"/>
        <w:keepNext/>
        <w:keepLines/>
        <w:spacing w:after="0"/>
      </w:pPr>
      <w:r>
        <w:t xml:space="preserve"> </w:t>
      </w:r>
      <w:r>
        <w:rPr>
          <w:color w:val="000000" w:themeColor="hyperlink"/>
          <w:u w:val="single"/>
        </w:rPr>
        <w:hyperlink r:id="rId191">
          <w:r>
            <w:rPr/>
            <w:t>A/C.3/72/SR.24</w:t>
          </w:r>
        </w:hyperlink>
      </w:r>
    </w:p>
    <w:p>
      <w:pPr>
        <w:pStyle w:val="itssubhead"/>
        <w:keepNext/>
        <w:keepLines/>
        <w:spacing w:after="0"/>
      </w:pPr>
      <w:r>
        <w:t>TORTURE AND OTHER CRUEL TREATMENT (Agenda Item 72a)</w:t>
      </w:r>
    </w:p>
    <w:p>
      <w:pPr>
        <w:pStyle w:val="itsentry"/>
        <w:keepNext/>
        <w:keepLines/>
        <w:spacing w:after="0"/>
      </w:pPr>
      <w:r>
        <w:t xml:space="preserve"> </w:t>
      </w:r>
      <w:r>
        <w:rPr>
          <w:color w:val="000000" w:themeColor="hyperlink"/>
          <w:u w:val="single"/>
        </w:rPr>
        <w:hyperlink r:id="rId100">
          <w:r>
            <w:rPr/>
            <w:t>A/C.3/72/SR.18</w:t>
          </w:r>
        </w:hyperlink>
      </w:r>
      <w:r>
        <w:br/>
      </w:r>
    </w:p>
    <w:p>
      <w:pPr>
        <w:pStyle w:val="itshead"/>
        <w:keepNext/>
        <w:keepLines/>
      </w:pPr>
      <w:r>
        <w:t>Hwang, Yoo Sil (Republic of Korea)</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90">
          <w:r>
            <w:rPr/>
            <w:t>A/C.3/72/SR.41</w:t>
          </w:r>
        </w:hyperlink>
      </w:r>
    </w:p>
    <w:p>
      <w:pPr>
        <w:pStyle w:val="itssubhead"/>
        <w:keepNext/>
        <w:keepLines/>
        <w:spacing w:after="0"/>
      </w:pPr>
      <w:r>
        <w:t>FREEDOM OF EXPRESSION (Agenda Item 72b)</w:t>
      </w:r>
    </w:p>
    <w:p>
      <w:pPr>
        <w:pStyle w:val="itsentry"/>
        <w:keepNext/>
        <w:keepLines/>
        <w:spacing w:after="0"/>
      </w:pPr>
      <w:r>
        <w:t xml:space="preserve"> </w:t>
      </w:r>
      <w:r>
        <w:rPr>
          <w:color w:val="000000" w:themeColor="hyperlink"/>
          <w:u w:val="single"/>
        </w:rPr>
        <w:hyperlink r:id="rId153">
          <w:r>
            <w:rPr/>
            <w:t>A/C.3/72/SR.29</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42">
          <w:r>
            <w:rPr/>
            <w:t>A/C.3/72/SR.14</w:t>
          </w:r>
        </w:hyperlink>
      </w:r>
      <w:r>
        <w:br/>
      </w:r>
    </w:p>
    <w:p>
      <w:pPr>
        <w:pStyle w:val="itshead"/>
        <w:keepNext/>
        <w:keepLines/>
      </w:pPr>
      <w:r>
        <w:t>Hyeon, Gyo Suh (Republic of Korea)</w:t>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97">
          <w:r>
            <w:rPr/>
            <w:t>A/C.3/72/SR.2</w:t>
          </w:r>
        </w:hyperlink>
      </w:r>
      <w:r>
        <w:br/>
      </w:r>
    </w:p>
    <w:p>
      <w:pPr>
        <w:pStyle w:val="itshead"/>
        <w:keepNext/>
        <w:keepLines/>
      </w:pPr>
      <w:r>
        <w:t>Hyndrak, Thomas (European Union)</w:t>
      </w:r>
    </w:p>
    <w:p>
      <w:pPr>
        <w:pStyle w:val="itssubhead"/>
        <w:keepNext/>
        <w:keepLines/>
        <w:spacing w:after="0"/>
      </w:pPr>
      <w:r>
        <w:t>UN--FINANCIAL REPORTS (Agenda Item 133)</w:t>
      </w:r>
    </w:p>
    <w:p>
      <w:pPr>
        <w:pStyle w:val="itsentry"/>
        <w:keepNext/>
        <w:keepLines/>
        <w:spacing w:after="0"/>
      </w:pPr>
      <w:r>
        <w:t xml:space="preserve"> </w:t>
      </w:r>
      <w:r>
        <w:rPr>
          <w:color w:val="000000" w:themeColor="hyperlink"/>
          <w:u w:val="single"/>
        </w:rPr>
        <w:hyperlink r:id="rId263">
          <w:r>
            <w:rPr/>
            <w:t>A/C.5/72/SR.8</w:t>
          </w:r>
        </w:hyperlink>
      </w:r>
    </w:p>
    <w:p>
      <w:pPr>
        <w:pStyle w:val="itssubhead"/>
        <w:keepNext/>
        <w:keepLines/>
        <w:spacing w:after="0"/>
      </w:pPr>
      <w:r>
        <w:t>UN--FINANCIAL SITUATION (Agenda Item 138)</w:t>
      </w:r>
    </w:p>
    <w:p>
      <w:pPr>
        <w:pStyle w:val="itsentry"/>
        <w:keepNext/>
        <w:keepLines/>
        <w:spacing w:after="0"/>
      </w:pPr>
      <w:r>
        <w:t xml:space="preserve"> </w:t>
      </w:r>
      <w:r>
        <w:rPr>
          <w:color w:val="000000" w:themeColor="hyperlink"/>
          <w:u w:val="single"/>
        </w:rPr>
        <w:hyperlink r:id="rId110">
          <w:r>
            <w:rPr/>
            <w:t>A/C.5/72/SR.41</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258">
          <w:r>
            <w:rPr/>
            <w:t>A/C.5/72/SR.23</w:t>
          </w:r>
        </w:hyperlink>
      </w:r>
      <w:r>
        <w:t xml:space="preserve">; </w:t>
      </w:r>
      <w:r>
        <w:rPr>
          <w:color w:val="000000" w:themeColor="hyperlink"/>
          <w:u w:val="single"/>
        </w:rPr>
        <w:hyperlink r:id="rId265">
          <w:r>
            <w:rPr/>
            <w:t>A/C.5/72/SR.27</w:t>
          </w:r>
        </w:hyperlink>
      </w:r>
      <w:r>
        <w:br/>
      </w:r>
    </w:p>
    <w:p>
      <w:pPr>
        <w:pStyle w:val="itshead"/>
        <w:keepNext/>
        <w:keepLines/>
      </w:pPr>
      <w:r>
        <w:t>Ibaraki, Stephen (***)</w:t>
      </w:r>
    </w:p>
    <w:p>
      <w:pPr>
        <w:pStyle w:val="itssubhead"/>
        <w:keepNext/>
        <w:keepLines/>
        <w:spacing w:after="0"/>
      </w:pPr>
      <w:r>
        <w:t>SCIENCE AND TECHNOLOGY--DEVELOPMENT (Agenda Item 21b)</w:t>
      </w:r>
    </w:p>
    <w:p>
      <w:pPr>
        <w:pStyle w:val="itsentry"/>
        <w:keepNext/>
        <w:keepLines/>
        <w:spacing w:after="0"/>
      </w:pPr>
      <w:r>
        <w:t xml:space="preserve"> </w:t>
      </w:r>
      <w:r>
        <w:rPr>
          <w:color w:val="000000" w:themeColor="hyperlink"/>
          <w:u w:val="single"/>
        </w:rPr>
        <w:hyperlink r:id="rId311">
          <w:r>
            <w:rPr/>
            <w:t>A/C.2/72/SR.11</w:t>
          </w:r>
        </w:hyperlink>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311">
          <w:r>
            <w:rPr/>
            <w:t>A/C.2/72/SR.11</w:t>
          </w:r>
        </w:hyperlink>
      </w:r>
      <w:r>
        <w:br/>
      </w:r>
    </w:p>
    <w:p>
      <w:pPr>
        <w:pStyle w:val="itshead"/>
        <w:keepNext/>
        <w:keepLines/>
      </w:pPr>
      <w:r>
        <w:t>Ibragimov, Bakhtiyor (Uzbekistan)</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200">
          <w:r>
            <w:rPr/>
            <w:t>A/72/PV.27</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44">
          <w:r>
            <w:rPr/>
            <w:t>A/C.1/72/PV.8</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149">
          <w:r>
            <w:rPr/>
            <w:t>A/72/PV.98</w:t>
          </w:r>
        </w:hyperlink>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30">
          <w:r>
            <w:rPr/>
            <w:t>A/C.2/72/SR.25</w:t>
          </w:r>
        </w:hyperlink>
      </w:r>
    </w:p>
    <w:p>
      <w:pPr>
        <w:pStyle w:val="itssubhead"/>
        <w:keepNext/>
        <w:keepLines/>
        <w:spacing w:after="0"/>
      </w:pPr>
      <w:r>
        <w:t>AFGHANISTAN SITUATION (Agenda Item 39)</w:t>
      </w:r>
    </w:p>
    <w:p>
      <w:pPr>
        <w:pStyle w:val="itsentry"/>
        <w:keepNext/>
        <w:keepLines/>
        <w:spacing w:after="0"/>
      </w:pPr>
      <w:r>
        <w:t xml:space="preserve"> </w:t>
      </w:r>
      <w:r>
        <w:rPr>
          <w:color w:val="000000" w:themeColor="hyperlink"/>
          <w:u w:val="single"/>
        </w:rPr>
        <w:hyperlink r:id="rId45">
          <w:r>
            <w:rPr/>
            <w:t>A/72/PV.56</w:t>
          </w:r>
        </w:hyperlink>
      </w:r>
    </w:p>
    <w:p>
      <w:pPr>
        <w:pStyle w:val="itssubhead"/>
        <w:keepNext/>
        <w:keepLines/>
        <w:spacing w:after="0"/>
      </w:pPr>
      <w:r>
        <w:t>HUMAN RIGHTS (Agenda Item 72)</w:t>
      </w:r>
    </w:p>
    <w:p>
      <w:pPr>
        <w:pStyle w:val="itsentry"/>
        <w:keepNext/>
        <w:keepLines/>
        <w:spacing w:after="0"/>
      </w:pPr>
      <w:r>
        <w:t xml:space="preserve"> </w:t>
      </w:r>
      <w:r>
        <w:rPr>
          <w:color w:val="000000" w:themeColor="hyperlink"/>
          <w:u w:val="single"/>
        </w:rPr>
        <w:hyperlink r:id="rId140">
          <w:r>
            <w:rPr/>
            <w:t>A/C.3/72/SR.35</w:t>
          </w:r>
        </w:hyperlink>
      </w:r>
      <w:r>
        <w:br/>
      </w:r>
    </w:p>
    <w:p>
      <w:pPr>
        <w:pStyle w:val="itshead"/>
        <w:keepNext/>
        <w:keepLines/>
      </w:pPr>
      <w:r>
        <w:t>Idris, Nebil Said (Eritrea)</w:t>
      </w:r>
    </w:p>
    <w:p>
      <w:pPr>
        <w:pStyle w:val="itssubhead"/>
        <w:keepNext/>
        <w:keepLines/>
        <w:spacing w:after="0"/>
      </w:pPr>
      <w:r>
        <w:t>HUMAN RIGHTS--ERITREA (Agenda Item 72c)</w:t>
      </w:r>
    </w:p>
    <w:p>
      <w:pPr>
        <w:pStyle w:val="itsentry"/>
        <w:keepNext/>
        <w:keepLines/>
        <w:spacing w:after="0"/>
      </w:pPr>
      <w:r>
        <w:t xml:space="preserve"> </w:t>
      </w:r>
      <w:r>
        <w:rPr>
          <w:color w:val="000000" w:themeColor="hyperlink"/>
          <w:u w:val="single"/>
        </w:rPr>
        <w:hyperlink r:id="rId243">
          <w:r>
            <w:rPr/>
            <w:t>A/C.3/72/SR.32</w:t>
          </w:r>
        </w:hyperlink>
      </w:r>
      <w:r>
        <w:t xml:space="preserve">; </w:t>
      </w:r>
      <w:r>
        <w:rPr>
          <w:color w:val="000000" w:themeColor="hyperlink"/>
          <w:u w:val="single"/>
        </w:rPr>
        <w:hyperlink r:id="rId118">
          <w:r>
            <w:rPr/>
            <w:t>A/C.3/72/SR.36</w:t>
          </w:r>
        </w:hyperlink>
      </w:r>
    </w:p>
    <w:p>
      <w:pPr>
        <w:pStyle w:val="itssubhead"/>
        <w:keepNext/>
        <w:keepLines/>
        <w:spacing w:after="0"/>
      </w:pPr>
      <w:r>
        <w:t>MIGRANTS--PROTECTION (Agenda Item 72b)</w:t>
      </w:r>
    </w:p>
    <w:p>
      <w:pPr>
        <w:pStyle w:val="itsentry"/>
        <w:keepNext/>
        <w:keepLines/>
        <w:spacing w:after="0"/>
      </w:pPr>
      <w:r>
        <w:t xml:space="preserve"> </w:t>
      </w:r>
      <w:r>
        <w:rPr>
          <w:color w:val="000000" w:themeColor="hyperlink"/>
          <w:u w:val="single"/>
        </w:rPr>
        <w:hyperlink r:id="rId160">
          <w:r>
            <w:rPr/>
            <w:t>A/C.3/72/SR.25</w:t>
          </w:r>
        </w:hyperlink>
      </w:r>
    </w:p>
    <w:p>
      <w:pPr>
        <w:pStyle w:val="itssubhead"/>
        <w:keepNext/>
        <w:keepLines/>
        <w:spacing w:after="0"/>
      </w:pPr>
      <w:r>
        <w:t>HUMAN RIGHTS--BELARUS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154">
          <w:r>
            <w:rPr/>
            <w:t>A/C.3/72/SR.40</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40">
          <w:r>
            <w:rPr/>
            <w:t>A/C.3/72/SR.5</w:t>
          </w:r>
        </w:hyperlink>
      </w:r>
      <w:r>
        <w:br/>
      </w:r>
    </w:p>
    <w:p>
      <w:pPr>
        <w:pStyle w:val="itshead"/>
        <w:keepNext/>
        <w:keepLines/>
      </w:pPr>
      <w:r>
        <w:t>Idris, Nebil Said (Eritrea) (UN. General Assembly. 3rd Committee. Vice-Chair)</w:t>
      </w:r>
    </w:p>
    <w:p>
      <w:pPr>
        <w:pStyle w:val="itssubhead"/>
        <w:keepNext/>
        <w:keepLines/>
        <w:spacing w:after="0"/>
      </w:pPr>
      <w:r>
        <w:t>UN. GENERAL ASSEMBLY (72ND SESS. : 2017-2018)--OFFICERS (Agenda Item 5)</w:t>
      </w:r>
    </w:p>
    <w:p>
      <w:pPr>
        <w:pStyle w:val="itsentry"/>
        <w:keepNext/>
        <w:keepLines/>
        <w:spacing w:after="0"/>
      </w:pPr>
      <w:r>
        <w:t xml:space="preserve"> </w:t>
      </w:r>
      <w:r>
        <w:rPr>
          <w:color w:val="000000" w:themeColor="hyperlink"/>
          <w:u w:val="single"/>
        </w:rPr>
        <w:hyperlink r:id="rId331">
          <w:r>
            <w:rPr/>
            <w:t>A/C.3/72/SR.54</w:t>
          </w:r>
        </w:hyperlink>
      </w:r>
      <w:r>
        <w:br/>
      </w:r>
    </w:p>
    <w:p>
      <w:pPr>
        <w:pStyle w:val="itshead"/>
        <w:keepNext/>
        <w:keepLines/>
      </w:pPr>
      <w:r>
        <w:t>Idrizi, Arben (Albania)</w:t>
      </w:r>
    </w:p>
    <w:p>
      <w:pPr>
        <w:pStyle w:val="itssubhead"/>
        <w:keepNext/>
        <w:keepLines/>
        <w:spacing w:after="0"/>
      </w:pPr>
      <w:r>
        <w:t>UN. GENERAL ASSEMBLY (72ND SESS. : 2017-2018)--GENERAL DEBATE--RIGHT OF REPLY (Agenda Item 8)</w:t>
      </w:r>
    </w:p>
    <w:p>
      <w:pPr>
        <w:pStyle w:val="itsentry"/>
        <w:keepNext/>
        <w:keepLines/>
        <w:spacing w:after="0"/>
      </w:pPr>
      <w:r>
        <w:t xml:space="preserve"> </w:t>
      </w:r>
      <w:r>
        <w:rPr>
          <w:color w:val="000000" w:themeColor="hyperlink"/>
          <w:u w:val="single"/>
        </w:rPr>
        <w:hyperlink r:id="rId85">
          <w:r>
            <w:rPr/>
            <w:t>A/72/PV.18</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44">
          <w:r>
            <w:rPr/>
            <w:t>A/C.1/72/PV.8</w:t>
          </w:r>
        </w:hyperlink>
      </w:r>
      <w:r>
        <w:br/>
      </w:r>
    </w:p>
    <w:p>
      <w:pPr>
        <w:pStyle w:val="itshead"/>
        <w:keepNext/>
        <w:keepLines/>
      </w:pPr>
      <w:r>
        <w:t>Ighil, Zakia (Algeria)</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325">
          <w:r>
            <w:rPr/>
            <w:t>A/C.6/72/SR.21</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6">
          <w:r>
            <w:rPr/>
            <w:t>A/72/PV.87</w:t>
          </w:r>
        </w:hyperlink>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41">
          <w:r>
            <w:rPr/>
            <w:t>A/C.4/72/SR.20</w:t>
          </w:r>
        </w:hyperlink>
      </w:r>
      <w:r>
        <w:br/>
      </w:r>
    </w:p>
    <w:p>
      <w:pPr>
        <w:pStyle w:val="itshead"/>
        <w:keepNext/>
        <w:keepLines/>
      </w:pPr>
      <w:r>
        <w:t>Iglesias Mori, Jorge (Chile)</w:t>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69">
          <w:r>
            <w:rPr/>
            <w:t>A/72/PV.102</w:t>
          </w:r>
        </w:hyperlink>
      </w:r>
    </w:p>
    <w:p>
      <w:pPr>
        <w:pStyle w:val="itssubhead"/>
        <w:keepNext/>
        <w:keepLines/>
        <w:spacing w:after="0"/>
      </w:pPr>
      <w:r>
        <w:t>CLIMATE (Agenda Item 19d)</w:t>
      </w:r>
    </w:p>
    <w:p>
      <w:pPr>
        <w:pStyle w:val="itsentry"/>
        <w:keepNext/>
        <w:keepLines/>
        <w:spacing w:after="0"/>
      </w:pPr>
      <w:r>
        <w:t xml:space="preserve"> </w:t>
      </w:r>
      <w:r>
        <w:rPr>
          <w:color w:val="000000" w:themeColor="hyperlink"/>
          <w:u w:val="single"/>
        </w:rPr>
        <w:hyperlink r:id="rId151">
          <w:r>
            <w:rPr/>
            <w:t>A/C.2/72/SR.10</w:t>
          </w:r>
        </w:hyperlink>
      </w:r>
    </w:p>
    <w:p>
      <w:pPr>
        <w:pStyle w:val="itssubhead"/>
        <w:keepNext/>
        <w:keepLines/>
        <w:spacing w:after="0"/>
      </w:pPr>
      <w:r>
        <w:t>UN HIGH COMMISSIONER FOR HUMAN RIGHTS (Agenda Item 115h)</w:t>
      </w:r>
    </w:p>
    <w:p>
      <w:pPr>
        <w:pStyle w:val="itsentry"/>
        <w:keepNext/>
        <w:keepLines/>
        <w:spacing w:after="0"/>
      </w:pPr>
      <w:r>
        <w:t xml:space="preserve"> </w:t>
      </w:r>
      <w:r>
        <w:rPr>
          <w:color w:val="000000" w:themeColor="hyperlink"/>
          <w:u w:val="single"/>
        </w:rPr>
        <w:hyperlink r:id="rId78">
          <w:r>
            <w:rPr/>
            <w:t>A/72/PV.111</w:t>
          </w:r>
        </w:hyperlink>
      </w:r>
      <w:r>
        <w:br/>
      </w:r>
    </w:p>
    <w:p>
      <w:pPr>
        <w:pStyle w:val="itshead"/>
        <w:keepNext/>
        <w:keepLines/>
      </w:pPr>
      <w:r>
        <w:t>Iiguni-Kanda, Mizuho (Japan)</w:t>
      </w:r>
    </w:p>
    <w:p>
      <w:pPr>
        <w:pStyle w:val="itssubhead"/>
        <w:keepNext/>
        <w:keepLines/>
        <w:spacing w:after="0"/>
      </w:pPr>
      <w:r>
        <w:t>TECHNOLOGICAL CHANGE--SUSTAINABLE DEVELOPMENT (Agenda Item 177)</w:t>
      </w:r>
    </w:p>
    <w:p>
      <w:pPr>
        <w:pStyle w:val="itsentry"/>
        <w:keepNext/>
        <w:keepLines/>
        <w:spacing w:after="0"/>
      </w:pPr>
      <w:r>
        <w:t xml:space="preserve"> </w:t>
      </w:r>
      <w:r>
        <w:rPr>
          <w:color w:val="000000" w:themeColor="hyperlink"/>
          <w:u w:val="single"/>
        </w:rPr>
        <w:hyperlink r:id="rId313">
          <w:r>
            <w:rPr/>
            <w:t>A/72/PV.75</w:t>
          </w:r>
        </w:hyperlink>
      </w:r>
      <w:r>
        <w:br/>
      </w:r>
    </w:p>
    <w:p>
      <w:pPr>
        <w:pStyle w:val="itshead"/>
        <w:keepNext/>
        <w:keepLines/>
      </w:pPr>
      <w:r>
        <w:t>Ikiara, Sospeter Karani (Kenya)</w:t>
      </w:r>
    </w:p>
    <w:p>
      <w:pPr>
        <w:pStyle w:val="itssubhead"/>
        <w:keepNext/>
        <w:keepLines/>
        <w:spacing w:after="0"/>
      </w:pPr>
      <w:r>
        <w:t>SPECIAL POLITICAL MISSIONS (Agenda Item 56)</w:t>
      </w:r>
    </w:p>
    <w:p>
      <w:pPr>
        <w:pStyle w:val="itsentry"/>
        <w:keepNext/>
        <w:keepLines/>
        <w:spacing w:after="0"/>
      </w:pPr>
      <w:r>
        <w:t xml:space="preserve"> </w:t>
      </w:r>
      <w:r>
        <w:rPr>
          <w:color w:val="000000" w:themeColor="hyperlink"/>
          <w:u w:val="single"/>
        </w:rPr>
        <w:hyperlink r:id="rId213">
          <w:r>
            <w:rPr/>
            <w:t>A/C.4/72/SR.21</w:t>
          </w:r>
        </w:hyperlink>
      </w:r>
      <w:r>
        <w:br/>
      </w:r>
    </w:p>
    <w:p>
      <w:pPr>
        <w:pStyle w:val="itshead"/>
        <w:keepNext/>
        <w:keepLines/>
      </w:pPr>
      <w:r>
        <w:t>Iliichev, Petr V. (Russian Federation)</w:t>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222">
          <w:r>
            <w:rPr/>
            <w:t>A/C.5/72/SR.19</w:t>
          </w:r>
        </w:hyperlink>
      </w:r>
    </w:p>
    <w:p>
      <w:pPr>
        <w:pStyle w:val="itssubhead"/>
        <w:keepNext/>
        <w:keepLines/>
        <w:spacing w:after="0"/>
      </w:pPr>
      <w:r>
        <w:t>UN RESOLUTIONS--IMPLEMENTATION (Agenda Item 120)</w:t>
      </w:r>
    </w:p>
    <w:p>
      <w:pPr>
        <w:pStyle w:val="itsentry"/>
        <w:keepNext/>
        <w:keepLines/>
        <w:spacing w:after="0"/>
      </w:pPr>
      <w:r>
        <w:t xml:space="preserve"> </w:t>
      </w:r>
      <w:r>
        <w:rPr>
          <w:color w:val="000000" w:themeColor="hyperlink"/>
          <w:u w:val="single"/>
        </w:rPr>
        <w:hyperlink r:id="rId304">
          <w:r>
            <w:rPr/>
            <w:t>A/72/PV.54</w:t>
          </w:r>
        </w:hyperlink>
      </w:r>
    </w:p>
    <w:p>
      <w:pPr>
        <w:pStyle w:val="itssubhead"/>
        <w:keepNext/>
        <w:keepLines/>
        <w:spacing w:after="0"/>
      </w:pPr>
      <w:r>
        <w:t>UN--ORGANIZATIONAL REFORM (Agenda Item 124)</w:t>
      </w:r>
    </w:p>
    <w:p>
      <w:pPr>
        <w:pStyle w:val="itsentry"/>
        <w:keepNext/>
        <w:keepLines/>
        <w:spacing w:after="0"/>
      </w:pPr>
      <w:r>
        <w:t xml:space="preserve"> </w:t>
      </w:r>
      <w:r>
        <w:rPr>
          <w:color w:val="000000" w:themeColor="hyperlink"/>
          <w:u w:val="single"/>
        </w:rPr>
        <w:hyperlink r:id="rId332">
          <w:r>
            <w:rPr/>
            <w:t>A/72/PV.30</w:t>
          </w:r>
        </w:hyperlink>
      </w:r>
      <w:r>
        <w:t xml:space="preserve">; </w:t>
      </w:r>
      <w:r>
        <w:rPr>
          <w:color w:val="000000" w:themeColor="hyperlink"/>
          <w:u w:val="single"/>
        </w:rPr>
        <w:hyperlink r:id="rId11">
          <w:r>
            <w:rPr/>
            <w:t>A/72/PV.74</w:t>
          </w:r>
        </w:hyperlink>
      </w:r>
    </w:p>
    <w:p>
      <w:pPr>
        <w:pStyle w:val="itssubhead"/>
        <w:keepNext/>
        <w:keepLines/>
        <w:spacing w:after="0"/>
      </w:pPr>
      <w:r>
        <w:t>UN SYSTEM--STRENGTHENING (Agenda Item 123)</w:t>
      </w:r>
    </w:p>
    <w:p>
      <w:pPr>
        <w:pStyle w:val="itsentry"/>
        <w:keepNext/>
        <w:keepLines/>
        <w:spacing w:after="0"/>
      </w:pPr>
      <w:r>
        <w:t xml:space="preserve"> </w:t>
      </w:r>
      <w:r>
        <w:rPr>
          <w:color w:val="000000" w:themeColor="hyperlink"/>
          <w:u w:val="single"/>
        </w:rPr>
        <w:hyperlink r:id="rId332">
          <w:r>
            <w:rPr/>
            <w:t>A/72/PV.30</w:t>
          </w:r>
        </w:hyperlink>
      </w:r>
      <w:r>
        <w:t xml:space="preserve">; </w:t>
      </w:r>
      <w:r>
        <w:rPr>
          <w:color w:val="000000" w:themeColor="hyperlink"/>
          <w:u w:val="single"/>
        </w:rPr>
        <w:hyperlink r:id="rId11">
          <w:r>
            <w:rPr/>
            <w:t>A/72/PV.74</w:t>
          </w:r>
        </w:hyperlink>
      </w:r>
    </w:p>
    <w:p>
      <w:pPr>
        <w:pStyle w:val="itssubhead"/>
        <w:keepNext/>
        <w:keepLines/>
        <w:spacing w:after="0"/>
      </w:pPr>
      <w:r>
        <w:t>UN. GENERAL ASSEMBLY--WORK PROGRAMME (Agenda Item 121)</w:t>
      </w:r>
    </w:p>
    <w:p>
      <w:pPr>
        <w:pStyle w:val="itsentry"/>
        <w:keepNext/>
        <w:keepLines/>
        <w:spacing w:after="0"/>
      </w:pPr>
      <w:r>
        <w:t xml:space="preserve"> </w:t>
      </w:r>
      <w:r>
        <w:rPr>
          <w:color w:val="000000" w:themeColor="hyperlink"/>
          <w:u w:val="single"/>
        </w:rPr>
        <w:hyperlink r:id="rId304">
          <w:r>
            <w:rPr/>
            <w:t>A/72/PV.54</w:t>
          </w:r>
        </w:hyperlink>
      </w:r>
      <w:r>
        <w:br/>
      </w:r>
    </w:p>
    <w:p>
      <w:pPr>
        <w:pStyle w:val="itshead"/>
        <w:keepNext/>
        <w:keepLines/>
      </w:pPr>
      <w:r>
        <w:t>Ilnytskyi, Oleksiy (Ukraine)</w:t>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21">
          <w:r>
            <w:rPr/>
            <w:t>A/C.4/72/SR.12</w:t>
          </w:r>
        </w:hyperlink>
      </w:r>
      <w:r>
        <w:br/>
      </w:r>
    </w:p>
    <w:p>
      <w:pPr>
        <w:pStyle w:val="itshead"/>
        <w:keepNext/>
        <w:keepLines/>
      </w:pPr>
      <w:r>
        <w:t>Ilunga, Emmanuel Ngoie Kasongo (Democratic Republic of the Congo)</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58">
          <w:r>
            <w:rPr/>
            <w:t>A/72/PV.24</w:t>
          </w:r>
        </w:hyperlink>
      </w:r>
      <w:r>
        <w:br/>
      </w:r>
    </w:p>
    <w:p>
      <w:pPr>
        <w:pStyle w:val="itshead"/>
        <w:keepNext/>
        <w:keepLines/>
      </w:pPr>
      <w:r>
        <w:t>Imada, Katsuhiko (Japan)</w:t>
      </w:r>
    </w:p>
    <w:p>
      <w:pPr>
        <w:pStyle w:val="itssubhead"/>
        <w:keepNext/>
        <w:keepLines/>
        <w:spacing w:after="0"/>
      </w:pPr>
      <w:r>
        <w:t>UN. GENERAL ASSEMBLY (72ND SESS. : 2017-2018). 5TH COMMITTEE--WORK ORGANIZATION (Agenda Item 7)</w:t>
      </w:r>
    </w:p>
    <w:p>
      <w:pPr>
        <w:pStyle w:val="itsentry"/>
        <w:keepNext/>
        <w:keepLines/>
        <w:spacing w:after="0"/>
      </w:pPr>
      <w:r>
        <w:t xml:space="preserve"> </w:t>
      </w:r>
      <w:r>
        <w:rPr>
          <w:color w:val="000000" w:themeColor="hyperlink"/>
          <w:u w:val="single"/>
        </w:rPr>
        <w:hyperlink r:id="rId116">
          <w:r>
            <w:rPr/>
            <w:t>A/C.5/72/SR.30</w:t>
          </w:r>
        </w:hyperlink>
      </w:r>
      <w:r>
        <w:t xml:space="preserve">; </w:t>
      </w:r>
      <w:r>
        <w:rPr>
          <w:color w:val="000000" w:themeColor="hyperlink"/>
          <w:u w:val="single"/>
        </w:rPr>
        <w:hyperlink r:id="rId115">
          <w:r>
            <w:rPr/>
            <w:t>A/C.5/72/SR.34</w:t>
          </w:r>
        </w:hyperlink>
      </w:r>
      <w:r>
        <w:t xml:space="preserve">; </w:t>
      </w:r>
      <w:r>
        <w:rPr>
          <w:color w:val="000000" w:themeColor="hyperlink"/>
          <w:u w:val="single"/>
        </w:rPr>
        <w:hyperlink r:id="rId111">
          <w:r>
            <w:rPr/>
            <w:t>A/C.5/72/SR.48</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114">
          <w:r>
            <w:rPr/>
            <w:t>A/C.5/72/SR.46</w:t>
          </w:r>
        </w:hyperlink>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83">
          <w:r>
            <w:rPr/>
            <w:t>A/C.5/72/SR.43</w:t>
          </w:r>
        </w:hyperlink>
      </w:r>
      <w:r>
        <w:t xml:space="preserve">; </w:t>
      </w:r>
      <w:r>
        <w:rPr>
          <w:color w:val="000000" w:themeColor="hyperlink"/>
          <w:u w:val="single"/>
        </w:rPr>
        <w:hyperlink r:id="rId281">
          <w:r>
            <w:rPr/>
            <w:t>A/C.5/72/SR.45</w:t>
          </w:r>
        </w:hyperlink>
      </w:r>
    </w:p>
    <w:p>
      <w:pPr>
        <w:pStyle w:val="itssubhead"/>
        <w:keepNext/>
        <w:keepLines/>
        <w:spacing w:after="0"/>
      </w:pPr>
      <w:r>
        <w:t>UN--FINANCIAL SITUATION (Agenda Item 138)</w:t>
      </w:r>
    </w:p>
    <w:p>
      <w:pPr>
        <w:pStyle w:val="itsentry"/>
        <w:keepNext/>
        <w:keepLines/>
        <w:spacing w:after="0"/>
      </w:pPr>
      <w:r>
        <w:t xml:space="preserve"> </w:t>
      </w:r>
      <w:r>
        <w:rPr>
          <w:color w:val="000000" w:themeColor="hyperlink"/>
          <w:u w:val="single"/>
        </w:rPr>
        <w:hyperlink r:id="rId110">
          <w:r>
            <w:rPr/>
            <w:t>A/C.5/72/SR.41</w:t>
          </w:r>
        </w:hyperlink>
      </w:r>
      <w:r>
        <w:t xml:space="preserve">; </w:t>
      </w:r>
      <w:r>
        <w:rPr>
          <w:color w:val="000000" w:themeColor="hyperlink"/>
          <w:u w:val="single"/>
        </w:rPr>
        <w:hyperlink r:id="rId277">
          <w:r>
            <w:rPr/>
            <w:t>A/C.5/72/SR.5</w:t>
          </w:r>
        </w:hyperlink>
      </w:r>
    </w:p>
    <w:p>
      <w:pPr>
        <w:pStyle w:val="itssubhead"/>
        <w:keepNext/>
        <w:keepLines/>
        <w:spacing w:after="0"/>
      </w:pPr>
      <w:r>
        <w:t>UN--BUDGET CONTRIBUTIONS (Agenda Item 140)</w:t>
      </w:r>
    </w:p>
    <w:p>
      <w:pPr>
        <w:pStyle w:val="itsentry"/>
        <w:keepNext/>
        <w:keepLines/>
        <w:spacing w:after="0"/>
      </w:pPr>
      <w:r>
        <w:t xml:space="preserve"> </w:t>
      </w:r>
      <w:r>
        <w:rPr>
          <w:color w:val="000000" w:themeColor="hyperlink"/>
          <w:u w:val="single"/>
        </w:rPr>
        <w:hyperlink r:id="rId219">
          <w:r>
            <w:rPr/>
            <w:t>A/C.5/72/SR.1</w:t>
          </w:r>
        </w:hyperlink>
      </w:r>
      <w:r>
        <w:br/>
      </w:r>
    </w:p>
    <w:p>
      <w:pPr>
        <w:pStyle w:val="itshead"/>
        <w:keepNext/>
        <w:keepLines/>
      </w:pPr>
      <w:r>
        <w:t>Imnadze, Kaha (Georgia)</w:t>
      </w:r>
    </w:p>
    <w:p>
      <w:pPr>
        <w:pStyle w:val="itssubhead"/>
        <w:keepNext/>
        <w:keepLines/>
        <w:spacing w:after="0"/>
      </w:pPr>
      <w:r>
        <w:t>AFGHANISTAN SITUATION (Agenda Item 39)</w:t>
      </w:r>
    </w:p>
    <w:p>
      <w:pPr>
        <w:pStyle w:val="itsentry"/>
        <w:keepNext/>
        <w:keepLines/>
        <w:spacing w:after="0"/>
      </w:pPr>
      <w:r>
        <w:t xml:space="preserve"> </w:t>
      </w:r>
      <w:r>
        <w:rPr>
          <w:color w:val="000000" w:themeColor="hyperlink"/>
          <w:u w:val="single"/>
        </w:rPr>
        <w:hyperlink r:id="rId45">
          <w:r>
            <w:rPr/>
            <w:t>A/72/PV.56</w:t>
          </w:r>
        </w:hyperlink>
      </w:r>
    </w:p>
    <w:p>
      <w:pPr>
        <w:pStyle w:val="itssubhead"/>
        <w:keepNext/>
        <w:keepLines/>
        <w:spacing w:after="0"/>
      </w:pPr>
      <w:r>
        <w:t>SMALL ARMS--ILLICIT TRAFFIC--ASSISTANCE (Agenda Item 99n)</w:t>
      </w:r>
    </w:p>
    <w:p>
      <w:pPr>
        <w:pStyle w:val="itsentry"/>
        <w:keepNext/>
        <w:keepLines/>
        <w:spacing w:after="0"/>
      </w:pPr>
      <w:r>
        <w:t xml:space="preserve"> </w:t>
      </w:r>
      <w:r>
        <w:rPr>
          <w:color w:val="000000" w:themeColor="hyperlink"/>
          <w:u w:val="single"/>
        </w:rPr>
        <w:hyperlink r:id="rId126">
          <w:r>
            <w:rPr/>
            <w:t>A/C.1/72/PV.21</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85">
          <w:r>
            <w:rPr/>
            <w:t>A/72/PV.26</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4">
          <w:r>
            <w:rPr/>
            <w:t>A/C.1/72/PV.6</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70">
          <w:r>
            <w:rPr/>
            <w:t>A/72/PV.43</w:t>
          </w:r>
        </w:hyperlink>
      </w:r>
    </w:p>
    <w:p>
      <w:pPr>
        <w:pStyle w:val="itssubhead"/>
        <w:keepNext/>
        <w:keepLines/>
        <w:spacing w:after="0"/>
      </w:pPr>
      <w:r>
        <w:t>ORGANIZATION FOR DEMOCRACY AND ECONOMIC DEVELOPMENT--GUAM (Agenda Item 35)</w:t>
      </w:r>
    </w:p>
    <w:p>
      <w:pPr>
        <w:pStyle w:val="itsentry"/>
        <w:keepNext/>
        <w:keepLines/>
        <w:spacing w:after="0"/>
      </w:pPr>
      <w:r>
        <w:t xml:space="preserve"> </w:t>
      </w:r>
      <w:r>
        <w:rPr>
          <w:color w:val="000000" w:themeColor="hyperlink"/>
          <w:u w:val="single"/>
        </w:rPr>
        <w:hyperlink r:id="rId137">
          <w:r>
            <w:rPr/>
            <w:t>A/72/PV.95</w:t>
          </w:r>
        </w:hyperlink>
      </w:r>
    </w:p>
    <w:p>
      <w:pPr>
        <w:pStyle w:val="itssubhead"/>
        <w:keepNext/>
        <w:keepLines/>
        <w:spacing w:after="0"/>
      </w:pPr>
      <w:r>
        <w:t>DISARMAMENT--GENERAL AND COMPLETE (Agenda Item 99)</w:t>
      </w:r>
    </w:p>
    <w:p>
      <w:pPr>
        <w:pStyle w:val="itsentry"/>
        <w:keepNext/>
        <w:keepLines/>
        <w:spacing w:after="0"/>
      </w:pPr>
      <w:r>
        <w:t xml:space="preserve"> </w:t>
      </w:r>
      <w:r>
        <w:rPr>
          <w:color w:val="000000" w:themeColor="hyperlink"/>
          <w:u w:val="single"/>
        </w:rPr>
        <w:hyperlink r:id="rId126">
          <w:r>
            <w:rPr/>
            <w:t>A/C.1/72/PV.21</w:t>
          </w:r>
        </w:hyperlink>
      </w:r>
      <w:r>
        <w:br/>
      </w:r>
    </w:p>
    <w:p>
      <w:pPr>
        <w:pStyle w:val="itshead"/>
        <w:keepNext/>
        <w:keepLines/>
      </w:pPr>
      <w:r>
        <w:t>Imnadze, Kaha (Georgia) (UN. Group of Eastern European States)</w:t>
      </w:r>
    </w:p>
    <w:p>
      <w:pPr>
        <w:pStyle w:val="itssubhead"/>
        <w:keepNext/>
        <w:keepLines/>
        <w:spacing w:after="0"/>
      </w:pPr>
      <w:r>
        <w:t>DISARMAMENT--GENERAL AND COMPLETE (Agenda Item 99)</w:t>
      </w:r>
    </w:p>
    <w:p>
      <w:pPr>
        <w:pStyle w:val="itsentry"/>
        <w:keepNext/>
        <w:keepLines/>
        <w:spacing w:after="0"/>
      </w:pPr>
      <w:r>
        <w:t xml:space="preserve"> </w:t>
      </w:r>
      <w:r>
        <w:rPr>
          <w:color w:val="000000" w:themeColor="hyperlink"/>
          <w:u w:val="single"/>
        </w:rPr>
        <w:hyperlink r:id="rId82">
          <w:r>
            <w:rPr/>
            <w:t>A/72/PV.112</w:t>
          </w:r>
        </w:hyperlink>
      </w:r>
      <w:r>
        <w:br/>
      </w:r>
    </w:p>
    <w:p>
      <w:pPr>
        <w:pStyle w:val="itshead"/>
        <w:keepNext/>
        <w:keepLines/>
      </w:pPr>
      <w:r>
        <w:t>Inguanez, Carmelo (Malta)</w:t>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173">
          <w:r>
            <w:rPr/>
            <w:t>A/C.2/72/SR.3</w:t>
          </w:r>
        </w:hyperlink>
      </w:r>
    </w:p>
    <w:p>
      <w:pPr>
        <w:pStyle w:val="itssubhead"/>
        <w:keepNext/>
        <w:keepLines/>
        <w:spacing w:after="0"/>
      </w:pPr>
      <w:r>
        <w:t>STRADDLING FISH STOCKS (Agenda Item 77b)</w:t>
      </w:r>
    </w:p>
    <w:p>
      <w:pPr>
        <w:pStyle w:val="itsentry"/>
        <w:keepNext/>
        <w:keepLines/>
        <w:spacing w:after="0"/>
      </w:pPr>
      <w:r>
        <w:t xml:space="preserve"> </w:t>
      </w:r>
      <w:r>
        <w:rPr>
          <w:color w:val="000000" w:themeColor="hyperlink"/>
          <w:u w:val="single"/>
        </w:rPr>
        <w:hyperlink r:id="rId208">
          <w:r>
            <w:rPr/>
            <w:t>A/72/PV.63</w:t>
          </w:r>
        </w:hyperlink>
      </w:r>
    </w:p>
    <w:p>
      <w:pPr>
        <w:pStyle w:val="itssubhead"/>
        <w:keepNext/>
        <w:keepLines/>
        <w:spacing w:after="0"/>
      </w:pPr>
      <w:r>
        <w:t>LAW OF THE SEA (Agenda Item 77a)</w:t>
      </w:r>
    </w:p>
    <w:p>
      <w:pPr>
        <w:pStyle w:val="itsentry"/>
        <w:keepNext/>
        <w:keepLines/>
        <w:spacing w:after="0"/>
      </w:pPr>
      <w:r>
        <w:t xml:space="preserve"> </w:t>
      </w:r>
      <w:r>
        <w:rPr>
          <w:color w:val="000000" w:themeColor="hyperlink"/>
          <w:u w:val="single"/>
        </w:rPr>
        <w:hyperlink r:id="rId208">
          <w:r>
            <w:rPr/>
            <w:t>A/72/PV.63</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156">
          <w:r>
            <w:rPr/>
            <w:t>A/72/PV.86</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133">
          <w:r>
            <w:rPr/>
            <w:t>A/72/PV.41</w:t>
          </w:r>
        </w:hyperlink>
      </w:r>
      <w:r>
        <w:br/>
      </w:r>
    </w:p>
    <w:p>
      <w:pPr>
        <w:pStyle w:val="itshead"/>
        <w:keepNext/>
        <w:keepLines/>
      </w:pPr>
      <w:r>
        <w:t>Intarasuwan, Penkhae (Thailand)</w:t>
      </w:r>
    </w:p>
    <w:p>
      <w:pPr>
        <w:pStyle w:val="itssubhead"/>
        <w:keepNext/>
        <w:keepLines/>
        <w:spacing w:after="0"/>
      </w:pPr>
      <w:r>
        <w:t>HUMAN RIGHTS (Agenda Item 72)</w:t>
      </w:r>
    </w:p>
    <w:p>
      <w:pPr>
        <w:pStyle w:val="itsentry"/>
        <w:keepNext/>
        <w:keepLines/>
        <w:spacing w:after="0"/>
      </w:pPr>
      <w:r>
        <w:t xml:space="preserve"> </w:t>
      </w:r>
      <w:r>
        <w:rPr>
          <w:color w:val="000000" w:themeColor="hyperlink"/>
          <w:u w:val="single"/>
        </w:rPr>
        <w:hyperlink r:id="rId140">
          <w:r>
            <w:rPr/>
            <w:t>A/C.3/72/SR.35</w:t>
          </w:r>
        </w:hyperlink>
      </w:r>
    </w:p>
    <w:p>
      <w:pPr>
        <w:pStyle w:val="itssubhead"/>
        <w:keepNext/>
        <w:keepLines/>
        <w:spacing w:after="0"/>
      </w:pPr>
      <w:r>
        <w:t>HUMAN RIGHTS--TREATIES--IMPLEMENTATION (Agenda Item 72a)</w:t>
      </w:r>
    </w:p>
    <w:p>
      <w:pPr>
        <w:pStyle w:val="itsentry"/>
        <w:keepNext/>
        <w:keepLines/>
        <w:spacing w:after="0"/>
      </w:pPr>
      <w:r>
        <w:t xml:space="preserve"> </w:t>
      </w:r>
      <w:r>
        <w:rPr>
          <w:color w:val="000000" w:themeColor="hyperlink"/>
          <w:u w:val="single"/>
        </w:rPr>
        <w:hyperlink r:id="rId140">
          <w:r>
            <w:rPr/>
            <w:t>A/C.3/72/SR.35</w:t>
          </w:r>
        </w:hyperlink>
      </w:r>
      <w:r>
        <w:br/>
      </w:r>
    </w:p>
    <w:p>
      <w:pPr>
        <w:pStyle w:val="itshead"/>
        <w:keepNext/>
        <w:keepLines/>
      </w:pPr>
      <w:r>
        <w:t>Inusa, Ahmed (Nigeria)</w:t>
      </w:r>
    </w:p>
    <w:p>
      <w:pPr>
        <w:pStyle w:val="itssubhead"/>
        <w:keepNext/>
        <w:keepLines/>
        <w:spacing w:after="0"/>
      </w:pPr>
      <w:r>
        <w:t>HUMAN RIGHTS--PROGRAMMES OF ACTION (1993) (Agenda Item 72d)</w:t>
      </w:r>
    </w:p>
    <w:p>
      <w:pPr>
        <w:pStyle w:val="itsentry"/>
        <w:keepNext/>
        <w:keepLines/>
        <w:spacing w:after="0"/>
      </w:pPr>
      <w:r>
        <w:t xml:space="preserve"> </w:t>
      </w:r>
      <w:r>
        <w:rPr>
          <w:color w:val="000000" w:themeColor="hyperlink"/>
          <w:u w:val="single"/>
        </w:rPr>
        <w:hyperlink r:id="rId210">
          <w:r>
            <w:rPr/>
            <w:t>A/C.3/72/SR.19</w:t>
          </w:r>
        </w:hyperlink>
      </w:r>
      <w:r>
        <w:br/>
      </w:r>
    </w:p>
    <w:p>
      <w:pPr>
        <w:pStyle w:val="itshead"/>
        <w:keepNext/>
        <w:keepLines/>
      </w:pPr>
      <w:r>
        <w:t>Iohannis, Klaus Werner (Romania. President)</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194">
          <w:r>
            <w:rPr/>
            <w:t>A/72/PV.10</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94">
          <w:r>
            <w:rPr/>
            <w:t>A/72/PV.10</w:t>
          </w:r>
        </w:hyperlink>
      </w:r>
      <w:r>
        <w:br/>
      </w:r>
    </w:p>
    <w:p>
      <w:pPr>
        <w:pStyle w:val="itshead"/>
        <w:keepNext/>
        <w:keepLines/>
      </w:pPr>
      <w:r>
        <w:t>Irimia Arosemena, Gerardo (Panama)</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8">
          <w:r>
            <w:rPr/>
            <w:t>A/C.3/72/SR.52</w:t>
          </w:r>
        </w:hyperlink>
      </w:r>
      <w:r>
        <w:br/>
      </w:r>
    </w:p>
    <w:p>
      <w:pPr>
        <w:pStyle w:val="itshead"/>
        <w:keepNext/>
        <w:keepLines/>
      </w:pPr>
      <w:r>
        <w:t>Islam, Tariq Ariful (Bangladesh)</w:t>
      </w:r>
    </w:p>
    <w:p>
      <w:pPr>
        <w:pStyle w:val="itssubhead"/>
        <w:keepNext/>
        <w:keepLines/>
        <w:spacing w:after="0"/>
      </w:pPr>
      <w:r>
        <w:t>HUMAN RIGHTS (Agenda Item 72)</w:t>
      </w:r>
    </w:p>
    <w:p>
      <w:pPr>
        <w:pStyle w:val="itsentry"/>
        <w:keepNext/>
        <w:keepLines/>
        <w:spacing w:after="0"/>
      </w:pPr>
      <w:r>
        <w:t xml:space="preserve"> </w:t>
      </w:r>
      <w:r>
        <w:rPr>
          <w:color w:val="000000" w:themeColor="hyperlink"/>
          <w:u w:val="single"/>
        </w:rPr>
        <w:hyperlink r:id="rId140">
          <w:r>
            <w:rPr/>
            <w:t>A/C.3/72/SR.35</w:t>
          </w:r>
        </w:hyperlink>
      </w:r>
    </w:p>
    <w:p>
      <w:pPr>
        <w:pStyle w:val="itssubhead"/>
        <w:keepNext/>
        <w:keepLines/>
        <w:spacing w:after="0"/>
      </w:pPr>
      <w:r>
        <w:t>HUMAN RIGHTS--PROGRAMMES OF ACTION (1993) (Agenda Item 72d)</w:t>
      </w:r>
    </w:p>
    <w:p>
      <w:pPr>
        <w:pStyle w:val="itsentry"/>
        <w:keepNext/>
        <w:keepLines/>
        <w:spacing w:after="0"/>
      </w:pPr>
      <w:r>
        <w:t xml:space="preserve"> </w:t>
      </w:r>
      <w:r>
        <w:rPr>
          <w:color w:val="000000" w:themeColor="hyperlink"/>
          <w:u w:val="single"/>
        </w:rPr>
        <w:hyperlink r:id="rId210">
          <w:r>
            <w:rPr/>
            <w:t>A/C.3/72/SR.19</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INFORMATION (Agenda Item 57)</w:t>
      </w:r>
    </w:p>
    <w:p>
      <w:pPr>
        <w:pStyle w:val="itsentry"/>
        <w:keepNext/>
        <w:keepLines/>
        <w:spacing w:after="0"/>
      </w:pPr>
      <w:r>
        <w:t xml:space="preserve"> </w:t>
      </w:r>
      <w:r>
        <w:rPr>
          <w:color w:val="000000" w:themeColor="hyperlink"/>
          <w:u w:val="single"/>
        </w:rPr>
        <w:hyperlink r:id="rId161">
          <w:r>
            <w:rPr/>
            <w:t>A/C.4/72/SR.15</w:t>
          </w:r>
        </w:hyperlink>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92">
          <w:r>
            <w:rPr/>
            <w:t>A/C.3/72/SR.31</w:t>
          </w:r>
        </w:hyperlink>
      </w:r>
      <w:r>
        <w:t xml:space="preserve">; </w:t>
      </w:r>
      <w:r>
        <w:rPr>
          <w:color w:val="000000" w:themeColor="hyperlink"/>
          <w:u w:val="single"/>
        </w:rPr>
        <w:hyperlink r:id="rId140">
          <w:r>
            <w:rPr/>
            <w:t>A/C.3/72/SR.35</w:t>
          </w:r>
        </w:hyperlink>
      </w:r>
    </w:p>
    <w:p>
      <w:pPr>
        <w:pStyle w:val="itssubhead"/>
        <w:keepNext/>
        <w:keepLines/>
        <w:spacing w:after="0"/>
      </w:pPr>
      <w:r>
        <w:t>PEACE (Agenda Item 15)</w:t>
      </w:r>
    </w:p>
    <w:p>
      <w:pPr>
        <w:pStyle w:val="itsentry"/>
        <w:keepNext/>
        <w:keepLines/>
        <w:spacing w:after="0"/>
      </w:pPr>
      <w:r>
        <w:t xml:space="preserve"> </w:t>
      </w:r>
      <w:r>
        <w:rPr>
          <w:color w:val="000000" w:themeColor="hyperlink"/>
          <w:u w:val="single"/>
        </w:rPr>
        <w:hyperlink r:id="rId164">
          <w:r>
            <w:rPr/>
            <w:t>A/72/PV.68</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8">
          <w:r>
            <w:rPr/>
            <w:t>A/C.6/72/SR.7</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46">
          <w:r>
            <w:rPr/>
            <w:t>A/C.4/72/SR.6</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52">
          <w:r>
            <w:rPr/>
            <w:t>A/72/PV.105</w:t>
          </w:r>
        </w:hyperlink>
      </w:r>
    </w:p>
    <w:p>
      <w:pPr>
        <w:pStyle w:val="itssubhead"/>
        <w:keepNext/>
        <w:keepLines/>
        <w:spacing w:after="0"/>
      </w:pPr>
      <w:r>
        <w:t>UNRWA--ACTIVITIES (Agenda Item 53)</w:t>
      </w:r>
    </w:p>
    <w:p>
      <w:pPr>
        <w:pStyle w:val="itsentry"/>
        <w:keepNext/>
        <w:keepLines/>
        <w:spacing w:after="0"/>
      </w:pPr>
      <w:r>
        <w:t xml:space="preserve"> </w:t>
      </w:r>
      <w:r>
        <w:rPr>
          <w:color w:val="000000" w:themeColor="hyperlink"/>
          <w:u w:val="single"/>
        </w:rPr>
        <w:hyperlink r:id="rId28">
          <w:r>
            <w:rPr/>
            <w:t>A/C.4/72/SR.25</w:t>
          </w:r>
        </w:hyperlink>
      </w:r>
    </w:p>
    <w:p>
      <w:pPr>
        <w:pStyle w:val="itssubhead"/>
        <w:keepNext/>
        <w:keepLines/>
        <w:spacing w:after="0"/>
      </w:pPr>
      <w:r>
        <w:t>PALESTINE QUESTION (Agenda Item 38)</w:t>
      </w:r>
    </w:p>
    <w:p>
      <w:pPr>
        <w:pStyle w:val="itsentry"/>
        <w:keepNext/>
        <w:keepLines/>
        <w:spacing w:after="0"/>
      </w:pPr>
      <w:r>
        <w:t xml:space="preserve"> </w:t>
      </w:r>
      <w:r>
        <w:rPr>
          <w:color w:val="000000" w:themeColor="hyperlink"/>
          <w:u w:val="single"/>
        </w:rPr>
        <w:hyperlink r:id="rId63">
          <w:r>
            <w:rPr/>
            <w:t>A/72/PV.59</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22">
          <w:r>
            <w:rPr/>
            <w:t>A/C.3/72/SR.10</w:t>
          </w:r>
        </w:hyperlink>
      </w:r>
      <w:r>
        <w:br/>
      </w:r>
    </w:p>
    <w:p>
      <w:pPr>
        <w:pStyle w:val="itshead"/>
        <w:keepNext/>
        <w:keepLines/>
      </w:pPr>
      <w:r>
        <w:t>Islam, Tariq Ariful (Bangladesh) (Group of Least Developed Countries)</w:t>
      </w:r>
    </w:p>
    <w:p>
      <w:pPr>
        <w:pStyle w:val="itssubhead"/>
        <w:keepNext/>
        <w:keepLines/>
        <w:spacing w:after="0"/>
      </w:pPr>
      <w:r>
        <w:t>STRADDLING FISH STOCKS (Agenda Item 77b)</w:t>
      </w:r>
    </w:p>
    <w:p>
      <w:pPr>
        <w:pStyle w:val="itsentry"/>
        <w:keepNext/>
        <w:keepLines/>
        <w:spacing w:after="0"/>
      </w:pPr>
      <w:r>
        <w:t xml:space="preserve"> </w:t>
      </w:r>
      <w:r>
        <w:rPr>
          <w:color w:val="000000" w:themeColor="hyperlink"/>
          <w:u w:val="single"/>
        </w:rPr>
        <w:hyperlink r:id="rId208">
          <w:r>
            <w:rPr/>
            <w:t>A/72/PV.63</w:t>
          </w:r>
        </w:hyperlink>
      </w:r>
    </w:p>
    <w:p>
      <w:pPr>
        <w:pStyle w:val="itssubhead"/>
        <w:keepNext/>
        <w:keepLines/>
        <w:spacing w:after="0"/>
      </w:pPr>
      <w:r>
        <w:t>HUMAN SETTLEMENTS (Agenda Item 20)</w:t>
      </w:r>
    </w:p>
    <w:p>
      <w:pPr>
        <w:pStyle w:val="itsentry"/>
        <w:keepNext/>
        <w:keepLines/>
        <w:spacing w:after="0"/>
      </w:pPr>
      <w:r>
        <w:t xml:space="preserve"> </w:t>
      </w:r>
      <w:r>
        <w:rPr>
          <w:color w:val="000000" w:themeColor="hyperlink"/>
          <w:u w:val="single"/>
        </w:rPr>
        <w:hyperlink r:id="rId155">
          <w:r>
            <w:rPr/>
            <w:t>A/C.2/72/SR.19</w:t>
          </w:r>
        </w:hyperlink>
      </w:r>
    </w:p>
    <w:p>
      <w:pPr>
        <w:pStyle w:val="itssubhead"/>
        <w:keepNext/>
        <w:keepLines/>
        <w:spacing w:after="0"/>
      </w:pPr>
      <w:r>
        <w:t>FOOD SECURITY (Agenda Item 25)</w:t>
      </w:r>
    </w:p>
    <w:p>
      <w:pPr>
        <w:pStyle w:val="itsentry"/>
        <w:keepNext/>
        <w:keepLines/>
        <w:spacing w:after="0"/>
      </w:pPr>
      <w:r>
        <w:t xml:space="preserve"> </w:t>
      </w:r>
      <w:r>
        <w:rPr>
          <w:color w:val="000000" w:themeColor="hyperlink"/>
          <w:u w:val="single"/>
        </w:rPr>
        <w:hyperlink r:id="rId55">
          <w:r>
            <w:rPr/>
            <w:t>A/C.2/72/SR.16</w:t>
          </w:r>
        </w:hyperlink>
      </w:r>
    </w:p>
    <w:p>
      <w:pPr>
        <w:pStyle w:val="itssubhead"/>
        <w:keepNext/>
        <w:keepLines/>
        <w:spacing w:after="0"/>
      </w:pPr>
      <w:r>
        <w:t>LAW OF THE SEA (Agenda Item 77a)</w:t>
      </w:r>
    </w:p>
    <w:p>
      <w:pPr>
        <w:pStyle w:val="itsentry"/>
        <w:keepNext/>
        <w:keepLines/>
        <w:spacing w:after="0"/>
      </w:pPr>
      <w:r>
        <w:t xml:space="preserve"> </w:t>
      </w:r>
      <w:r>
        <w:rPr>
          <w:color w:val="000000" w:themeColor="hyperlink"/>
          <w:u w:val="single"/>
        </w:rPr>
        <w:hyperlink r:id="rId208">
          <w:r>
            <w:rPr/>
            <w:t>A/72/PV.63</w:t>
          </w:r>
        </w:hyperlink>
      </w:r>
      <w:r>
        <w:br/>
      </w:r>
    </w:p>
    <w:p>
      <w:pPr>
        <w:pStyle w:val="itshead"/>
        <w:keepNext/>
        <w:keepLines/>
      </w:pPr>
      <w:r>
        <w:t>Ismail, Abdul Ghafar (Brunei Darussalam) (ASEAN)</w:t>
      </w:r>
    </w:p>
    <w:p>
      <w:pPr>
        <w:pStyle w:val="itssubhead"/>
        <w:keepNext/>
        <w:keepLines/>
        <w:spacing w:after="0"/>
      </w:pPr>
      <w:r>
        <w:t>HUMAN SETTLEMENTS (Agenda Item 20)</w:t>
      </w:r>
    </w:p>
    <w:p>
      <w:pPr>
        <w:pStyle w:val="itsentry"/>
        <w:keepNext/>
        <w:keepLines/>
        <w:spacing w:after="0"/>
      </w:pPr>
      <w:r>
        <w:t xml:space="preserve"> </w:t>
      </w:r>
      <w:r>
        <w:rPr>
          <w:color w:val="000000" w:themeColor="hyperlink"/>
          <w:u w:val="single"/>
        </w:rPr>
        <w:hyperlink r:id="rId155">
          <w:r>
            <w:rPr/>
            <w:t>A/C.2/72/SR.19</w:t>
          </w:r>
        </w:hyperlink>
      </w:r>
    </w:p>
    <w:p>
      <w:pPr>
        <w:pStyle w:val="itssubhead"/>
        <w:keepNext/>
        <w:keepLines/>
        <w:spacing w:after="0"/>
      </w:pPr>
      <w:r>
        <w:t>AFRICA--DEVELOPMENT (Agenda Item 66b)</w:t>
      </w:r>
    </w:p>
    <w:p>
      <w:pPr>
        <w:pStyle w:val="itsentry"/>
        <w:keepNext/>
        <w:keepLines/>
        <w:spacing w:after="0"/>
      </w:pPr>
      <w:r>
        <w:t xml:space="preserve"> </w:t>
      </w:r>
      <w:r>
        <w:rPr>
          <w:color w:val="000000" w:themeColor="hyperlink"/>
          <w:u w:val="single"/>
        </w:rPr>
        <w:hyperlink r:id="rId223">
          <w:r>
            <w:rPr/>
            <w:t>A/72/PV.33</w:t>
          </w:r>
        </w:hyperlink>
      </w:r>
    </w:p>
    <w:p>
      <w:pPr>
        <w:pStyle w:val="itssubhead"/>
        <w:keepNext/>
        <w:keepLines/>
        <w:spacing w:after="0"/>
      </w:pPr>
      <w:r>
        <w:t>AFRICA--SUSTAINABLE DEVELOPMENT--PARTNERSHIP (Agenda Item 66a)</w:t>
      </w:r>
    </w:p>
    <w:p>
      <w:pPr>
        <w:pStyle w:val="itsentry"/>
        <w:keepNext/>
        <w:keepLines/>
        <w:spacing w:after="0"/>
      </w:pPr>
      <w:r>
        <w:t xml:space="preserve"> </w:t>
      </w:r>
      <w:r>
        <w:rPr>
          <w:color w:val="000000" w:themeColor="hyperlink"/>
          <w:u w:val="single"/>
        </w:rPr>
        <w:hyperlink r:id="rId223">
          <w:r>
            <w:rPr/>
            <w:t>A/72/PV.33</w:t>
          </w:r>
        </w:hyperlink>
      </w:r>
      <w:r>
        <w:br/>
      </w:r>
    </w:p>
    <w:p>
      <w:pPr>
        <w:pStyle w:val="itshead"/>
        <w:keepNext/>
        <w:keepLines/>
      </w:pPr>
      <w:r>
        <w:t>Itegboje, Samson Sunday (Nigeria)</w:t>
      </w:r>
    </w:p>
    <w:p>
      <w:pPr>
        <w:pStyle w:val="itssubhead"/>
        <w:keepNext/>
        <w:keepLines/>
        <w:spacing w:after="0"/>
      </w:pPr>
      <w:r>
        <w:t>PEACEKEEPING OPERATIONS--CRIMINAL LIABILITY (Agenda Item 78)</w:t>
      </w:r>
    </w:p>
    <w:p>
      <w:pPr>
        <w:pStyle w:val="itsentry"/>
        <w:keepNext/>
        <w:keepLines/>
        <w:spacing w:after="0"/>
      </w:pPr>
      <w:r>
        <w:t xml:space="preserve"> </w:t>
      </w:r>
      <w:r>
        <w:rPr>
          <w:color w:val="000000" w:themeColor="hyperlink"/>
          <w:u w:val="single"/>
        </w:rPr>
        <w:hyperlink r:id="rId104">
          <w:r>
            <w:rPr/>
            <w:t>A/C.6/72/SR.9</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21">
          <w:r>
            <w:rPr/>
            <w:t>A/C.3/72/SR.6</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123">
          <w:r>
            <w:rPr/>
            <w:t>A/C.3/72/SR.3</w:t>
          </w:r>
        </w:hyperlink>
      </w:r>
    </w:p>
    <w:p>
      <w:pPr>
        <w:pStyle w:val="itssubhead"/>
        <w:keepNext/>
        <w:keepLines/>
        <w:spacing w:after="0"/>
      </w:pPr>
      <w:r>
        <w:t>UN. PEACEBUILDING COMMISSION--REPORTS (2016-2017) (Agenda Item 30)</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156">
          <w:r>
            <w:rPr/>
            <w:t>A/72/PV.86</w:t>
          </w:r>
        </w:hyperlink>
      </w:r>
      <w:r>
        <w:t xml:space="preserve">; </w:t>
      </w:r>
      <w:r>
        <w:rPr>
          <w:color w:val="000000" w:themeColor="hyperlink"/>
          <w:u w:val="single"/>
        </w:rPr>
        <w:hyperlink r:id="rId217">
          <w:r>
            <w:rPr/>
            <w:t>A/72/PV.90</w:t>
          </w:r>
        </w:hyperlink>
      </w:r>
    </w:p>
    <w:p>
      <w:pPr>
        <w:pStyle w:val="itssubhead"/>
        <w:keepNext/>
        <w:keepLines/>
        <w:spacing w:after="0"/>
      </w:pPr>
      <w:r>
        <w:t>DISARMAMENT--GENERAL AND COMPLETE (Agenda Item 99)</w:t>
      </w:r>
    </w:p>
    <w:p>
      <w:pPr>
        <w:pStyle w:val="itsentry"/>
        <w:keepNext/>
        <w:keepLines/>
        <w:spacing w:after="0"/>
      </w:pPr>
      <w:r>
        <w:t xml:space="preserve"> </w:t>
      </w:r>
      <w:r>
        <w:rPr>
          <w:color w:val="000000" w:themeColor="hyperlink"/>
          <w:u w:val="single"/>
        </w:rPr>
        <w:hyperlink r:id="rId82">
          <w:r>
            <w:rPr/>
            <w:t>A/72/PV.112</w:t>
          </w:r>
        </w:hyperlink>
      </w:r>
    </w:p>
    <w:p>
      <w:pPr>
        <w:pStyle w:val="itssubhead"/>
        <w:keepNext/>
        <w:keepLines/>
        <w:spacing w:after="0"/>
      </w:pPr>
      <w:r>
        <w:t>UN. PEACEBUILDING FUND (Agenda Item 111)</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ICJ--REPORTS (2016-2017) (Agenda Item 74)</w:t>
      </w:r>
    </w:p>
    <w:p>
      <w:pPr>
        <w:pStyle w:val="itsentry"/>
        <w:keepNext/>
        <w:keepLines/>
        <w:spacing w:after="0"/>
      </w:pPr>
      <w:r>
        <w:t xml:space="preserve"> </w:t>
      </w:r>
      <w:r>
        <w:rPr>
          <w:color w:val="000000" w:themeColor="hyperlink"/>
          <w:u w:val="single"/>
        </w:rPr>
        <w:hyperlink r:id="rId267">
          <w:r>
            <w:rPr/>
            <w:t>A/72/PV.35</w:t>
          </w:r>
        </w:hyperlink>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121">
          <w:r>
            <w:rPr/>
            <w:t>A/C.3/72/SR.6</w:t>
          </w:r>
        </w:hyperlink>
      </w:r>
      <w:r>
        <w:br/>
      </w:r>
    </w:p>
    <w:p>
      <w:pPr>
        <w:pStyle w:val="itshead"/>
        <w:keepNext/>
        <w:keepLines/>
      </w:pPr>
      <w:r>
        <w:t>Ivanovic, Marina (Serbia)</w:t>
      </w:r>
    </w:p>
    <w:p>
      <w:pPr>
        <w:pStyle w:val="itssubhead"/>
        <w:keepNext/>
        <w:keepLines/>
        <w:spacing w:after="0"/>
      </w:pPr>
      <w:r>
        <w:t>UN. GENERAL ASSEMBLY (72ND SESS. : 2017-2018)--GENERAL DEBATE--RIGHT OF REPLY (Agenda Item 8)</w:t>
      </w:r>
    </w:p>
    <w:p>
      <w:pPr>
        <w:pStyle w:val="itsentry"/>
        <w:keepNext/>
        <w:keepLines/>
        <w:spacing w:after="0"/>
      </w:pPr>
      <w:r>
        <w:t xml:space="preserve"> </w:t>
      </w:r>
      <w:r>
        <w:rPr>
          <w:color w:val="000000" w:themeColor="hyperlink"/>
          <w:u w:val="single"/>
        </w:rPr>
        <w:hyperlink r:id="rId85">
          <w:r>
            <w:rPr/>
            <w:t>A/72/PV.18</w:t>
          </w:r>
        </w:hyperlink>
      </w:r>
    </w:p>
    <w:p>
      <w:pPr>
        <w:pStyle w:val="itssubhead"/>
        <w:keepNext/>
        <w:keepLines/>
        <w:spacing w:after="0"/>
      </w:pPr>
      <w:r>
        <w:t>MINORITIES (Agenda Item 72b)</w:t>
      </w:r>
    </w:p>
    <w:p>
      <w:pPr>
        <w:pStyle w:val="itsentry"/>
        <w:keepNext/>
        <w:keepLines/>
        <w:spacing w:after="0"/>
      </w:pPr>
      <w:r>
        <w:t xml:space="preserve"> </w:t>
      </w:r>
      <w:r>
        <w:rPr>
          <w:color w:val="000000" w:themeColor="hyperlink"/>
          <w:u w:val="single"/>
        </w:rPr>
        <w:hyperlink r:id="rId118">
          <w:r>
            <w:rPr/>
            <w:t>A/C.3/72/SR.36</w:t>
          </w:r>
        </w:hyperlink>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90">
          <w:r>
            <w:rPr/>
            <w:t>A/C.3/72/SR.41</w:t>
          </w:r>
        </w:hyperlink>
      </w:r>
      <w:r>
        <w:br/>
      </w:r>
    </w:p>
    <w:p>
      <w:pPr>
        <w:pStyle w:val="itshead"/>
        <w:keepNext/>
        <w:keepLines/>
      </w:pPr>
      <w:r>
        <w:t>Iwasawa, Yuji (UN. Human Rights Committee. Chair)</w:t>
      </w:r>
    </w:p>
    <w:p>
      <w:pPr>
        <w:pStyle w:val="itssubhead"/>
        <w:keepNext/>
        <w:keepLines/>
        <w:spacing w:after="0"/>
      </w:pPr>
      <w:r>
        <w:t>UN. HUMAN RIGHTS COMMITTEE--ACTIVITIES (Agenda Item 72a)</w:t>
      </w:r>
    </w:p>
    <w:p>
      <w:pPr>
        <w:pStyle w:val="itsentry"/>
        <w:keepNext/>
        <w:keepLines/>
        <w:spacing w:after="0"/>
      </w:pPr>
      <w:r>
        <w:t xml:space="preserve"> </w:t>
      </w:r>
      <w:r>
        <w:rPr>
          <w:color w:val="000000" w:themeColor="hyperlink"/>
          <w:u w:val="single"/>
        </w:rPr>
        <w:hyperlink r:id="rId210">
          <w:r>
            <w:rPr/>
            <w:t>A/C.3/72/SR.19</w:t>
          </w:r>
        </w:hyperlink>
      </w:r>
      <w:r>
        <w:br/>
      </w:r>
    </w:p>
    <w:p>
      <w:pPr>
        <w:pStyle w:val="itshead"/>
        <w:keepNext/>
        <w:keepLines/>
      </w:pPr>
      <w:r>
        <w:t>Ja'afari, Bashar (Syrian Arab Republic)</w:t>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173">
          <w:r>
            <w:rPr/>
            <w:t>A/C.2/72/SR.3</w:t>
          </w:r>
        </w:hyperlink>
      </w:r>
    </w:p>
    <w:p>
      <w:pPr>
        <w:pStyle w:val="itssubhead"/>
        <w:keepNext/>
        <w:keepLines/>
        <w:spacing w:after="0"/>
      </w:pPr>
      <w:r>
        <w:t>HUMAN RIGHTS--SYRIAN ARAB REPUBLIC (Agenda Item 72c)</w:t>
      </w:r>
    </w:p>
    <w:p>
      <w:pPr>
        <w:pStyle w:val="itsentry"/>
        <w:keepNext/>
        <w:keepLines/>
        <w:spacing w:after="0"/>
      </w:pPr>
      <w:r>
        <w:t xml:space="preserve"> </w:t>
      </w:r>
      <w:r>
        <w:rPr>
          <w:color w:val="000000" w:themeColor="hyperlink"/>
          <w:u w:val="single"/>
        </w:rPr>
        <w:hyperlink r:id="rId189">
          <w:r>
            <w:rPr/>
            <w:t>A/C.3/72/SR.46</w:t>
          </w:r>
        </w:hyperlink>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2">
          <w:r>
            <w:rPr/>
            <w:t>A/72/PV.101</w:t>
          </w:r>
        </w:hyperlink>
      </w:r>
    </w:p>
    <w:p>
      <w:pPr>
        <w:pStyle w:val="itssubhead"/>
        <w:keepNext/>
        <w:keepLines/>
        <w:spacing w:after="0"/>
      </w:pPr>
      <w:r>
        <w:t>HUMAN RIGHTS--IRAN (ISLAMIC REPUBLIC OF) (Agenda Item 72c)</w:t>
      </w:r>
    </w:p>
    <w:p>
      <w:pPr>
        <w:pStyle w:val="itsentry"/>
        <w:keepNext/>
        <w:keepLines/>
        <w:spacing w:after="0"/>
      </w:pPr>
      <w:r>
        <w:t xml:space="preserve"> </w:t>
      </w:r>
      <w:r>
        <w:rPr>
          <w:color w:val="000000" w:themeColor="hyperlink"/>
          <w:u w:val="single"/>
        </w:rPr>
        <w:hyperlink r:id="rId175">
          <w:r>
            <w:rPr/>
            <w:t>A/C.3/72/SR.45</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73">
          <w:r>
            <w:rPr/>
            <w:t>A/C.6/72/SR.1</w:t>
          </w:r>
        </w:hyperlink>
      </w:r>
    </w:p>
    <w:p>
      <w:pPr>
        <w:pStyle w:val="itssubhead"/>
        <w:keepNext/>
        <w:keepLines/>
        <w:spacing w:after="0"/>
      </w:pPr>
      <w:r>
        <w:t>UNRWA--ACTIVITIES (Agenda Item 53)</w:t>
      </w:r>
    </w:p>
    <w:p>
      <w:pPr>
        <w:pStyle w:val="itsentry"/>
        <w:keepNext/>
        <w:keepLines/>
        <w:spacing w:after="0"/>
      </w:pPr>
      <w:r>
        <w:t xml:space="preserve"> </w:t>
      </w:r>
      <w:r>
        <w:rPr>
          <w:color w:val="000000" w:themeColor="hyperlink"/>
          <w:u w:val="single"/>
        </w:rPr>
        <w:hyperlink r:id="rId34">
          <w:r>
            <w:rPr/>
            <w:t>A/C.4/72/SR.28</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95">
          <w:r>
            <w:rPr/>
            <w:t>A/C.1/72/PV.7</w:t>
          </w:r>
        </w:hyperlink>
      </w:r>
    </w:p>
    <w:p>
      <w:pPr>
        <w:pStyle w:val="itssubhead"/>
        <w:keepNext/>
        <w:keepLines/>
        <w:spacing w:after="0"/>
      </w:pPr>
      <w:r>
        <w:t>IAEA--REPORTS (2016) (Agenda Item 89)</w:t>
      </w:r>
    </w:p>
    <w:p>
      <w:pPr>
        <w:pStyle w:val="itsentry"/>
        <w:keepNext/>
        <w:keepLines/>
        <w:spacing w:after="0"/>
      </w:pPr>
      <w:r>
        <w:t xml:space="preserve"> </w:t>
      </w:r>
      <w:r>
        <w:rPr>
          <w:color w:val="000000" w:themeColor="hyperlink"/>
          <w:u w:val="single"/>
        </w:rPr>
        <w:hyperlink r:id="rId221">
          <w:r>
            <w:rPr/>
            <w:t>A/72/PV.46</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40">
          <w:r>
            <w:rPr/>
            <w:t>A/72/PV.100</w:t>
          </w:r>
        </w:hyperlink>
      </w:r>
    </w:p>
    <w:p>
      <w:pPr>
        <w:pStyle w:val="itssubhead"/>
        <w:keepNext/>
        <w:keepLines/>
        <w:spacing w:after="0"/>
      </w:pPr>
      <w:r>
        <w:t>HUMAN RIGHTS--UKRAINE (Agenda Item 72c)</w:t>
      </w:r>
    </w:p>
    <w:p>
      <w:pPr>
        <w:pStyle w:val="itsentry"/>
        <w:keepNext/>
        <w:keepLines/>
        <w:spacing w:after="0"/>
      </w:pPr>
      <w:r>
        <w:t xml:space="preserve"> </w:t>
      </w:r>
      <w:r>
        <w:rPr>
          <w:color w:val="000000" w:themeColor="hyperlink"/>
          <w:u w:val="single"/>
        </w:rPr>
        <w:hyperlink r:id="rId175">
          <w:r>
            <w:rPr/>
            <w:t>A/C.3/72/SR.45</w:t>
          </w:r>
        </w:hyperlink>
      </w:r>
    </w:p>
    <w:p>
      <w:pPr>
        <w:pStyle w:val="itssubhead"/>
        <w:keepNext/>
        <w:keepLines/>
        <w:spacing w:after="0"/>
      </w:pPr>
      <w:r>
        <w:t>TERRITORIES OCCUPIED BY ISRAEL--HUMAN RIGHTS (Agenda Item 54)</w:t>
      </w:r>
    </w:p>
    <w:p>
      <w:pPr>
        <w:pStyle w:val="itsentry"/>
        <w:keepNext/>
        <w:keepLines/>
        <w:spacing w:after="0"/>
      </w:pPr>
      <w:r>
        <w:t xml:space="preserve"> </w:t>
      </w:r>
      <w:r>
        <w:rPr>
          <w:color w:val="000000" w:themeColor="hyperlink"/>
          <w:u w:val="single"/>
        </w:rPr>
        <w:hyperlink r:id="rId34">
          <w:r>
            <w:rPr/>
            <w:t>A/C.4/72/SR.28</w:t>
          </w:r>
        </w:hyperlink>
      </w:r>
      <w:r>
        <w:br/>
      </w:r>
    </w:p>
    <w:p>
      <w:pPr>
        <w:pStyle w:val="itshead"/>
        <w:keepNext/>
        <w:keepLines/>
      </w:pPr>
      <w:r>
        <w:t>Ja'afari, Bashar (Syrian Arab Republic) (UN. Special Committee of 24. Rapporteur)</w:t>
      </w:r>
    </w:p>
    <w:p>
      <w:pPr>
        <w:pStyle w:val="itssubhead"/>
        <w:keepNext/>
        <w:keepLines/>
        <w:spacing w:after="0"/>
      </w:pPr>
      <w:r>
        <w:t>DECOLONIZATION--UN SYSTEM (Agenda Item 60)</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NON-SELF-GOVERNING TERRITORIES--REPORTS (Agenda Item 58)</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NON-SELF-GOVERNING TERRITORIES--ECONOMIC INTERESTS (Agenda Item 59)</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NON-SELF-GOVERNING TERRITORIES--FELLOWSHIPS (Agenda Item 61)</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171">
          <w:r>
            <w:rPr/>
            <w:t>A/C.4/72/SR.2</w:t>
          </w:r>
        </w:hyperlink>
      </w:r>
      <w:r>
        <w:br/>
      </w:r>
    </w:p>
    <w:p>
      <w:pPr>
        <w:pStyle w:val="itshead"/>
        <w:keepNext/>
        <w:keepLines/>
      </w:pPr>
      <w:r>
        <w:t>Ja, Song Nam  (Democratic People's Republic of Korea)</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119">
          <w:r>
            <w:rPr/>
            <w:t>A/C.3/72/SR.15</w:t>
          </w:r>
        </w:hyperlink>
      </w:r>
    </w:p>
    <w:p>
      <w:pPr>
        <w:pStyle w:val="itssubhead"/>
        <w:keepNext/>
        <w:keepLines/>
        <w:spacing w:after="0"/>
      </w:pPr>
      <w:r>
        <w:t>IAEA--REPORTS (2016) (Agenda Item 89)</w:t>
      </w:r>
    </w:p>
    <w:p>
      <w:pPr>
        <w:pStyle w:val="itsentry"/>
        <w:keepNext/>
        <w:keepLines/>
        <w:spacing w:after="0"/>
      </w:pPr>
      <w:r>
        <w:t xml:space="preserve"> </w:t>
      </w:r>
      <w:r>
        <w:rPr>
          <w:color w:val="000000" w:themeColor="hyperlink"/>
          <w:u w:val="single"/>
        </w:rPr>
        <w:hyperlink r:id="rId221">
          <w:r>
            <w:rPr/>
            <w:t>A/72/PV.46</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133">
          <w:r>
            <w:rPr/>
            <w:t>A/72/PV.41</w:t>
          </w:r>
        </w:hyperlink>
      </w:r>
    </w:p>
    <w:p>
      <w:pPr>
        <w:pStyle w:val="itssubhead"/>
        <w:keepNext/>
        <w:keepLines/>
        <w:spacing w:after="0"/>
      </w:pPr>
      <w:r>
        <w:t>HUMAN RIGHTS (Agenda Item 72)</w:t>
      </w:r>
    </w:p>
    <w:p>
      <w:pPr>
        <w:pStyle w:val="itsentry"/>
        <w:keepNext/>
        <w:keepLines/>
        <w:spacing w:after="0"/>
      </w:pPr>
      <w:r>
        <w:t xml:space="preserve"> </w:t>
      </w:r>
      <w:r>
        <w:rPr>
          <w:color w:val="000000" w:themeColor="hyperlink"/>
          <w:u w:val="single"/>
        </w:rPr>
        <w:hyperlink r:id="rId140">
          <w:r>
            <w:rPr/>
            <w:t>A/C.3/72/SR.35</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4">
          <w:r>
            <w:rPr/>
            <w:t>A/C.1/72/PV.6</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119">
          <w:r>
            <w:rPr/>
            <w:t>A/C.3/72/SR.15</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88">
          <w:r>
            <w:rPr/>
            <w:t>A/C.2/72/SR.4</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52">
          <w:r>
            <w:rPr/>
            <w:t>A/72/PV.105</w:t>
          </w:r>
        </w:hyperlink>
      </w:r>
    </w:p>
    <w:p>
      <w:pPr>
        <w:pStyle w:val="itssubhead"/>
        <w:keepNext/>
        <w:keepLines/>
        <w:spacing w:after="0"/>
      </w:pPr>
      <w:r>
        <w:t>HUMAN RIGHTS--DEMOCRATIC PEOPLE'S REPUBLIC OF KOREA (Agenda Item 72c)</w:t>
      </w:r>
    </w:p>
    <w:p>
      <w:pPr>
        <w:pStyle w:val="itsentry"/>
        <w:keepNext/>
        <w:keepLines/>
        <w:spacing w:after="0"/>
      </w:pPr>
      <w:r>
        <w:t xml:space="preserve"> </w:t>
      </w:r>
      <w:r>
        <w:rPr>
          <w:color w:val="000000" w:themeColor="hyperlink"/>
          <w:u w:val="single"/>
        </w:rPr>
        <w:hyperlink r:id="rId206">
          <w:r>
            <w:rPr/>
            <w:t>A/72/PV.73</w:t>
          </w:r>
        </w:hyperlink>
      </w:r>
      <w:r>
        <w:t xml:space="preserve">; </w:t>
      </w:r>
      <w:r>
        <w:rPr>
          <w:color w:val="000000" w:themeColor="hyperlink"/>
          <w:u w:val="single"/>
        </w:rPr>
        <w:hyperlink r:id="rId175">
          <w:r>
            <w:rPr/>
            <w:t>A/C.3/72/SR.45</w:t>
          </w:r>
        </w:hyperlink>
      </w:r>
      <w:r>
        <w:br/>
      </w:r>
    </w:p>
    <w:p>
      <w:pPr>
        <w:pStyle w:val="itshead"/>
        <w:keepNext/>
        <w:keepLines/>
      </w:pPr>
      <w:r>
        <w:t>Jabrayilov, Farid (Azerbaijan)</w:t>
      </w:r>
    </w:p>
    <w:p>
      <w:pPr>
        <w:pStyle w:val="itssubhead"/>
        <w:keepNext/>
        <w:keepLines/>
        <w:spacing w:after="0"/>
      </w:pPr>
      <w:r>
        <w:t>DISARMAMENT--GENERAL AND COMPLETE (Agenda Item 99)</w:t>
      </w:r>
    </w:p>
    <w:p>
      <w:pPr>
        <w:pStyle w:val="itsentry"/>
        <w:keepNext/>
        <w:keepLines/>
        <w:spacing w:after="0"/>
      </w:pPr>
      <w:r>
        <w:t xml:space="preserve"> </w:t>
      </w:r>
      <w:r>
        <w:rPr>
          <w:color w:val="000000" w:themeColor="hyperlink"/>
          <w:u w:val="single"/>
        </w:rPr>
        <w:hyperlink r:id="rId126">
          <w:r>
            <w:rPr/>
            <w:t>A/C.1/72/PV.21</w:t>
          </w:r>
        </w:hyperlink>
      </w:r>
    </w:p>
    <w:p>
      <w:pPr>
        <w:pStyle w:val="itssubhead"/>
        <w:keepNext/>
        <w:keepLines/>
        <w:spacing w:after="0"/>
      </w:pPr>
      <w:r>
        <w:t>CONFIDENCE-BUILDING MEASURES (Agenda Item 99t)</w:t>
      </w:r>
    </w:p>
    <w:p>
      <w:pPr>
        <w:pStyle w:val="itsentry"/>
        <w:keepNext/>
        <w:keepLines/>
        <w:spacing w:after="0"/>
      </w:pPr>
      <w:r>
        <w:t xml:space="preserve"> </w:t>
      </w:r>
      <w:r>
        <w:rPr>
          <w:color w:val="000000" w:themeColor="hyperlink"/>
          <w:u w:val="single"/>
        </w:rPr>
        <w:hyperlink r:id="rId126">
          <w:r>
            <w:rPr/>
            <w:t>A/C.1/72/PV.21</w:t>
          </w:r>
        </w:hyperlink>
      </w:r>
    </w:p>
    <w:p>
      <w:pPr>
        <w:pStyle w:val="itssubhead"/>
        <w:keepNext/>
        <w:keepLines/>
        <w:spacing w:after="0"/>
      </w:pPr>
      <w:r>
        <w:t>CONVENTIONAL ARMS--REGIONAL PROGRAMMES (Agenda Item 99g)</w:t>
      </w:r>
    </w:p>
    <w:p>
      <w:pPr>
        <w:pStyle w:val="itsentry"/>
        <w:keepNext/>
        <w:keepLines/>
        <w:spacing w:after="0"/>
      </w:pPr>
      <w:r>
        <w:t xml:space="preserve"> </w:t>
      </w:r>
      <w:r>
        <w:rPr>
          <w:color w:val="000000" w:themeColor="hyperlink"/>
          <w:u w:val="single"/>
        </w:rPr>
        <w:hyperlink r:id="rId126">
          <w:r>
            <w:rPr/>
            <w:t>A/C.1/72/PV.21</w:t>
          </w:r>
        </w:hyperlink>
      </w:r>
      <w:r>
        <w:br/>
      </w:r>
    </w:p>
    <w:p>
      <w:pPr>
        <w:pStyle w:val="itshead"/>
        <w:keepNext/>
        <w:keepLines/>
      </w:pPr>
      <w:r>
        <w:t>Jackson, Arnold (Nigeria)</w:t>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96">
          <w:r>
            <w:rPr/>
            <w:t>A/C.2/72/SR.13</w:t>
          </w:r>
        </w:hyperlink>
      </w:r>
      <w:r>
        <w:br/>
      </w:r>
    </w:p>
    <w:p>
      <w:pPr>
        <w:pStyle w:val="itshead"/>
        <w:keepNext/>
        <w:keepLines/>
      </w:pPr>
      <w:r>
        <w:t>Jadoon, Usman Iqbal (Pakistan)</w:t>
      </w:r>
    </w:p>
    <w:p>
      <w:pPr>
        <w:pStyle w:val="itssubhead"/>
        <w:keepNext/>
        <w:keepLines/>
        <w:spacing w:after="0"/>
      </w:pPr>
      <w:r>
        <w:t>DISARMAMENT--UN. GENERAL ASSEMBLY (10TH SPECIAL SESS. : 1978) (Agenda Item 101)</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CONVENTIONAL ARMS--REGIONAL PROGRAMMES (Agenda Item 99g)</w:t>
      </w:r>
    </w:p>
    <w:p>
      <w:pPr>
        <w:pStyle w:val="itsentry"/>
        <w:keepNext/>
        <w:keepLines/>
        <w:spacing w:after="0"/>
      </w:pPr>
      <w:r>
        <w:t xml:space="preserve"> </w:t>
      </w:r>
      <w:r>
        <w:rPr>
          <w:color w:val="000000" w:themeColor="hyperlink"/>
          <w:u w:val="single"/>
        </w:rPr>
        <w:hyperlink r:id="rId26">
          <w:r>
            <w:rPr/>
            <w:t>A/C.1/72/PV.24</w:t>
          </w:r>
        </w:hyperlink>
      </w:r>
    </w:p>
    <w:p>
      <w:pPr>
        <w:pStyle w:val="itssubhead"/>
        <w:keepNext/>
        <w:keepLines/>
        <w:spacing w:after="0"/>
      </w:pPr>
      <w:r>
        <w:t>NUCLEAR PROLIFERATION--MIDDLE EAST (Agenda Item 102)</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NUCLEAR NON-PROLIFERATION--INTERNATIONAL OBLIGATIONS (Agenda Item 99w)</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NUCLEAR-WEAPON-FREE ZONES (Agenda Item 99gg)</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NUCLEAR WEAPONS--HUMANITARIAN CONSEQUENCES (Agenda Item 99ee)</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NUCLEAR WEAPON TESTS--TREATY (Agenda Item 105)</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NON-NUCLEAR-WEAPON STATES--SECURITY (Agenda Item 96)</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NUCLEAR DISARMAMENT--VERIFICATION (Agenda Item 99ii)</w:t>
      </w:r>
    </w:p>
    <w:p>
      <w:pPr>
        <w:pStyle w:val="itsentry"/>
        <w:keepNext/>
        <w:keepLines/>
        <w:spacing w:after="0"/>
      </w:pPr>
      <w:r>
        <w:t xml:space="preserve"> </w:t>
      </w:r>
      <w:r>
        <w:rPr>
          <w:color w:val="000000" w:themeColor="hyperlink"/>
          <w:u w:val="single"/>
        </w:rPr>
        <w:hyperlink r:id="rId26">
          <w:r>
            <w:rPr/>
            <w:t>A/C.1/72/PV.24</w:t>
          </w:r>
        </w:hyperlink>
      </w:r>
    </w:p>
    <w:p>
      <w:pPr>
        <w:pStyle w:val="itssubhead"/>
        <w:keepNext/>
        <w:keepLines/>
        <w:spacing w:after="0"/>
      </w:pPr>
      <w:r>
        <w:t>UN. CONFERENCE ON DISARMAMENT--REPORTS (2017) (Agenda Item 101a)</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FISSIONABLE MATERIALS--TREATY (PROPOSED) (Agenda Item 99a)</w:t>
      </w:r>
    </w:p>
    <w:p>
      <w:pPr>
        <w:pStyle w:val="itsentry"/>
        <w:keepNext/>
        <w:keepLines/>
        <w:spacing w:after="0"/>
      </w:pPr>
      <w:r>
        <w:t xml:space="preserve"> </w:t>
      </w:r>
      <w:r>
        <w:rPr>
          <w:color w:val="000000" w:themeColor="hyperlink"/>
          <w:u w:val="single"/>
        </w:rPr>
        <w:hyperlink r:id="rId26">
          <w:r>
            <w:rPr/>
            <w:t>A/C.1/72/PV.24</w:t>
          </w:r>
        </w:hyperlink>
      </w:r>
    </w:p>
    <w:p>
      <w:pPr>
        <w:pStyle w:val="itssubhead"/>
        <w:keepNext/>
        <w:keepLines/>
        <w:spacing w:after="0"/>
      </w:pPr>
      <w:r>
        <w:t>NUCLEAR NON-PROLIFERATION--TREATY COMPLIANCE (Agenda Item 99aa)</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NUCLEAR WEAPONS USE--TREATIES (DRAFT) (Agenda Item 100a)</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DISARMAMENT--UN. GENERAL ASSEMBLY (4TH SPECIAL SESS. ON DISARMAMENT : ####) (Agenda Item 99h)</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NUCLEAR-WEAPON-FREE ZONE--SOUTHERN HEMISPHERE (Agenda Item 99i)</w:t>
      </w:r>
    </w:p>
    <w:p>
      <w:pPr>
        <w:pStyle w:val="itsentry"/>
        <w:keepNext/>
        <w:keepLines/>
        <w:spacing w:after="0"/>
      </w:pPr>
      <w:r>
        <w:t xml:space="preserve"> </w:t>
      </w:r>
      <w:r>
        <w:rPr>
          <w:color w:val="000000" w:themeColor="hyperlink"/>
          <w:u w:val="single"/>
        </w:rPr>
        <w:hyperlink r:id="rId26">
          <w:r>
            <w:rPr/>
            <w:t>A/C.1/72/PV.24</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NUCLEAR WEAPONS--ELIMINATION (Agenda Item 99z)</w:t>
      </w:r>
    </w:p>
    <w:p>
      <w:pPr>
        <w:pStyle w:val="itsentry"/>
        <w:keepNext/>
        <w:keepLines/>
        <w:spacing w:after="0"/>
      </w:pPr>
      <w:r>
        <w:t xml:space="preserve"> </w:t>
      </w:r>
      <w:r>
        <w:rPr>
          <w:color w:val="000000" w:themeColor="hyperlink"/>
          <w:u w:val="single"/>
        </w:rPr>
        <w:hyperlink r:id="rId26">
          <w:r>
            <w:rPr/>
            <w:t>A/C.1/72/PV.24</w:t>
          </w:r>
        </w:hyperlink>
      </w:r>
      <w:r>
        <w:br/>
      </w:r>
    </w:p>
    <w:p>
      <w:pPr>
        <w:pStyle w:val="itshead"/>
        <w:keepNext/>
        <w:keepLines/>
      </w:pPr>
      <w:r>
        <w:t>Jahangir, Asma (UN. Human Rights Council. Special Rapporteur on the Situation of Human Rights in the Islamic Republic of Iran)</w:t>
      </w:r>
    </w:p>
    <w:p>
      <w:pPr>
        <w:pStyle w:val="itssubhead"/>
        <w:keepNext/>
        <w:keepLines/>
        <w:spacing w:after="0"/>
      </w:pPr>
      <w:r>
        <w:t>HUMAN RIGHTS--IRAN (ISLAMIC REPUBLIC OF) (Agenda Item 72c)</w:t>
      </w:r>
    </w:p>
    <w:p>
      <w:pPr>
        <w:pStyle w:val="itsentry"/>
        <w:keepNext/>
        <w:keepLines/>
        <w:spacing w:after="0"/>
      </w:pPr>
      <w:r>
        <w:t xml:space="preserve"> </w:t>
      </w:r>
      <w:r>
        <w:rPr>
          <w:color w:val="000000" w:themeColor="hyperlink"/>
          <w:u w:val="single"/>
        </w:rPr>
        <w:hyperlink r:id="rId192">
          <w:r>
            <w:rPr/>
            <w:t>A/C.3/72/SR.31</w:t>
          </w:r>
        </w:hyperlink>
      </w:r>
      <w:r>
        <w:br/>
      </w:r>
    </w:p>
    <w:p>
      <w:pPr>
        <w:pStyle w:val="itshead"/>
        <w:keepNext/>
        <w:keepLines/>
      </w:pPr>
      <w:r>
        <w:t>Jaime Calderón, Héctor Enrique (El Salvador)</w:t>
      </w:r>
    </w:p>
    <w:p>
      <w:pPr>
        <w:pStyle w:val="itssubhead"/>
        <w:keepNext/>
        <w:keepLines/>
        <w:spacing w:after="0"/>
      </w:pPr>
      <w:r>
        <w:t>IAEA--REPORTS (2016) (Agenda Item 89)</w:t>
      </w:r>
    </w:p>
    <w:p>
      <w:pPr>
        <w:pStyle w:val="itsentry"/>
        <w:keepNext/>
        <w:keepLines/>
        <w:spacing w:after="0"/>
      </w:pPr>
      <w:r>
        <w:t xml:space="preserve"> </w:t>
      </w:r>
      <w:r>
        <w:rPr>
          <w:color w:val="000000" w:themeColor="hyperlink"/>
          <w:u w:val="single"/>
        </w:rPr>
        <w:hyperlink r:id="rId221">
          <w:r>
            <w:rPr/>
            <w:t>A/72/PV.46</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85">
          <w:r>
            <w:rPr/>
            <w:t>A/72/PV.26</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97">
          <w:r>
            <w:rPr/>
            <w:t>A/C.6/72/SR.2</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21">
          <w:r>
            <w:rPr/>
            <w:t>A/C.4/72/SR.12</w:t>
          </w:r>
        </w:hyperlink>
      </w:r>
      <w:r>
        <w:br/>
      </w:r>
    </w:p>
    <w:p>
      <w:pPr>
        <w:pStyle w:val="itshead"/>
        <w:keepNext/>
        <w:keepLines/>
      </w:pPr>
      <w:r>
        <w:t>Jaime Calderón, Héctor Enrique (El Salvador) (Community of Latin American and Caribbean States)</w:t>
      </w:r>
    </w:p>
    <w:p>
      <w:pPr>
        <w:pStyle w:val="itssubhead"/>
        <w:keepNext/>
        <w:keepLines/>
        <w:spacing w:after="0"/>
      </w:pPr>
      <w:r>
        <w:t>MIGRANTS--PROTECTION (Agenda Item 72b)</w:t>
      </w:r>
    </w:p>
    <w:p>
      <w:pPr>
        <w:pStyle w:val="itsentry"/>
        <w:keepNext/>
        <w:keepLines/>
        <w:spacing w:after="0"/>
      </w:pPr>
      <w:r>
        <w:t xml:space="preserve"> </w:t>
      </w:r>
      <w:r>
        <w:rPr>
          <w:color w:val="000000" w:themeColor="hyperlink"/>
          <w:u w:val="single"/>
        </w:rPr>
        <w:hyperlink r:id="rId140">
          <w:r>
            <w:rPr/>
            <w:t>A/C.3/72/SR.35</w:t>
          </w:r>
        </w:hyperlink>
      </w:r>
    </w:p>
    <w:p>
      <w:pPr>
        <w:pStyle w:val="itssubhead"/>
        <w:keepNext/>
        <w:keepLines/>
        <w:spacing w:after="0"/>
      </w:pPr>
      <w:r>
        <w:t>PARTNERSHIPS (Agenda Item 26)</w:t>
      </w:r>
    </w:p>
    <w:p>
      <w:pPr>
        <w:pStyle w:val="itsentry"/>
        <w:keepNext/>
        <w:keepLines/>
        <w:spacing w:after="0"/>
      </w:pPr>
      <w:r>
        <w:t xml:space="preserve"> </w:t>
      </w:r>
      <w:r>
        <w:rPr>
          <w:color w:val="000000" w:themeColor="hyperlink"/>
          <w:u w:val="single"/>
        </w:rPr>
        <w:hyperlink r:id="rId187">
          <w:r>
            <w:rPr/>
            <w:t>A/C.2/72/SR.20</w:t>
          </w:r>
        </w:hyperlink>
      </w:r>
    </w:p>
    <w:p>
      <w:pPr>
        <w:pStyle w:val="itssubhead"/>
        <w:keepNext/>
        <w:keepLines/>
        <w:spacing w:after="0"/>
      </w:pPr>
      <w:r>
        <w:t>LEAST DEVELOPED COUNTRIES--CONFERENCE (4TH : 2011 : ISTANBUL) (Agenda Item 22a)</w:t>
      </w:r>
    </w:p>
    <w:p>
      <w:pPr>
        <w:pStyle w:val="itsentry"/>
        <w:keepNext/>
        <w:keepLines/>
        <w:spacing w:after="0"/>
      </w:pPr>
      <w:r>
        <w:t xml:space="preserve"> </w:t>
      </w:r>
      <w:r>
        <w:rPr>
          <w:color w:val="000000" w:themeColor="hyperlink"/>
          <w:u w:val="single"/>
        </w:rPr>
        <w:hyperlink r:id="rId294">
          <w:r>
            <w:rPr/>
            <w:t>A/C.2/72/SR.18</w:t>
          </w:r>
        </w:hyperlink>
      </w:r>
    </w:p>
    <w:p>
      <w:pPr>
        <w:pStyle w:val="itssubhead"/>
        <w:keepNext/>
        <w:keepLines/>
        <w:spacing w:after="0"/>
      </w:pPr>
      <w:r>
        <w:t>SCIENCE AND TECHNOLOGY--DEVELOPMENT (Agenda Item 21b)</w:t>
      </w:r>
    </w:p>
    <w:p>
      <w:pPr>
        <w:pStyle w:val="itsentry"/>
        <w:keepNext/>
        <w:keepLines/>
        <w:spacing w:after="0"/>
      </w:pPr>
      <w:r>
        <w:t xml:space="preserve"> </w:t>
      </w:r>
      <w:r>
        <w:rPr>
          <w:color w:val="000000" w:themeColor="hyperlink"/>
          <w:u w:val="single"/>
        </w:rPr>
        <w:hyperlink r:id="rId54">
          <w:r>
            <w:rPr/>
            <w:t>A/C.2/72/SR.14</w:t>
          </w:r>
        </w:hyperlink>
      </w:r>
    </w:p>
    <w:p>
      <w:pPr>
        <w:pStyle w:val="itssubhead"/>
        <w:keepNext/>
        <w:keepLines/>
        <w:spacing w:after="0"/>
      </w:pPr>
      <w:r>
        <w:t>PEACEKEEPING OPERATIONS--CRIMINAL LIABILITY (Agenda Item 78)</w:t>
      </w:r>
    </w:p>
    <w:p>
      <w:pPr>
        <w:pStyle w:val="itsentry"/>
        <w:keepNext/>
        <w:keepLines/>
        <w:spacing w:after="0"/>
      </w:pPr>
      <w:r>
        <w:t xml:space="preserve"> </w:t>
      </w:r>
      <w:r>
        <w:rPr>
          <w:color w:val="000000" w:themeColor="hyperlink"/>
          <w:u w:val="single"/>
        </w:rPr>
        <w:hyperlink r:id="rId74">
          <w:r>
            <w:rPr/>
            <w:t>A/C.6/72/SR.8</w:t>
          </w:r>
        </w:hyperlink>
      </w:r>
    </w:p>
    <w:p>
      <w:pPr>
        <w:pStyle w:val="itssubhead"/>
        <w:keepNext/>
        <w:keepLines/>
        <w:spacing w:after="0"/>
      </w:pPr>
      <w:r>
        <w:t>WOMEN IN DEVELOPMENT (Agenda Item 23b)</w:t>
      </w:r>
    </w:p>
    <w:p>
      <w:pPr>
        <w:pStyle w:val="itsentry"/>
        <w:keepNext/>
        <w:keepLines/>
        <w:spacing w:after="0"/>
      </w:pPr>
      <w:r>
        <w:t xml:space="preserve"> </w:t>
      </w:r>
      <w:r>
        <w:rPr>
          <w:color w:val="000000" w:themeColor="hyperlink"/>
          <w:u w:val="single"/>
        </w:rPr>
        <w:hyperlink r:id="rId56">
          <w:r>
            <w:rPr/>
            <w:t>A/C.2/72/SR.12</w:t>
          </w:r>
        </w:hyperlink>
      </w:r>
    </w:p>
    <w:p>
      <w:pPr>
        <w:pStyle w:val="itssubhead"/>
        <w:keepNext/>
        <w:keepLines/>
        <w:spacing w:after="0"/>
      </w:pPr>
      <w:r>
        <w:t>UN. GENERAL ASSEMBLY--WORK PROGRAMME (Agenda Item 121)</w:t>
      </w:r>
    </w:p>
    <w:p>
      <w:pPr>
        <w:pStyle w:val="itsentry"/>
        <w:keepNext/>
        <w:keepLines/>
        <w:spacing w:after="0"/>
      </w:pPr>
      <w:r>
        <w:t xml:space="preserve"> </w:t>
      </w:r>
      <w:r>
        <w:rPr>
          <w:color w:val="000000" w:themeColor="hyperlink"/>
          <w:u w:val="single"/>
        </w:rPr>
        <w:hyperlink r:id="rId322">
          <w:r>
            <w:rPr/>
            <w:t>A/C.6/72/SR.29</w:t>
          </w:r>
        </w:hyperlink>
      </w:r>
    </w:p>
    <w:p>
      <w:pPr>
        <w:pStyle w:val="itssubhead"/>
        <w:keepNext/>
        <w:keepLines/>
        <w:spacing w:after="0"/>
      </w:pPr>
      <w:r>
        <w:t>FOOD SECURITY (Agenda Item 25)</w:t>
      </w:r>
    </w:p>
    <w:p>
      <w:pPr>
        <w:pStyle w:val="itsentry"/>
        <w:keepNext/>
        <w:keepLines/>
        <w:spacing w:after="0"/>
      </w:pPr>
      <w:r>
        <w:t xml:space="preserve"> </w:t>
      </w:r>
      <w:r>
        <w:rPr>
          <w:color w:val="000000" w:themeColor="hyperlink"/>
          <w:u w:val="single"/>
        </w:rPr>
        <w:hyperlink r:id="rId55">
          <w:r>
            <w:rPr/>
            <w:t>A/C.2/72/SR.16</w:t>
          </w:r>
        </w:hyperlink>
      </w:r>
    </w:p>
    <w:p>
      <w:pPr>
        <w:pStyle w:val="itssubhead"/>
        <w:keepNext/>
        <w:keepLines/>
        <w:spacing w:after="0"/>
      </w:pPr>
      <w:r>
        <w:t>DEVELOPMENT COOPERATION--MIDDLE-INCOME COUNTRIES (Agenda Item 21d)</w:t>
      </w:r>
    </w:p>
    <w:p>
      <w:pPr>
        <w:pStyle w:val="itsentry"/>
        <w:keepNext/>
        <w:keepLines/>
        <w:spacing w:after="0"/>
      </w:pPr>
      <w:r>
        <w:t xml:space="preserve"> </w:t>
      </w:r>
      <w:r>
        <w:rPr>
          <w:color w:val="000000" w:themeColor="hyperlink"/>
          <w:u w:val="single"/>
        </w:rPr>
        <w:hyperlink r:id="rId54">
          <w:r>
            <w:rPr/>
            <w:t>A/C.2/72/SR.14</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0">
          <w:r>
            <w:rPr/>
            <w:t>A/C.3/72/SR.8</w:t>
          </w:r>
        </w:hyperlink>
      </w:r>
    </w:p>
    <w:p>
      <w:pPr>
        <w:pStyle w:val="itssubhead"/>
        <w:keepNext/>
        <w:keepLines/>
        <w:spacing w:after="0"/>
      </w:pPr>
      <w:r>
        <w:t>CULTURE--DEVELOPMENT (Agenda Item 21c)</w:t>
      </w:r>
    </w:p>
    <w:p>
      <w:pPr>
        <w:pStyle w:val="itsentry"/>
        <w:keepNext/>
        <w:keepLines/>
        <w:spacing w:after="0"/>
      </w:pPr>
      <w:r>
        <w:t xml:space="preserve"> </w:t>
      </w:r>
      <w:r>
        <w:rPr>
          <w:color w:val="000000" w:themeColor="hyperlink"/>
          <w:u w:val="single"/>
        </w:rPr>
        <w:hyperlink r:id="rId54">
          <w:r>
            <w:rPr/>
            <w:t>A/C.2/72/SR.14</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66">
          <w:r>
            <w:rPr/>
            <w:t>A/C.2/72/SR.2</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73">
          <w:r>
            <w:rPr/>
            <w:t>A/C.6/72/SR.1</w:t>
          </w:r>
        </w:hyperlink>
      </w:r>
    </w:p>
    <w:p>
      <w:pPr>
        <w:pStyle w:val="itssubhead"/>
        <w:keepNext/>
        <w:keepLines/>
        <w:spacing w:after="0"/>
      </w:pPr>
      <w:r>
        <w:t>LANDLOCKED DEVELOPING COUNTRIES--CONFERENCE (2ND : 2014 : VIENNA) (Agenda Item 22b)</w:t>
      </w:r>
    </w:p>
    <w:p>
      <w:pPr>
        <w:pStyle w:val="itsentry"/>
        <w:keepNext/>
        <w:keepLines/>
        <w:spacing w:after="0"/>
      </w:pPr>
      <w:r>
        <w:t xml:space="preserve"> </w:t>
      </w:r>
      <w:r>
        <w:rPr>
          <w:color w:val="000000" w:themeColor="hyperlink"/>
          <w:u w:val="single"/>
        </w:rPr>
        <w:hyperlink r:id="rId294">
          <w:r>
            <w:rPr/>
            <w:t>A/C.2/72/SR.18</w:t>
          </w:r>
        </w:hyperlink>
      </w:r>
    </w:p>
    <w:p>
      <w:pPr>
        <w:pStyle w:val="itssubhead"/>
        <w:keepNext/>
        <w:keepLines/>
        <w:spacing w:after="0"/>
      </w:pPr>
      <w:r>
        <w:t>INTERNATIONAL TRADE LAW (Agenda Item 79)</w:t>
      </w:r>
    </w:p>
    <w:p>
      <w:pPr>
        <w:pStyle w:val="itsentry"/>
        <w:keepNext/>
        <w:keepLines/>
        <w:spacing w:after="0"/>
      </w:pPr>
      <w:r>
        <w:t xml:space="preserve"> </w:t>
      </w:r>
      <w:r>
        <w:rPr>
          <w:color w:val="000000" w:themeColor="hyperlink"/>
          <w:u w:val="single"/>
        </w:rPr>
        <w:hyperlink r:id="rId212">
          <w:r>
            <w:rPr/>
            <w:t>A/C.6/72/SR.10</w:t>
          </w:r>
        </w:hyperlink>
      </w:r>
    </w:p>
    <w:p>
      <w:pPr>
        <w:pStyle w:val="itssubhead"/>
        <w:keepNext/>
        <w:keepLines/>
        <w:spacing w:after="0"/>
      </w:pPr>
      <w:r>
        <w:t>NON-SELF-GOVERNING TERRITORIES--ECONOMIC INTERESTS (Agenda Item 59)</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53">
          <w:r>
            <w:rPr/>
            <w:t>A/C.2/72/SR.22</w:t>
          </w:r>
        </w:hyperlink>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56">
          <w:r>
            <w:rPr/>
            <w:t>A/C.2/72/SR.12</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0">
          <w:r>
            <w:rPr/>
            <w:t>A/C.3/72/SR.8</w:t>
          </w:r>
        </w:hyperlink>
      </w:r>
    </w:p>
    <w:p>
      <w:pPr>
        <w:pStyle w:val="itssubhead"/>
        <w:keepNext/>
        <w:keepLines/>
        <w:spacing w:after="0"/>
      </w:pPr>
      <w:r>
        <w:t>ECONOMIC COOPERATION AMONG DEVELOPING COUNTRIES (Agenda Item 24b)</w:t>
      </w:r>
    </w:p>
    <w:p>
      <w:pPr>
        <w:pStyle w:val="itsentry"/>
        <w:keepNext/>
        <w:keepLines/>
        <w:spacing w:after="0"/>
      </w:pPr>
      <w:r>
        <w:t xml:space="preserve"> </w:t>
      </w:r>
      <w:r>
        <w:rPr>
          <w:color w:val="000000" w:themeColor="hyperlink"/>
          <w:u w:val="single"/>
        </w:rPr>
        <w:hyperlink r:id="rId53">
          <w:r>
            <w:rPr/>
            <w:t>A/C.2/72/SR.22</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NON-SELF-GOVERNING TERRITORIES--FELLOWSHIPS (Agenda Item 61)</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DECOLONIZATION--UN SYSTEM (Agenda Item 60)</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INTERNATIONAL JURISDICTION (Agenda Item 85)</w:t>
      </w:r>
    </w:p>
    <w:p>
      <w:pPr>
        <w:pStyle w:val="itsentry"/>
        <w:keepNext/>
        <w:keepLines/>
        <w:spacing w:after="0"/>
      </w:pPr>
      <w:r>
        <w:t xml:space="preserve"> </w:t>
      </w:r>
      <w:r>
        <w:rPr>
          <w:color w:val="000000" w:themeColor="hyperlink"/>
          <w:u w:val="single"/>
        </w:rPr>
        <w:hyperlink r:id="rId50">
          <w:r>
            <w:rPr/>
            <w:t>A/C.6/72/SR.13</w:t>
          </w:r>
        </w:hyperlink>
      </w:r>
    </w:p>
    <w:p>
      <w:pPr>
        <w:pStyle w:val="itssubhead"/>
        <w:keepNext/>
        <w:keepLines/>
        <w:spacing w:after="0"/>
      </w:pPr>
      <w:r>
        <w:t>FALKLAND ISLANDS (MALVINAS) QUESTION (Agenda Item 46)</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NON-SELF-GOVERNING TERRITORIES--REPORTS (Agenda Item 58)</w:t>
      </w:r>
    </w:p>
    <w:p>
      <w:pPr>
        <w:pStyle w:val="itsentry"/>
        <w:keepNext/>
        <w:keepLines/>
        <w:spacing w:after="0"/>
      </w:pPr>
      <w:r>
        <w:t xml:space="preserve"> </w:t>
      </w:r>
      <w:r>
        <w:rPr>
          <w:color w:val="000000" w:themeColor="hyperlink"/>
          <w:u w:val="single"/>
        </w:rPr>
        <w:hyperlink r:id="rId171">
          <w:r>
            <w:rPr/>
            <w:t>A/C.4/72/SR.2</w:t>
          </w:r>
        </w:hyperlink>
      </w:r>
      <w:r>
        <w:br/>
      </w:r>
    </w:p>
    <w:p>
      <w:pPr>
        <w:pStyle w:val="itshead"/>
        <w:keepNext/>
        <w:keepLines/>
      </w:pPr>
      <w:r>
        <w:t>Jaiteh, Amadou (Gambia)</w:t>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8">
          <w:r>
            <w:rPr/>
            <w:t>A/C.6/72/SR.7</w:t>
          </w:r>
        </w:hyperlink>
      </w:r>
      <w:r>
        <w:br/>
      </w:r>
    </w:p>
    <w:p>
      <w:pPr>
        <w:pStyle w:val="itshead"/>
        <w:keepNext/>
        <w:keepLines/>
      </w:pPr>
      <w:r>
        <w:t>Jakubone, Nida (Lithuania)</w:t>
      </w:r>
    </w:p>
    <w:p>
      <w:pPr>
        <w:pStyle w:val="itssubhead"/>
        <w:keepNext/>
        <w:keepLines/>
        <w:spacing w:after="0"/>
      </w:pPr>
      <w:r>
        <w:t>EXPLOSIVES (Agenda Item 99dd)</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HUMAN RIGHTS--BELARUS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IAEA--REPORTS (2016) (Agenda Item 89)</w:t>
      </w:r>
    </w:p>
    <w:p>
      <w:pPr>
        <w:pStyle w:val="itsentry"/>
        <w:keepNext/>
        <w:keepLines/>
        <w:spacing w:after="0"/>
      </w:pPr>
      <w:r>
        <w:t xml:space="preserve"> </w:t>
      </w:r>
      <w:r>
        <w:rPr>
          <w:color w:val="000000" w:themeColor="hyperlink"/>
          <w:u w:val="single"/>
        </w:rPr>
        <w:hyperlink r:id="rId237">
          <w:r>
            <w:rPr/>
            <w:t>A/72/PV.47</w:t>
          </w:r>
        </w:hyperlink>
      </w:r>
      <w:r>
        <w:br/>
      </w:r>
    </w:p>
    <w:p>
      <w:pPr>
        <w:pStyle w:val="itshead"/>
        <w:keepNext/>
        <w:keepLines/>
      </w:pPr>
      <w:r>
        <w:t>Jamison, Brian (***)</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3">
          <w:r>
            <w:rPr/>
            <w:t>A/C.4/72/SR.4</w:t>
          </w:r>
        </w:hyperlink>
      </w:r>
      <w:r>
        <w:br/>
      </w:r>
    </w:p>
    <w:p>
      <w:pPr>
        <w:pStyle w:val="itshead"/>
        <w:keepNext/>
        <w:keepLines/>
      </w:pPr>
      <w:r>
        <w:t>Janelidze, Mikheil (Georgia)</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49">
          <w:r>
            <w:rPr/>
            <w:t>A/72/PV.83</w:t>
          </w:r>
        </w:hyperlink>
      </w:r>
      <w:r>
        <w:br/>
      </w:r>
    </w:p>
    <w:p>
      <w:pPr>
        <w:pStyle w:val="itshead"/>
        <w:keepNext/>
        <w:keepLines/>
      </w:pPr>
      <w:r>
        <w:t>Janina, Suela (UN. Committee on Enforced Disappearances. Chair)</w:t>
      </w:r>
    </w:p>
    <w:p>
      <w:pPr>
        <w:pStyle w:val="itssubhead"/>
        <w:keepNext/>
        <w:keepLines/>
        <w:spacing w:after="0"/>
      </w:pPr>
      <w:r>
        <w:t>DISAPPEARANCE OF PERSONS (Agenda Item 72b)</w:t>
      </w:r>
    </w:p>
    <w:p>
      <w:pPr>
        <w:pStyle w:val="itsentry"/>
        <w:keepNext/>
        <w:keepLines/>
        <w:spacing w:after="0"/>
      </w:pPr>
      <w:r>
        <w:t xml:space="preserve"> </w:t>
      </w:r>
      <w:r>
        <w:rPr>
          <w:color w:val="000000" w:themeColor="hyperlink"/>
          <w:u w:val="single"/>
        </w:rPr>
        <w:hyperlink r:id="rId191">
          <w:r>
            <w:rPr/>
            <w:t>A/C.3/72/SR.24</w:t>
          </w:r>
        </w:hyperlink>
      </w:r>
      <w:r>
        <w:br/>
      </w:r>
    </w:p>
    <w:p>
      <w:pPr>
        <w:pStyle w:val="itshead"/>
        <w:keepNext/>
        <w:keepLines/>
      </w:pPr>
      <w:r>
        <w:t>Jazairy, Idriss (UN. Human Rights Council. Special Rapporteur on the Negative Impact of Unilateral Coercive Measures on the Enjoyment of Human Rights)</w:t>
      </w:r>
    </w:p>
    <w:p>
      <w:pPr>
        <w:pStyle w:val="itssubhead"/>
        <w:keepNext/>
        <w:keepLines/>
        <w:spacing w:after="0"/>
      </w:pPr>
      <w:r>
        <w:t>SANCTIONS--INTERNATIONAL RELATIONS (Agenda Item 72b)</w:t>
      </w:r>
    </w:p>
    <w:p>
      <w:pPr>
        <w:pStyle w:val="itsentry"/>
        <w:keepNext/>
        <w:keepLines/>
        <w:spacing w:after="0"/>
      </w:pPr>
      <w:r>
        <w:t xml:space="preserve"> </w:t>
      </w:r>
      <w:r>
        <w:rPr>
          <w:color w:val="000000" w:themeColor="hyperlink"/>
          <w:u w:val="single"/>
        </w:rPr>
        <w:hyperlink r:id="rId152">
          <w:r>
            <w:rPr/>
            <w:t>A/C.3/72/SR.23</w:t>
          </w:r>
        </w:hyperlink>
      </w:r>
      <w:r>
        <w:br/>
      </w:r>
    </w:p>
    <w:p>
      <w:pPr>
        <w:pStyle w:val="itshead"/>
        <w:keepNext/>
        <w:keepLines/>
      </w:pPr>
      <w:r>
        <w:t>Jelinski, Cameron (Canada)</w:t>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301">
          <w:r>
            <w:rPr/>
            <w:t>A/C.3/72/SR.37</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64">
          <w:r>
            <w:rPr/>
            <w:t>A/C.3/72/SR.7</w:t>
          </w:r>
        </w:hyperlink>
      </w:r>
    </w:p>
    <w:p>
      <w:pPr>
        <w:pStyle w:val="itssubhead"/>
        <w:keepNext/>
        <w:keepLines/>
        <w:spacing w:after="0"/>
      </w:pPr>
      <w:r>
        <w:t>HUMAN RIGHTS (Agenda Item 72)</w:t>
      </w:r>
    </w:p>
    <w:p>
      <w:pPr>
        <w:pStyle w:val="itsentry"/>
        <w:keepNext/>
        <w:keepLines/>
        <w:spacing w:after="0"/>
      </w:pPr>
      <w:r>
        <w:t xml:space="preserve"> </w:t>
      </w:r>
      <w:r>
        <w:rPr>
          <w:color w:val="000000" w:themeColor="hyperlink"/>
          <w:u w:val="single"/>
        </w:rPr>
        <w:hyperlink r:id="rId140">
          <w:r>
            <w:rPr/>
            <w:t>A/C.3/72/SR.35</w:t>
          </w:r>
        </w:hyperlink>
      </w:r>
    </w:p>
    <w:p>
      <w:pPr>
        <w:pStyle w:val="itssubhead"/>
        <w:keepNext/>
        <w:keepLines/>
        <w:spacing w:after="0"/>
      </w:pPr>
      <w:r>
        <w:t>SEXUAL MINORITIES (Agenda Item 72b)</w:t>
      </w:r>
    </w:p>
    <w:p>
      <w:pPr>
        <w:pStyle w:val="itsentry"/>
        <w:keepNext/>
        <w:keepLines/>
        <w:spacing w:after="0"/>
      </w:pPr>
      <w:r>
        <w:t xml:space="preserve"> </w:t>
      </w:r>
      <w:r>
        <w:rPr>
          <w:color w:val="000000" w:themeColor="hyperlink"/>
          <w:u w:val="single"/>
        </w:rPr>
        <w:hyperlink r:id="rId209">
          <w:r>
            <w:rPr/>
            <w:t>A/C.3/72/SR.34</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7">
          <w:r>
            <w:rPr/>
            <w:t>A/C.3/72/SR.50</w:t>
          </w:r>
        </w:hyperlink>
      </w:r>
      <w:r>
        <w:t xml:space="preserve">; </w:t>
      </w:r>
      <w:r>
        <w:rPr>
          <w:color w:val="000000" w:themeColor="hyperlink"/>
          <w:u w:val="single"/>
        </w:rPr>
        <w:hyperlink r:id="rId38">
          <w:r>
            <w:rPr/>
            <w:t>A/C.3/72/SR.52</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129">
          <w:r>
            <w:rPr/>
            <w:t>A/C.3/72/SR.51</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64">
          <w:r>
            <w:rPr/>
            <w:t>A/C.3/72/SR.7</w:t>
          </w:r>
        </w:hyperlink>
      </w:r>
      <w:r>
        <w:br/>
      </w:r>
    </w:p>
    <w:p>
      <w:pPr>
        <w:pStyle w:val="itshead"/>
        <w:keepNext/>
        <w:keepLines/>
      </w:pPr>
      <w:r>
        <w:t>Jemuovic, Iva (Serbia)</w:t>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52">
          <w:r>
            <w:rPr/>
            <w:t>A/C.2/72/SR.5</w:t>
          </w:r>
        </w:hyperlink>
      </w:r>
      <w:r>
        <w:br/>
      </w:r>
    </w:p>
    <w:p>
      <w:pPr>
        <w:pStyle w:val="itshead"/>
        <w:keepNext/>
        <w:keepLines/>
      </w:pPr>
      <w:r>
        <w:t>Jenie, Anggi (Indonesia)</w:t>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NUCLEAR WEAPONS--ELIMINATION (Agenda Item 99z)</w:t>
      </w:r>
    </w:p>
    <w:p>
      <w:pPr>
        <w:pStyle w:val="itsentry"/>
        <w:keepNext/>
        <w:keepLines/>
        <w:spacing w:after="0"/>
      </w:pPr>
      <w:r>
        <w:t xml:space="preserve"> </w:t>
      </w:r>
      <w:r>
        <w:rPr>
          <w:color w:val="000000" w:themeColor="hyperlink"/>
          <w:u w:val="single"/>
        </w:rPr>
        <w:hyperlink r:id="rId138">
          <w:r>
            <w:rPr/>
            <w:t>A/C.1/72/PV.25</w:t>
          </w:r>
        </w:hyperlink>
      </w:r>
    </w:p>
    <w:p>
      <w:pPr>
        <w:pStyle w:val="itssubhead"/>
        <w:keepNext/>
        <w:keepLines/>
        <w:spacing w:after="0"/>
      </w:pPr>
      <w:r>
        <w:t>DISARMAMENT--UN. GENERAL ASSEMBLY (4TH SPECIAL SESS. ON DISARMAMENT : ####) (Agenda Item 99h)</w:t>
      </w:r>
    </w:p>
    <w:p>
      <w:pPr>
        <w:pStyle w:val="itsentry"/>
        <w:keepNext/>
        <w:keepLines/>
        <w:spacing w:after="0"/>
      </w:pPr>
      <w:r>
        <w:t xml:space="preserve"> </w:t>
      </w:r>
      <w:r>
        <w:rPr>
          <w:color w:val="000000" w:themeColor="hyperlink"/>
          <w:u w:val="single"/>
        </w:rPr>
        <w:hyperlink r:id="rId174">
          <w:r>
            <w:rPr/>
            <w:t>A/C.1/72/PV.27</w:t>
          </w:r>
        </w:hyperlink>
      </w:r>
      <w:r>
        <w:br/>
      </w:r>
    </w:p>
    <w:p>
      <w:pPr>
        <w:pStyle w:val="itshead"/>
        <w:keepNext/>
        <w:keepLines/>
      </w:pPr>
      <w:r>
        <w:t>Jenie, Anggi (Indonesia) (ASEAN)</w:t>
      </w:r>
    </w:p>
    <w:p>
      <w:pPr>
        <w:pStyle w:val="itssubhead"/>
        <w:keepNext/>
        <w:keepLines/>
        <w:spacing w:after="0"/>
      </w:pPr>
      <w:r>
        <w:t>UN. CONFERENCE ON DISARMAMENT--REPORTS (2017) (Agenda Item 101a)</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UN. DISARMAMENT COMMISSION--REPORTS (2017) (Agenda Item 101b)</w:t>
      </w:r>
    </w:p>
    <w:p>
      <w:pPr>
        <w:pStyle w:val="itsentry"/>
        <w:keepNext/>
        <w:keepLines/>
        <w:spacing w:after="0"/>
      </w:pPr>
      <w:r>
        <w:t xml:space="preserve"> </w:t>
      </w:r>
      <w:r>
        <w:rPr>
          <w:color w:val="000000" w:themeColor="hyperlink"/>
          <w:u w:val="single"/>
        </w:rPr>
        <w:hyperlink r:id="rId128">
          <w:r>
            <w:rPr/>
            <w:t>A/C.1/72/PV.22</w:t>
          </w:r>
        </w:hyperlink>
      </w:r>
      <w:r>
        <w:br/>
      </w:r>
    </w:p>
    <w:p>
      <w:pPr>
        <w:pStyle w:val="itshead"/>
        <w:keepNext/>
        <w:keepLines/>
      </w:pPr>
      <w:r>
        <w:t>Jenie, Anggi (Indonesia) (Coordinating Bureau of the Non-Aligned Countries)</w:t>
      </w:r>
    </w:p>
    <w:p>
      <w:pPr>
        <w:pStyle w:val="itssubhead"/>
        <w:keepNext/>
        <w:keepLines/>
        <w:spacing w:after="0"/>
      </w:pPr>
      <w:r>
        <w:t>ARMS RACE--OUTER SPACE (Agenda Item 97a)</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UN. GENERAL ASSEMBLY (72ND SESS. : 2017-2018). 1ST COMMITTEE--WORK ORGANIZATION (Agenda Item 7)</w:t>
      </w:r>
    </w:p>
    <w:p>
      <w:pPr>
        <w:pStyle w:val="itsentry"/>
        <w:keepNext/>
        <w:keepLines/>
        <w:spacing w:after="0"/>
      </w:pPr>
      <w:r>
        <w:t xml:space="preserve"> </w:t>
      </w:r>
      <w:r>
        <w:rPr>
          <w:color w:val="000000" w:themeColor="hyperlink"/>
          <w:u w:val="single"/>
        </w:rPr>
        <w:hyperlink r:id="rId23">
          <w:r>
            <w:rPr/>
            <w:t>A/C.1/72/PV.28</w:t>
          </w:r>
        </w:hyperlink>
      </w:r>
    </w:p>
    <w:p>
      <w:pPr>
        <w:pStyle w:val="itssubhead"/>
        <w:keepNext/>
        <w:keepLines/>
        <w:spacing w:after="0"/>
      </w:pPr>
      <w:r>
        <w:t>NUCLEAR-WEAPON-FREE ZONE--MIDDLE EAST (Agenda Item 95)</w:t>
      </w:r>
    </w:p>
    <w:p>
      <w:pPr>
        <w:pStyle w:val="itsentry"/>
        <w:keepNext/>
        <w:keepLines/>
        <w:spacing w:after="0"/>
      </w:pPr>
      <w:r>
        <w:t xml:space="preserve"> </w:t>
      </w:r>
      <w:r>
        <w:rPr>
          <w:color w:val="000000" w:themeColor="hyperlink"/>
          <w:u w:val="single"/>
        </w:rPr>
        <w:hyperlink r:id="rId165">
          <w:r>
            <w:rPr/>
            <w:t>A/C.1/72/PV.20</w:t>
          </w:r>
        </w:hyperlink>
      </w:r>
    </w:p>
    <w:p>
      <w:pPr>
        <w:pStyle w:val="itssubhead"/>
        <w:keepNext/>
        <w:keepLines/>
        <w:spacing w:after="0"/>
      </w:pPr>
      <w:r>
        <w:t>NUCLEAR-WEAPON-FREE ZONE--SOUTHERN HEMISPHERE (Agenda Item 99i)</w:t>
      </w:r>
    </w:p>
    <w:p>
      <w:pPr>
        <w:pStyle w:val="itsentry"/>
        <w:keepNext/>
        <w:keepLines/>
        <w:spacing w:after="0"/>
      </w:pPr>
      <w:r>
        <w:t xml:space="preserve"> </w:t>
      </w:r>
      <w:r>
        <w:rPr>
          <w:color w:val="000000" w:themeColor="hyperlink"/>
          <w:u w:val="single"/>
        </w:rPr>
        <w:hyperlink r:id="rId165">
          <w:r>
            <w:rPr/>
            <w:t>A/C.1/72/PV.20</w:t>
          </w:r>
        </w:hyperlink>
      </w:r>
      <w:r>
        <w:br/>
      </w:r>
    </w:p>
    <w:p>
      <w:pPr>
        <w:pStyle w:val="itshead"/>
        <w:keepNext/>
        <w:keepLines/>
      </w:pPr>
      <w:r>
        <w:t>Jensen, Erik (***)</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6">
          <w:r>
            <w:rPr/>
            <w:t>A/C.4/72/SR.5</w:t>
          </w:r>
        </w:hyperlink>
      </w:r>
      <w:r>
        <w:br/>
      </w:r>
    </w:p>
    <w:p>
      <w:pPr>
        <w:pStyle w:val="itshead"/>
        <w:keepNext/>
        <w:keepLines/>
      </w:pPr>
      <w:r>
        <w:t>Jensen, Rasmus Jarak Nexo (Denmark) (UN. Group of Nordic Countries)</w:t>
      </w:r>
    </w:p>
    <w:p>
      <w:pPr>
        <w:pStyle w:val="itssubhead"/>
        <w:keepNext/>
        <w:keepLines/>
        <w:spacing w:after="0"/>
      </w:pPr>
      <w:r>
        <w:t>NON-CITIZENS--DEPORTATION (Agenda Item 82)</w:t>
      </w:r>
    </w:p>
    <w:p>
      <w:pPr>
        <w:pStyle w:val="itsentry"/>
        <w:keepNext/>
        <w:keepLines/>
        <w:spacing w:after="0"/>
      </w:pPr>
      <w:r>
        <w:t xml:space="preserve"> </w:t>
      </w:r>
      <w:r>
        <w:rPr>
          <w:color w:val="000000" w:themeColor="hyperlink"/>
          <w:u w:val="single"/>
        </w:rPr>
        <w:hyperlink r:id="rId94">
          <w:r>
            <w:rPr/>
            <w:t>A/C.6/72/SR.14</w:t>
          </w:r>
        </w:hyperlink>
      </w:r>
    </w:p>
    <w:p>
      <w:pPr>
        <w:pStyle w:val="itssubhead"/>
        <w:keepNext/>
        <w:keepLines/>
        <w:spacing w:after="0"/>
      </w:pPr>
      <w:r>
        <w:t>INTERNATIONAL CRIMINAL COURT--REPORTS (Agenda Item 76)</w:t>
      </w:r>
    </w:p>
    <w:p>
      <w:pPr>
        <w:pStyle w:val="itsentry"/>
        <w:keepNext/>
        <w:keepLines/>
        <w:spacing w:after="0"/>
      </w:pPr>
      <w:r>
        <w:t xml:space="preserve"> </w:t>
      </w:r>
      <w:r>
        <w:rPr>
          <w:color w:val="000000" w:themeColor="hyperlink"/>
          <w:u w:val="single"/>
        </w:rPr>
        <w:hyperlink r:id="rId251">
          <w:r>
            <w:rPr/>
            <w:t>A/72/PV.36</w:t>
          </w:r>
        </w:hyperlink>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75">
          <w:r>
            <w:rPr/>
            <w:t>A/C.6/72/SR.25</w:t>
          </w:r>
        </w:hyperlink>
      </w:r>
      <w:r>
        <w:br/>
      </w:r>
    </w:p>
    <w:p>
      <w:pPr>
        <w:pStyle w:val="itshead"/>
        <w:keepNext/>
        <w:keepLines/>
      </w:pPr>
      <w:r>
        <w:t>Jeon, Yu Jin (Republic of Korea)</w:t>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49">
          <w:r>
            <w:rPr/>
            <w:t>A/C.6/72/SR.4</w:t>
          </w:r>
        </w:hyperlink>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92">
          <w:r>
            <w:rPr/>
            <w:t>A/C.6/72/SR.24</w:t>
          </w:r>
        </w:hyperlink>
      </w:r>
      <w:r>
        <w:br/>
      </w:r>
    </w:p>
    <w:p>
      <w:pPr>
        <w:pStyle w:val="itshead"/>
        <w:keepNext/>
        <w:keepLines/>
      </w:pPr>
      <w:r>
        <w:t>Jhinaoui, Khemaies (Tunisia)</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89">
          <w:r>
            <w:rPr/>
            <w:t>A/72/PV.16</w:t>
          </w:r>
        </w:hyperlink>
      </w:r>
      <w:r>
        <w:br/>
      </w:r>
    </w:p>
    <w:p>
      <w:pPr>
        <w:pStyle w:val="itshead"/>
        <w:keepNext/>
        <w:keepLines/>
      </w:pPr>
      <w:r>
        <w:t>Jiménez, Jasser (Nicaragua)</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4">
          <w:r>
            <w:rPr/>
            <w:t>A/C.1/72/PV.6</w:t>
          </w:r>
        </w:hyperlink>
      </w:r>
      <w:r>
        <w:br/>
      </w:r>
    </w:p>
    <w:p>
      <w:pPr>
        <w:pStyle w:val="itshead"/>
        <w:keepNext/>
        <w:keepLines/>
      </w:pPr>
      <w:r>
        <w:t>Jiménez-Damary, Cecilia (UN. Special Rapporteur on the Human Rights of Internally Displaced Persons)</w:t>
      </w:r>
    </w:p>
    <w:p>
      <w:pPr>
        <w:pStyle w:val="itssubhead"/>
        <w:keepNext/>
        <w:keepLines/>
        <w:spacing w:after="0"/>
      </w:pPr>
      <w:r>
        <w:t>DISPLACED PERSONS (Agenda Item 72b)</w:t>
      </w:r>
    </w:p>
    <w:p>
      <w:pPr>
        <w:pStyle w:val="itsentry"/>
        <w:keepNext/>
        <w:keepLines/>
        <w:spacing w:after="0"/>
      </w:pPr>
      <w:r>
        <w:t xml:space="preserve"> </w:t>
      </w:r>
      <w:r>
        <w:rPr>
          <w:color w:val="000000" w:themeColor="hyperlink"/>
          <w:u w:val="single"/>
        </w:rPr>
        <w:hyperlink r:id="rId191">
          <w:r>
            <w:rPr/>
            <w:t>A/C.3/72/SR.24</w:t>
          </w:r>
        </w:hyperlink>
      </w:r>
      <w:r>
        <w:br/>
      </w:r>
    </w:p>
    <w:p>
      <w:pPr>
        <w:pStyle w:val="itshead"/>
        <w:keepNext/>
        <w:keepLines/>
      </w:pPr>
      <w:r>
        <w:t>Jinga, Ion  (Romania) (UN. Group of Governmental Experts on the Operation and Further Development of the United Nations Standardized Instrument for Reporting Military Expenditures)</w:t>
      </w:r>
    </w:p>
    <w:p>
      <w:pPr>
        <w:pStyle w:val="itssubhead"/>
        <w:keepNext/>
        <w:keepLines/>
        <w:spacing w:after="0"/>
      </w:pPr>
      <w:r>
        <w:t>MILITARY EXPENDITURES (Agenda Item 90b)</w:t>
      </w:r>
    </w:p>
    <w:p>
      <w:pPr>
        <w:pStyle w:val="itsentry"/>
        <w:keepNext/>
        <w:keepLines/>
        <w:spacing w:after="0"/>
      </w:pPr>
      <w:r>
        <w:t xml:space="preserve"> </w:t>
      </w:r>
      <w:r>
        <w:rPr>
          <w:color w:val="000000" w:themeColor="hyperlink"/>
          <w:u w:val="single"/>
        </w:rPr>
        <w:hyperlink r:id="rId127">
          <w:r>
            <w:rPr/>
            <w:t>A/C.1/72/PV.18</w:t>
          </w:r>
        </w:hyperlink>
      </w:r>
      <w:r>
        <w:br/>
      </w:r>
    </w:p>
    <w:p>
      <w:pPr>
        <w:pStyle w:val="itshead"/>
        <w:keepNext/>
        <w:keepLines/>
      </w:pPr>
      <w:r>
        <w:t>Jinga, Ion  (Romania) (UN. Peacebuilding Commission. Chair)</w:t>
      </w:r>
    </w:p>
    <w:p>
      <w:pPr>
        <w:pStyle w:val="itssubhead"/>
        <w:keepNext/>
        <w:keepLines/>
        <w:spacing w:after="0"/>
      </w:pPr>
      <w:r>
        <w:t>UN. PEACEBUILDING FUND (Agenda Item 111)</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UN. PEACEBUILDING COMMISSION--REPORTS (2016-2017) (Agenda Item 30)</w:t>
      </w:r>
    </w:p>
    <w:p>
      <w:pPr>
        <w:pStyle w:val="itsentry"/>
        <w:keepNext/>
        <w:keepLines/>
        <w:spacing w:after="0"/>
      </w:pPr>
      <w:r>
        <w:t xml:space="preserve"> </w:t>
      </w:r>
      <w:r>
        <w:rPr>
          <w:color w:val="000000" w:themeColor="hyperlink"/>
          <w:u w:val="single"/>
        </w:rPr>
        <w:hyperlink r:id="rId217">
          <w:r>
            <w:rPr/>
            <w:t>A/72/PV.90</w:t>
          </w:r>
        </w:hyperlink>
      </w:r>
      <w:r>
        <w:br/>
      </w:r>
    </w:p>
    <w:p>
      <w:pPr>
        <w:pStyle w:val="itshead"/>
        <w:keepNext/>
        <w:keepLines/>
      </w:pPr>
      <w:r>
        <w:t>Jinga, Ion (Romania)</w:t>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88">
          <w:r>
            <w:rPr/>
            <w:t>A/C.2/72/SR.4</w:t>
          </w:r>
        </w:hyperlink>
      </w:r>
    </w:p>
    <w:p>
      <w:pPr>
        <w:pStyle w:val="itssubhead"/>
        <w:keepNext/>
        <w:keepLines/>
        <w:spacing w:after="0"/>
      </w:pPr>
      <w:r>
        <w:t>UN. GENERAL ASSEMBLY (72ND SESS. : 2017-2018)--OFFICERS (Agenda Item 5)</w:t>
      </w:r>
    </w:p>
    <w:p>
      <w:pPr>
        <w:pStyle w:val="itsentry"/>
        <w:keepNext/>
        <w:keepLines/>
        <w:spacing w:after="0"/>
      </w:pPr>
      <w:r>
        <w:t xml:space="preserve"> </w:t>
      </w:r>
      <w:r>
        <w:rPr>
          <w:color w:val="000000" w:themeColor="hyperlink"/>
          <w:u w:val="single"/>
        </w:rPr>
        <w:hyperlink r:id="rId333">
          <w:r>
            <w:rPr/>
            <w:t>A/C.1/72/PV.29</w:t>
          </w:r>
        </w:hyperlink>
      </w:r>
      <w:r>
        <w:br/>
      </w:r>
    </w:p>
    <w:p>
      <w:pPr>
        <w:pStyle w:val="itshead"/>
        <w:keepNext/>
        <w:keepLines/>
      </w:pPr>
      <w:r>
        <w:t>Jo, Jong Chol (Democratic People's Republic of Korea)</w:t>
      </w:r>
    </w:p>
    <w:p>
      <w:pPr>
        <w:pStyle w:val="itssubhead"/>
        <w:keepNext/>
        <w:keepLines/>
        <w:spacing w:after="0"/>
      </w:pPr>
      <w:r>
        <w:t>HUMAN RIGHTS--REPORTS (Agenda Item 72c)</w:t>
      </w:r>
    </w:p>
    <w:p>
      <w:pPr>
        <w:pStyle w:val="itsentry"/>
        <w:keepNext/>
        <w:keepLines/>
        <w:spacing w:after="0"/>
      </w:pPr>
      <w:r>
        <w:t xml:space="preserve"> </w:t>
      </w:r>
      <w:r>
        <w:rPr>
          <w:color w:val="000000" w:themeColor="hyperlink"/>
          <w:u w:val="single"/>
        </w:rPr>
        <w:hyperlink r:id="rId158">
          <w:r>
            <w:rPr/>
            <w:t>A/C.3/72/SR.33</w:t>
          </w:r>
        </w:hyperlink>
      </w:r>
      <w:r>
        <w:br/>
      </w:r>
    </w:p>
    <w:p>
      <w:pPr>
        <w:pStyle w:val="itshead"/>
        <w:keepNext/>
        <w:keepLines/>
      </w:pPr>
      <w:r>
        <w:t>Jo, Tong Hyon (Democratic People's Republic of Korea)</w:t>
      </w:r>
    </w:p>
    <w:p>
      <w:pPr>
        <w:pStyle w:val="itssubhead"/>
        <w:keepNext/>
        <w:keepLines/>
        <w:spacing w:after="0"/>
      </w:pPr>
      <w:r>
        <w:t>IAEA--REPORTS (2016) (Agenda Item 89)</w:t>
      </w:r>
    </w:p>
    <w:p>
      <w:pPr>
        <w:pStyle w:val="itsentry"/>
        <w:keepNext/>
        <w:keepLines/>
        <w:spacing w:after="0"/>
      </w:pPr>
      <w:r>
        <w:t xml:space="preserve"> </w:t>
      </w:r>
      <w:r>
        <w:rPr>
          <w:color w:val="000000" w:themeColor="hyperlink"/>
          <w:u w:val="single"/>
        </w:rPr>
        <w:hyperlink r:id="rId237">
          <w:r>
            <w:rPr/>
            <w:t>A/72/PV.47</w:t>
          </w:r>
        </w:hyperlink>
      </w:r>
      <w:r>
        <w:br/>
      </w:r>
    </w:p>
    <w:p>
      <w:pPr>
        <w:pStyle w:val="itshead"/>
        <w:keepNext/>
        <w:keepLines/>
      </w:pPr>
      <w:r>
        <w:t>Johnson Smith, Kamina (Jamaica)</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47">
          <w:r>
            <w:rPr/>
            <w:t>A/72/PV.21</w:t>
          </w:r>
        </w:hyperlink>
      </w:r>
      <w:r>
        <w:br/>
      </w:r>
    </w:p>
    <w:p>
      <w:pPr>
        <w:pStyle w:val="itshead"/>
        <w:keepNext/>
        <w:keepLines/>
      </w:pPr>
      <w:r>
        <w:t>Johnstone, Kari A. (United States)</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67">
          <w:r>
            <w:rPr/>
            <w:t>A/72/PV.25</w:t>
          </w:r>
        </w:hyperlink>
      </w:r>
      <w:r>
        <w:br/>
      </w:r>
    </w:p>
    <w:p>
      <w:pPr>
        <w:pStyle w:val="itshead"/>
        <w:keepNext/>
        <w:keepLines/>
      </w:pPr>
      <w:r>
        <w:t>Jones, Katherine Sarah (United Kingdom)</w:t>
      </w:r>
    </w:p>
    <w:p>
      <w:pPr>
        <w:pStyle w:val="itssubhead"/>
        <w:keepNext/>
        <w:keepLines/>
        <w:spacing w:after="0"/>
      </w:pPr>
      <w:r>
        <w:t>TERRORISM--HUMAN RIGHTS (Agenda Item 72b)</w:t>
      </w:r>
    </w:p>
    <w:p>
      <w:pPr>
        <w:pStyle w:val="itsentry"/>
        <w:keepNext/>
        <w:keepLines/>
        <w:spacing w:after="0"/>
      </w:pPr>
      <w:r>
        <w:t xml:space="preserve"> </w:t>
      </w:r>
      <w:r>
        <w:rPr>
          <w:color w:val="000000" w:themeColor="hyperlink"/>
          <w:u w:val="single"/>
        </w:rPr>
        <w:hyperlink r:id="rId152">
          <w:r>
            <w:rPr/>
            <w:t>A/C.3/72/SR.23</w:t>
          </w:r>
        </w:hyperlink>
      </w:r>
    </w:p>
    <w:p>
      <w:pPr>
        <w:pStyle w:val="itssubhead"/>
        <w:keepNext/>
        <w:keepLines/>
        <w:spacing w:after="0"/>
      </w:pPr>
      <w:r>
        <w:t>SELF-DETERMINATION OF PEOPLES (Agenda Item 71)</w:t>
      </w:r>
    </w:p>
    <w:p>
      <w:pPr>
        <w:pStyle w:val="itsentry"/>
        <w:keepNext/>
        <w:keepLines/>
        <w:spacing w:after="0"/>
      </w:pPr>
      <w:r>
        <w:t xml:space="preserve"> </w:t>
      </w:r>
      <w:r>
        <w:rPr>
          <w:color w:val="000000" w:themeColor="hyperlink"/>
          <w:u w:val="single"/>
        </w:rPr>
        <w:hyperlink r:id="rId280">
          <w:r>
            <w:rPr/>
            <w:t>A/C.3/72/SR.48</w:t>
          </w:r>
        </w:hyperlink>
      </w:r>
    </w:p>
    <w:p>
      <w:pPr>
        <w:pStyle w:val="itssubhead"/>
        <w:keepNext/>
        <w:keepLines/>
        <w:spacing w:after="0"/>
      </w:pPr>
      <w:r>
        <w:t>MERCENARIES (Agenda Item 71)</w:t>
      </w:r>
    </w:p>
    <w:p>
      <w:pPr>
        <w:pStyle w:val="itsentry"/>
        <w:keepNext/>
        <w:keepLines/>
        <w:spacing w:after="0"/>
      </w:pPr>
      <w:r>
        <w:t xml:space="preserve"> </w:t>
      </w:r>
      <w:r>
        <w:rPr>
          <w:color w:val="000000" w:themeColor="hyperlink"/>
          <w:u w:val="single"/>
        </w:rPr>
        <w:hyperlink r:id="rId301">
          <w:r>
            <w:rPr/>
            <w:t>A/C.3/72/SR.37</w:t>
          </w:r>
        </w:hyperlink>
      </w:r>
    </w:p>
    <w:p>
      <w:pPr>
        <w:pStyle w:val="itssubhead"/>
        <w:keepNext/>
        <w:keepLines/>
        <w:spacing w:after="0"/>
      </w:pPr>
      <w:r>
        <w:t>HUMAN RIGHTS--DEMOCRATIC PEOPLE'S REPUBLIC OF KOREA (Agenda Item 72c)</w:t>
      </w:r>
    </w:p>
    <w:p>
      <w:pPr>
        <w:pStyle w:val="itsentry"/>
        <w:keepNext/>
        <w:keepLines/>
        <w:spacing w:after="0"/>
      </w:pPr>
      <w:r>
        <w:t xml:space="preserve"> </w:t>
      </w:r>
      <w:r>
        <w:rPr>
          <w:color w:val="000000" w:themeColor="hyperlink"/>
          <w:u w:val="single"/>
        </w:rPr>
        <w:hyperlink r:id="rId243">
          <w:r>
            <w:rPr/>
            <w:t>A/C.3/72/SR.32</w:t>
          </w:r>
        </w:hyperlink>
      </w:r>
      <w:r>
        <w:br/>
      </w:r>
    </w:p>
    <w:p>
      <w:pPr>
        <w:pStyle w:val="itshead"/>
        <w:keepNext/>
        <w:keepLines/>
      </w:pPr>
      <w:r>
        <w:t>Joshi, Mayank (India)</w:t>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48">
          <w:r>
            <w:rPr/>
            <w:t>A/C.3/72/SR.42</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SELF-DETERMINATION OF PEOPLES (Agenda Item 71)</w:t>
      </w:r>
    </w:p>
    <w:p>
      <w:pPr>
        <w:pStyle w:val="itsentry"/>
        <w:keepNext/>
        <w:keepLines/>
        <w:spacing w:after="0"/>
      </w:pPr>
      <w:r>
        <w:t xml:space="preserve"> </w:t>
      </w:r>
      <w:r>
        <w:rPr>
          <w:color w:val="000000" w:themeColor="hyperlink"/>
          <w:u w:val="single"/>
        </w:rPr>
        <w:hyperlink r:id="rId230">
          <w:r>
            <w:rPr/>
            <w:t>A/C.3/72/SR.38</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RIGHT TO DEVELOPMENT (Agenda Item 72b)</w:t>
      </w:r>
    </w:p>
    <w:p>
      <w:pPr>
        <w:pStyle w:val="itsentry"/>
        <w:keepNext/>
        <w:keepLines/>
        <w:spacing w:after="0"/>
      </w:pPr>
      <w:r>
        <w:t xml:space="preserve"> </w:t>
      </w:r>
      <w:r>
        <w:rPr>
          <w:color w:val="000000" w:themeColor="hyperlink"/>
          <w:u w:val="single"/>
        </w:rPr>
        <w:hyperlink r:id="rId143">
          <w:r>
            <w:rPr/>
            <w:t>A/C.3/72/SR.22</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HUMAN RIGHTS--REPORTS (Agenda Item 72c)</w:t>
      </w:r>
    </w:p>
    <w:p>
      <w:pPr>
        <w:pStyle w:val="itsentry"/>
        <w:keepNext/>
        <w:keepLines/>
        <w:spacing w:after="0"/>
      </w:pPr>
      <w:r>
        <w:t xml:space="preserve"> </w:t>
      </w:r>
      <w:r>
        <w:rPr>
          <w:color w:val="000000" w:themeColor="hyperlink"/>
          <w:u w:val="single"/>
        </w:rPr>
        <w:hyperlink r:id="rId158">
          <w:r>
            <w:rPr/>
            <w:t>A/C.3/72/SR.33</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21">
          <w:r>
            <w:rPr/>
            <w:t>A/C.3/72/SR.6</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121">
          <w:r>
            <w:rPr/>
            <w:t>A/C.3/72/SR.6</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HUMAN RIGHTS--PROGRAMMES OF ACTION (1993) (Agenda Item 72d)</w:t>
      </w:r>
    </w:p>
    <w:p>
      <w:pPr>
        <w:pStyle w:val="itsentry"/>
        <w:keepNext/>
        <w:keepLines/>
        <w:spacing w:after="0"/>
      </w:pPr>
      <w:r>
        <w:t xml:space="preserve"> </w:t>
      </w:r>
      <w:r>
        <w:rPr>
          <w:color w:val="000000" w:themeColor="hyperlink"/>
          <w:u w:val="single"/>
        </w:rPr>
        <w:hyperlink r:id="rId210">
          <w:r>
            <w:rPr/>
            <w:t>A/C.3/72/SR.19</w:t>
          </w:r>
        </w:hyperlink>
      </w:r>
      <w:r>
        <w:br/>
      </w:r>
    </w:p>
    <w:p>
      <w:pPr>
        <w:pStyle w:val="itshead"/>
        <w:keepNext/>
        <w:keepLines/>
      </w:pPr>
      <w:r>
        <w:t>Joubli, Amina (Switzerland)</w:t>
      </w:r>
    </w:p>
    <w:p>
      <w:pPr>
        <w:pStyle w:val="itssubhead"/>
        <w:keepNext/>
        <w:keepLines/>
        <w:spacing w:after="0"/>
      </w:pPr>
      <w:r>
        <w:t>RIGHT TO PRIVACY (Agenda Item 72b)</w:t>
      </w:r>
    </w:p>
    <w:p>
      <w:pPr>
        <w:pStyle w:val="itsentry"/>
        <w:keepNext/>
        <w:keepLines/>
        <w:spacing w:after="0"/>
      </w:pPr>
      <w:r>
        <w:t xml:space="preserve"> </w:t>
      </w:r>
      <w:r>
        <w:rPr>
          <w:color w:val="000000" w:themeColor="hyperlink"/>
          <w:u w:val="single"/>
        </w:rPr>
        <w:hyperlink r:id="rId160">
          <w:r>
            <w:rPr/>
            <w:t>A/C.3/72/SR.25</w:t>
          </w:r>
        </w:hyperlink>
      </w:r>
    </w:p>
    <w:p>
      <w:pPr>
        <w:pStyle w:val="itssubhead"/>
        <w:keepNext/>
        <w:keepLines/>
        <w:spacing w:after="0"/>
      </w:pPr>
      <w:r>
        <w:t>TRANSNATIONAL CORPORATIONS--HUMAN RIGHTS (Agenda Item 72b)</w:t>
      </w:r>
    </w:p>
    <w:p>
      <w:pPr>
        <w:pStyle w:val="itsentry"/>
        <w:keepNext/>
        <w:keepLines/>
        <w:spacing w:after="0"/>
      </w:pPr>
      <w:r>
        <w:t xml:space="preserve"> </w:t>
      </w:r>
      <w:r>
        <w:rPr>
          <w:color w:val="000000" w:themeColor="hyperlink"/>
          <w:u w:val="single"/>
        </w:rPr>
        <w:hyperlink r:id="rId157">
          <w:r>
            <w:rPr/>
            <w:t>A/C.3/72/SR.21</w:t>
          </w:r>
        </w:hyperlink>
      </w:r>
    </w:p>
    <w:p>
      <w:pPr>
        <w:pStyle w:val="itssubhead"/>
        <w:keepNext/>
        <w:keepLines/>
        <w:spacing w:after="0"/>
      </w:pPr>
      <w:r>
        <w:t>MIGRANTS--PROTECTION (Agenda Item 72b)</w:t>
      </w:r>
    </w:p>
    <w:p>
      <w:pPr>
        <w:pStyle w:val="itsentry"/>
        <w:keepNext/>
        <w:keepLines/>
        <w:spacing w:after="0"/>
      </w:pPr>
      <w:r>
        <w:t xml:space="preserve"> </w:t>
      </w:r>
      <w:r>
        <w:rPr>
          <w:color w:val="000000" w:themeColor="hyperlink"/>
          <w:u w:val="single"/>
        </w:rPr>
        <w:hyperlink r:id="rId160">
          <w:r>
            <w:rPr/>
            <w:t>A/C.3/72/SR.25</w:t>
          </w:r>
        </w:hyperlink>
      </w:r>
      <w:r>
        <w:br/>
      </w:r>
    </w:p>
    <w:p>
      <w:pPr>
        <w:pStyle w:val="itshead"/>
        <w:keepNext/>
        <w:keepLines/>
      </w:pPr>
      <w:r>
        <w:t>Joyini, Thembile (South Africa)</w:t>
      </w:r>
    </w:p>
    <w:p>
      <w:pPr>
        <w:pStyle w:val="itssubhead"/>
        <w:keepNext/>
        <w:keepLines/>
        <w:spacing w:after="0"/>
      </w:pPr>
      <w:r>
        <w:t>LAW OF THE SEA (Agenda Item 77a)</w:t>
      </w:r>
    </w:p>
    <w:p>
      <w:pPr>
        <w:pStyle w:val="itsentry"/>
        <w:keepNext/>
        <w:keepLines/>
        <w:spacing w:after="0"/>
      </w:pPr>
      <w:r>
        <w:t xml:space="preserve"> </w:t>
      </w:r>
      <w:r>
        <w:rPr>
          <w:color w:val="000000" w:themeColor="hyperlink"/>
          <w:u w:val="single"/>
        </w:rPr>
        <w:hyperlink r:id="rId208">
          <w:r>
            <w:rPr/>
            <w:t>A/72/PV.63</w:t>
          </w:r>
        </w:hyperlink>
      </w:r>
    </w:p>
    <w:p>
      <w:pPr>
        <w:pStyle w:val="itssubhead"/>
        <w:keepNext/>
        <w:keepLines/>
        <w:spacing w:after="0"/>
      </w:pPr>
      <w:r>
        <w:t>ARMED CONFLICTS--TREATIES (Agenda Item 86)</w:t>
      </w:r>
    </w:p>
    <w:p>
      <w:pPr>
        <w:pStyle w:val="itsentry"/>
        <w:keepNext/>
        <w:keepLines/>
        <w:spacing w:after="0"/>
      </w:pPr>
      <w:r>
        <w:t xml:space="preserve"> </w:t>
      </w:r>
      <w:r>
        <w:rPr>
          <w:color w:val="000000" w:themeColor="hyperlink"/>
          <w:u w:val="single"/>
        </w:rPr>
        <w:hyperlink r:id="rId91">
          <w:r>
            <w:rPr/>
            <w:t>A/C.6/72/SR.17</w:t>
          </w:r>
        </w:hyperlink>
      </w:r>
    </w:p>
    <w:p>
      <w:pPr>
        <w:pStyle w:val="itssubhead"/>
        <w:keepNext/>
        <w:keepLines/>
        <w:spacing w:after="0"/>
      </w:pPr>
      <w:r>
        <w:t>STRADDLING FISH STOCKS (Agenda Item 77b)</w:t>
      </w:r>
    </w:p>
    <w:p>
      <w:pPr>
        <w:pStyle w:val="itsentry"/>
        <w:keepNext/>
        <w:keepLines/>
        <w:spacing w:after="0"/>
      </w:pPr>
      <w:r>
        <w:t xml:space="preserve"> </w:t>
      </w:r>
      <w:r>
        <w:rPr>
          <w:color w:val="000000" w:themeColor="hyperlink"/>
          <w:u w:val="single"/>
        </w:rPr>
        <w:hyperlink r:id="rId208">
          <w:r>
            <w:rPr/>
            <w:t>A/72/PV.63</w:t>
          </w:r>
        </w:hyperlink>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261">
          <w:r>
            <w:rPr/>
            <w:t>A/C.6/72/SR.20</w:t>
          </w:r>
        </w:hyperlink>
      </w:r>
      <w:r>
        <w:t xml:space="preserve">; </w:t>
      </w:r>
      <w:r>
        <w:rPr>
          <w:color w:val="000000" w:themeColor="hyperlink"/>
          <w:u w:val="single"/>
        </w:rPr>
        <w:hyperlink r:id="rId92">
          <w:r>
            <w:rPr/>
            <w:t>A/C.6/72/SR.24</w:t>
          </w:r>
        </w:hyperlink>
      </w:r>
      <w:r>
        <w:br/>
      </w:r>
    </w:p>
    <w:p>
      <w:pPr>
        <w:pStyle w:val="itshead"/>
        <w:keepNext/>
        <w:keepLines/>
      </w:pPr>
      <w:r>
        <w:t>Jugnauth, Pravind Kumar (Mauritius. Prime Minister)</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32">
          <w:r>
            <w:rPr/>
            <w:t>A/72/PV.14</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32">
          <w:r>
            <w:rPr/>
            <w:t>A/72/PV.14</w:t>
          </w:r>
        </w:hyperlink>
      </w:r>
      <w:r>
        <w:br/>
      </w:r>
    </w:p>
    <w:p>
      <w:pPr>
        <w:pStyle w:val="itshead"/>
        <w:keepNext/>
        <w:keepLines/>
      </w:pPr>
      <w:r>
        <w:t>Jurecko, Sasa (Slovenia)</w:t>
      </w:r>
    </w:p>
    <w:p>
      <w:pPr>
        <w:pStyle w:val="itssubhead"/>
        <w:keepNext/>
        <w:keepLines/>
        <w:spacing w:after="0"/>
      </w:pPr>
      <w:r>
        <w:t>SUSTAINABLE ENERGY (Agenda Item 19i)</w:t>
      </w:r>
    </w:p>
    <w:p>
      <w:pPr>
        <w:pStyle w:val="itsentry"/>
        <w:keepNext/>
        <w:keepLines/>
        <w:spacing w:after="0"/>
      </w:pPr>
      <w:r>
        <w:t xml:space="preserve"> </w:t>
      </w:r>
      <w:r>
        <w:rPr>
          <w:color w:val="000000" w:themeColor="hyperlink"/>
          <w:u w:val="single"/>
        </w:rPr>
        <w:hyperlink r:id="rId203">
          <w:r>
            <w:rPr/>
            <w:t>A/C.2/72/SR.26</w:t>
          </w:r>
        </w:hyperlink>
      </w:r>
      <w:r>
        <w:br/>
      </w:r>
    </w:p>
    <w:p>
      <w:pPr>
        <w:pStyle w:val="itshead"/>
        <w:keepNext/>
        <w:keepLines/>
      </w:pPr>
      <w:r>
        <w:t>Juárez, Rosa Lobo (Honduras)</w:t>
      </w:r>
    </w:p>
    <w:p>
      <w:pPr>
        <w:pStyle w:val="itssubhead"/>
        <w:keepNext/>
        <w:keepLines/>
        <w:spacing w:after="0"/>
      </w:pPr>
      <w:r>
        <w:t>INDIGENOUS PEOPLES--CONFERENCE (2014 : NEW YORK) (Agenda Item 69b)</w:t>
      </w:r>
    </w:p>
    <w:p>
      <w:pPr>
        <w:pStyle w:val="itsentry"/>
        <w:keepNext/>
        <w:keepLines/>
        <w:spacing w:after="0"/>
      </w:pPr>
      <w:r>
        <w:t xml:space="preserve"> </w:t>
      </w:r>
      <w:r>
        <w:rPr>
          <w:color w:val="000000" w:themeColor="hyperlink"/>
          <w:u w:val="single"/>
        </w:rPr>
        <w:hyperlink r:id="rId300">
          <w:r>
            <w:rPr/>
            <w:t>A/C.3/72/SR.17</w:t>
          </w:r>
        </w:hyperlink>
      </w:r>
    </w:p>
    <w:p>
      <w:pPr>
        <w:pStyle w:val="itssubhead"/>
        <w:keepNext/>
        <w:keepLines/>
        <w:spacing w:after="0"/>
      </w:pPr>
      <w:r>
        <w:t>INDIGENOUS PEOPLES (Agenda Item 69a)</w:t>
      </w:r>
    </w:p>
    <w:p>
      <w:pPr>
        <w:pStyle w:val="itsentry"/>
        <w:keepNext/>
        <w:keepLines/>
        <w:spacing w:after="0"/>
      </w:pPr>
      <w:r>
        <w:t xml:space="preserve"> </w:t>
      </w:r>
      <w:r>
        <w:rPr>
          <w:color w:val="000000" w:themeColor="hyperlink"/>
          <w:u w:val="single"/>
        </w:rPr>
        <w:hyperlink r:id="rId300">
          <w:r>
            <w:rPr/>
            <w:t>A/C.3/72/SR.17</w:t>
          </w:r>
        </w:hyperlink>
      </w:r>
      <w:r>
        <w:br/>
      </w:r>
    </w:p>
    <w:p>
      <w:pPr>
        <w:pStyle w:val="itshead"/>
        <w:keepNext/>
        <w:keepLines/>
      </w:pPr>
      <w:r>
        <w:t>Jáquez Huacuja, María Antonieta Socorro (Mexico)</w:t>
      </w:r>
    </w:p>
    <w:p>
      <w:pPr>
        <w:pStyle w:val="itssubhead"/>
        <w:keepNext/>
        <w:keepLines/>
        <w:spacing w:after="0"/>
      </w:pPr>
      <w:r>
        <w:t>RADIATION EFFECTS (Agenda Item 51)</w:t>
      </w:r>
    </w:p>
    <w:p>
      <w:pPr>
        <w:pStyle w:val="itsentry"/>
        <w:keepNext/>
        <w:keepLines/>
        <w:spacing w:after="0"/>
      </w:pPr>
      <w:r>
        <w:t xml:space="preserve"> </w:t>
      </w:r>
      <w:r>
        <w:rPr>
          <w:color w:val="000000" w:themeColor="hyperlink"/>
          <w:u w:val="single"/>
        </w:rPr>
        <w:hyperlink r:id="rId25">
          <w:r>
            <w:rPr/>
            <w:t>A/C.4/72/SR.23</w:t>
          </w:r>
        </w:hyperlink>
      </w:r>
      <w:r>
        <w:br/>
      </w:r>
    </w:p>
    <w:p>
      <w:pPr>
        <w:pStyle w:val="itshead"/>
        <w:keepNext/>
        <w:keepLines/>
      </w:pPr>
      <w:r>
        <w:t>Jürgenson, Sven (Estonia)</w:t>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134">
          <w:r>
            <w:rPr/>
            <w:t>A/72/PV.2</w:t>
          </w:r>
        </w:hyperlink>
      </w:r>
    </w:p>
    <w:p>
      <w:pPr>
        <w:pStyle w:val="itssubhead"/>
        <w:keepNext/>
        <w:keepLines/>
        <w:spacing w:after="0"/>
      </w:pPr>
      <w:r>
        <w:t>INTERNATIONAL CRIMINAL COURT--REPORTS (Agenda Item 76)</w:t>
      </w:r>
    </w:p>
    <w:p>
      <w:pPr>
        <w:pStyle w:val="itsentry"/>
        <w:keepNext/>
        <w:keepLines/>
        <w:spacing w:after="0"/>
      </w:pPr>
      <w:r>
        <w:t xml:space="preserve"> </w:t>
      </w:r>
      <w:r>
        <w:rPr>
          <w:color w:val="000000" w:themeColor="hyperlink"/>
          <w:u w:val="single"/>
        </w:rPr>
        <w:hyperlink r:id="rId89">
          <w:r>
            <w:rPr/>
            <w:t>A/72/PV.37</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133">
          <w:r>
            <w:rPr/>
            <w:t>A/72/PV.41</w:t>
          </w:r>
        </w:hyperlink>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134">
          <w:r>
            <w:rPr/>
            <w:t>A/72/PV.2</w:t>
          </w:r>
        </w:hyperlink>
      </w:r>
      <w:r>
        <w:t xml:space="preserve">; </w:t>
      </w:r>
      <w:r>
        <w:rPr>
          <w:color w:val="000000" w:themeColor="hyperlink"/>
          <w:u w:val="single"/>
        </w:rPr>
        <w:hyperlink r:id="rId103">
          <w:r>
            <w:rPr/>
            <w:t>A/BUR/72/SR.1</w:t>
          </w:r>
        </w:hyperlink>
      </w:r>
      <w:r>
        <w:br/>
      </w:r>
    </w:p>
    <w:p>
      <w:pPr>
        <w:pStyle w:val="itshead"/>
        <w:keepNext/>
        <w:keepLines/>
      </w:pPr>
      <w:r>
        <w:t>Jürgenson, Sven (Estonia) (European Union)</w:t>
      </w:r>
    </w:p>
    <w:p>
      <w:pPr>
        <w:pStyle w:val="itssubhead"/>
        <w:keepNext/>
        <w:keepLines/>
        <w:spacing w:after="0"/>
      </w:pPr>
      <w:r>
        <w:t>UN SYSTEM--STRENGTHENING (Agenda Item 123)</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RIGHT TO DEVELOPMENT (Agenda Item 72b)</w:t>
      </w:r>
    </w:p>
    <w:p>
      <w:pPr>
        <w:pStyle w:val="itsentry"/>
        <w:keepNext/>
        <w:keepLines/>
        <w:spacing w:after="0"/>
      </w:pPr>
      <w:r>
        <w:t xml:space="preserve"> </w:t>
      </w:r>
      <w:r>
        <w:rPr>
          <w:color w:val="000000" w:themeColor="hyperlink"/>
          <w:u w:val="single"/>
        </w:rPr>
        <w:hyperlink r:id="rId280">
          <w:r>
            <w:rPr/>
            <w:t>A/C.3/72/SR.48</w:t>
          </w:r>
        </w:hyperlink>
      </w:r>
    </w:p>
    <w:p>
      <w:pPr>
        <w:pStyle w:val="itssubhead"/>
        <w:keepNext/>
        <w:keepLines/>
        <w:spacing w:after="0"/>
      </w:pPr>
      <w:r>
        <w:t>UN--ORGANIZATIONAL REFORM (Agenda Item 124)</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HUMAN RIGHTS ACTIVISTS (Agenda Item 72b)</w:t>
      </w:r>
    </w:p>
    <w:p>
      <w:pPr>
        <w:pStyle w:val="itsentry"/>
        <w:keepNext/>
        <w:keepLines/>
        <w:spacing w:after="0"/>
      </w:pPr>
      <w:r>
        <w:t xml:space="preserve"> </w:t>
      </w:r>
      <w:r>
        <w:rPr>
          <w:color w:val="000000" w:themeColor="hyperlink"/>
          <w:u w:val="single"/>
        </w:rPr>
        <w:hyperlink r:id="rId129">
          <w:r>
            <w:rPr/>
            <w:t>A/C.3/72/SR.51</w:t>
          </w:r>
        </w:hyperlink>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198">
          <w:r>
            <w:rPr/>
            <w:t>A/C.3/72/SR.44</w:t>
          </w:r>
        </w:hyperlink>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280">
          <w:r>
            <w:rPr/>
            <w:t>A/C.3/72/SR.48</w:t>
          </w:r>
        </w:hyperlink>
      </w:r>
    </w:p>
    <w:p>
      <w:pPr>
        <w:pStyle w:val="itssubhead"/>
        <w:keepNext/>
        <w:keepLines/>
        <w:spacing w:after="0"/>
      </w:pPr>
      <w:r>
        <w:t>GLOBALIZATION--HUMAN RIGHTS (Agenda Item 72b)</w:t>
      </w:r>
    </w:p>
    <w:p>
      <w:pPr>
        <w:pStyle w:val="itsentry"/>
        <w:keepNext/>
        <w:keepLines/>
        <w:spacing w:after="0"/>
      </w:pPr>
      <w:r>
        <w:t xml:space="preserve"> </w:t>
      </w:r>
      <w:r>
        <w:rPr>
          <w:color w:val="000000" w:themeColor="hyperlink"/>
          <w:u w:val="single"/>
        </w:rPr>
        <w:hyperlink r:id="rId129">
          <w:r>
            <w:rPr/>
            <w:t>A/C.3/72/SR.51</w:t>
          </w:r>
        </w:hyperlink>
      </w:r>
    </w:p>
    <w:p>
      <w:pPr>
        <w:pStyle w:val="itssubhead"/>
        <w:keepNext/>
        <w:keepLines/>
        <w:spacing w:after="0"/>
      </w:pPr>
      <w:r>
        <w:t>DISAPPEARANCE OF PERSONS (Agenda Item 72b)</w:t>
      </w:r>
    </w:p>
    <w:p>
      <w:pPr>
        <w:pStyle w:val="itsentry"/>
        <w:keepNext/>
        <w:keepLines/>
        <w:spacing w:after="0"/>
      </w:pPr>
      <w:r>
        <w:t xml:space="preserve"> </w:t>
      </w:r>
      <w:r>
        <w:rPr>
          <w:color w:val="000000" w:themeColor="hyperlink"/>
          <w:u w:val="single"/>
        </w:rPr>
        <w:hyperlink r:id="rId124">
          <w:r>
            <w:rPr/>
            <w:t>A/C.3/72/SR.49</w:t>
          </w:r>
        </w:hyperlink>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24">
          <w:r>
            <w:rPr/>
            <w:t>A/C.3/72/SR.49</w:t>
          </w:r>
        </w:hyperlink>
      </w:r>
    </w:p>
    <w:p>
      <w:pPr>
        <w:pStyle w:val="itssubhead"/>
        <w:keepNext/>
        <w:keepLines/>
        <w:spacing w:after="0"/>
      </w:pPr>
      <w:r>
        <w:t>ELECTION VERIFICATION--UN (Agenda Item 72b)</w:t>
      </w:r>
    </w:p>
    <w:p>
      <w:pPr>
        <w:pStyle w:val="itsentry"/>
        <w:keepNext/>
        <w:keepLines/>
        <w:spacing w:after="0"/>
      </w:pPr>
      <w:r>
        <w:t xml:space="preserve"> </w:t>
      </w:r>
      <w:r>
        <w:rPr>
          <w:color w:val="000000" w:themeColor="hyperlink"/>
          <w:u w:val="single"/>
        </w:rPr>
        <w:hyperlink r:id="rId198">
          <w:r>
            <w:rPr/>
            <w:t>A/C.3/72/SR.44</w:t>
          </w:r>
        </w:hyperlink>
      </w:r>
    </w:p>
    <w:p>
      <w:pPr>
        <w:pStyle w:val="itssubhead"/>
        <w:keepNext/>
        <w:keepLines/>
        <w:spacing w:after="0"/>
      </w:pPr>
      <w:r>
        <w:t>TORTURE AND OTHER CRUEL TREATMENT (Agenda Item 72a)</w:t>
      </w:r>
    </w:p>
    <w:p>
      <w:pPr>
        <w:pStyle w:val="itsentry"/>
        <w:keepNext/>
        <w:keepLines/>
        <w:spacing w:after="0"/>
      </w:pPr>
      <w:r>
        <w:t xml:space="preserve"> </w:t>
      </w:r>
      <w:r>
        <w:rPr>
          <w:color w:val="000000" w:themeColor="hyperlink"/>
          <w:u w:val="single"/>
        </w:rPr>
        <w:hyperlink r:id="rId198">
          <w:r>
            <w:rPr/>
            <w:t>A/C.3/72/SR.44</w:t>
          </w:r>
        </w:hyperlink>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31">
          <w:r>
            <w:rPr/>
            <w:t>A/C.3/72/SR.47</w:t>
          </w:r>
        </w:hyperlink>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131">
          <w:r>
            <w:rPr/>
            <w:t>A/C.3/72/SR.47</w:t>
          </w:r>
        </w:hyperlink>
      </w:r>
      <w:r>
        <w:t xml:space="preserve">; </w:t>
      </w:r>
      <w:r>
        <w:rPr>
          <w:color w:val="000000" w:themeColor="hyperlink"/>
          <w:u w:val="single"/>
        </w:rPr>
        <w:hyperlink r:id="rId280">
          <w:r>
            <w:rPr/>
            <w:t>A/C.3/72/SR.48</w:t>
          </w:r>
        </w:hyperlink>
      </w:r>
    </w:p>
    <w:p>
      <w:pPr>
        <w:pStyle w:val="itssubhead"/>
        <w:keepNext/>
        <w:keepLines/>
        <w:spacing w:after="0"/>
      </w:pPr>
      <w:r>
        <w:t>DEMOCRACY (Agenda Item 72b)</w:t>
      </w:r>
    </w:p>
    <w:p>
      <w:pPr>
        <w:pStyle w:val="itsentry"/>
        <w:keepNext/>
        <w:keepLines/>
        <w:spacing w:after="0"/>
      </w:pPr>
      <w:r>
        <w:t xml:space="preserve"> </w:t>
      </w:r>
      <w:r>
        <w:rPr>
          <w:color w:val="000000" w:themeColor="hyperlink"/>
          <w:u w:val="single"/>
        </w:rPr>
        <w:hyperlink r:id="rId280">
          <w:r>
            <w:rPr/>
            <w:t>A/C.3/72/SR.48</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280">
          <w:r>
            <w:rPr/>
            <w:t>A/C.3/72/SR.48</w:t>
          </w:r>
        </w:hyperlink>
      </w:r>
      <w:r>
        <w:br/>
      </w:r>
    </w:p>
    <w:p>
      <w:pPr>
        <w:pStyle w:val="itshead"/>
        <w:keepNext/>
        <w:keepLines/>
      </w:pPr>
      <w:r>
        <w:t>Jürgenson, Sven (Estonia) (UN. General Assembly. 2nd Committee. Chair)</w:t>
      </w:r>
    </w:p>
    <w:p>
      <w:pPr>
        <w:pStyle w:val="itssubhead"/>
        <w:keepNext/>
        <w:keepLines/>
        <w:spacing w:after="0"/>
      </w:pPr>
      <w:r>
        <w:t>SCIENCE AND TECHNOLOGY--DEVELOPMENT (Agenda Item 21b)</w:t>
      </w:r>
    </w:p>
    <w:p>
      <w:pPr>
        <w:pStyle w:val="itsentry"/>
        <w:keepNext/>
        <w:keepLines/>
        <w:spacing w:after="0"/>
      </w:pPr>
      <w:r>
        <w:t xml:space="preserve"> </w:t>
      </w:r>
      <w:r>
        <w:rPr>
          <w:color w:val="000000" w:themeColor="hyperlink"/>
          <w:u w:val="single"/>
        </w:rPr>
        <w:hyperlink r:id="rId311">
          <w:r>
            <w:rPr/>
            <w:t>A/C.2/72/SR.11</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66">
          <w:r>
            <w:rPr/>
            <w:t>A/C.2/72/SR.2</w:t>
          </w:r>
        </w:hyperlink>
      </w:r>
    </w:p>
    <w:p>
      <w:pPr>
        <w:pStyle w:val="itssubhead"/>
        <w:keepNext/>
        <w:keepLines/>
        <w:spacing w:after="0"/>
      </w:pPr>
      <w:r>
        <w:t>UN. GENERAL ASSEMBLY--WORK PROGRAMME (Agenda Item 121)</w:t>
      </w:r>
    </w:p>
    <w:p>
      <w:pPr>
        <w:pStyle w:val="itsentry"/>
        <w:keepNext/>
        <w:keepLines/>
        <w:spacing w:after="0"/>
      </w:pPr>
      <w:r>
        <w:t xml:space="preserve"> </w:t>
      </w:r>
      <w:r>
        <w:rPr>
          <w:color w:val="000000" w:themeColor="hyperlink"/>
          <w:u w:val="single"/>
        </w:rPr>
        <w:hyperlink r:id="rId205">
          <w:r>
            <w:rPr/>
            <w:t>A/C.2/72/SR.27</w:t>
          </w:r>
        </w:hyperlink>
      </w:r>
    </w:p>
    <w:p>
      <w:pPr>
        <w:pStyle w:val="itssubhead"/>
        <w:keepNext/>
        <w:keepLines/>
        <w:spacing w:after="0"/>
      </w:pPr>
      <w:r>
        <w:t>UN. GENERAL ASSEMBLY (72ND SESS. : 2017-2018). 2ND COMMITTEE--WORK ORGANIZATION (Agenda Item 7)</w:t>
      </w:r>
    </w:p>
    <w:p>
      <w:pPr>
        <w:pStyle w:val="itsentry"/>
        <w:keepNext/>
        <w:keepLines/>
        <w:spacing w:after="0"/>
      </w:pPr>
      <w:r>
        <w:t xml:space="preserve"> </w:t>
      </w:r>
      <w:r>
        <w:rPr>
          <w:color w:val="000000" w:themeColor="hyperlink"/>
          <w:u w:val="single"/>
        </w:rPr>
        <w:hyperlink r:id="rId334">
          <w:r>
            <w:rPr/>
            <w:t>A/C.2/72/SR.1</w:t>
          </w:r>
        </w:hyperlink>
      </w:r>
      <w:r>
        <w:t xml:space="preserve">; </w:t>
      </w:r>
      <w:r>
        <w:rPr>
          <w:color w:val="000000" w:themeColor="hyperlink"/>
          <w:u w:val="single"/>
        </w:rPr>
        <w:hyperlink r:id="rId205">
          <w:r>
            <w:rPr/>
            <w:t>A/C.2/72/SR.27</w:t>
          </w:r>
        </w:hyperlink>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311">
          <w:r>
            <w:rPr/>
            <w:t>A/C.2/72/SR.11</w:t>
          </w:r>
        </w:hyperlink>
      </w:r>
      <w:r>
        <w:br/>
      </w:r>
    </w:p>
    <w:p>
      <w:pPr>
        <w:pStyle w:val="itshead"/>
        <w:keepNext/>
        <w:keepLines/>
      </w:pPr>
      <w:r>
        <w:t>Kabia, Isata (Sierra Leone)</w:t>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0">
          <w:r>
            <w:rPr/>
            <w:t>A/C.3/72/SR.8</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0">
          <w:r>
            <w:rPr/>
            <w:t>A/C.3/72/SR.8</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173">
          <w:r>
            <w:rPr/>
            <w:t>A/C.2/72/SR.3</w:t>
          </w:r>
        </w:hyperlink>
      </w:r>
      <w:r>
        <w:br/>
      </w:r>
    </w:p>
    <w:p>
      <w:pPr>
        <w:pStyle w:val="itshead"/>
        <w:keepNext/>
        <w:keepLines/>
      </w:pPr>
      <w:r>
        <w:t>Kabila Kabange, Joseph (Democratic Republic of the Congo. President)</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188">
          <w:r>
            <w:rPr/>
            <w:t>A/72/PV.19</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88">
          <w:r>
            <w:rPr/>
            <w:t>A/72/PV.19</w:t>
          </w:r>
        </w:hyperlink>
      </w:r>
      <w:r>
        <w:br/>
      </w:r>
    </w:p>
    <w:p>
      <w:pPr>
        <w:pStyle w:val="itshead"/>
        <w:keepNext/>
        <w:keepLines/>
      </w:pPr>
      <w:r>
        <w:t>Kabir, Mohammad Humayun (Bangladesh)</w:t>
      </w:r>
    </w:p>
    <w:p>
      <w:pPr>
        <w:pStyle w:val="itssubhead"/>
        <w:keepNext/>
        <w:keepLines/>
        <w:spacing w:after="0"/>
      </w:pPr>
      <w:r>
        <w:t>PEACEKEEPING OPERATIONS--CRIMINAL LIABILITY (Agenda Item 78)</w:t>
      </w:r>
    </w:p>
    <w:p>
      <w:pPr>
        <w:pStyle w:val="itsentry"/>
        <w:keepNext/>
        <w:keepLines/>
        <w:spacing w:after="0"/>
      </w:pPr>
      <w:r>
        <w:t xml:space="preserve"> </w:t>
      </w:r>
      <w:r>
        <w:rPr>
          <w:color w:val="000000" w:themeColor="hyperlink"/>
          <w:u w:val="single"/>
        </w:rPr>
        <w:hyperlink r:id="rId104">
          <w:r>
            <w:rPr/>
            <w:t>A/C.6/72/SR.9</w:t>
          </w:r>
        </w:hyperlink>
      </w:r>
    </w:p>
    <w:p>
      <w:pPr>
        <w:pStyle w:val="itssubhead"/>
        <w:keepNext/>
        <w:keepLines/>
        <w:spacing w:after="0"/>
      </w:pPr>
      <w:r>
        <w:t>UN--CHARTER (Agenda Item 83)</w:t>
      </w:r>
    </w:p>
    <w:p>
      <w:pPr>
        <w:pStyle w:val="itsentry"/>
        <w:keepNext/>
        <w:keepLines/>
        <w:spacing w:after="0"/>
      </w:pPr>
      <w:r>
        <w:t xml:space="preserve"> </w:t>
      </w:r>
      <w:r>
        <w:rPr>
          <w:color w:val="000000" w:themeColor="hyperlink"/>
          <w:u w:val="single"/>
        </w:rPr>
        <w:hyperlink r:id="rId101">
          <w:r>
            <w:rPr/>
            <w:t>A/C.6/72/SR.12</w:t>
          </w:r>
        </w:hyperlink>
      </w:r>
    </w:p>
    <w:p>
      <w:pPr>
        <w:pStyle w:val="itssubhead"/>
        <w:keepNext/>
        <w:keepLines/>
        <w:spacing w:after="0"/>
      </w:pPr>
      <w:r>
        <w:t>UN--HOST COUNTRY RELATIONS (Agenda Item 166)</w:t>
      </w:r>
    </w:p>
    <w:p>
      <w:pPr>
        <w:pStyle w:val="itsentry"/>
        <w:keepNext/>
        <w:keepLines/>
        <w:spacing w:after="0"/>
      </w:pPr>
      <w:r>
        <w:t xml:space="preserve"> </w:t>
      </w:r>
      <w:r>
        <w:rPr>
          <w:color w:val="000000" w:themeColor="hyperlink"/>
          <w:u w:val="single"/>
        </w:rPr>
        <w:hyperlink r:id="rId107">
          <w:r>
            <w:rPr/>
            <w:t>A/C.6/72/SR.27</w:t>
          </w:r>
        </w:hyperlink>
      </w:r>
    </w:p>
    <w:p>
      <w:pPr>
        <w:pStyle w:val="itssubhead"/>
        <w:keepNext/>
        <w:keepLines/>
        <w:spacing w:after="0"/>
      </w:pPr>
      <w:r>
        <w:t>INTERNATIONAL LAW--TRAINING PROGRAMMES (Agenda Item 80)</w:t>
      </w:r>
    </w:p>
    <w:p>
      <w:pPr>
        <w:pStyle w:val="itsentry"/>
        <w:keepNext/>
        <w:keepLines/>
        <w:spacing w:after="0"/>
      </w:pPr>
      <w:r>
        <w:t xml:space="preserve"> </w:t>
      </w:r>
      <w:r>
        <w:rPr>
          <w:color w:val="000000" w:themeColor="hyperlink"/>
          <w:u w:val="single"/>
        </w:rPr>
        <w:hyperlink r:id="rId102">
          <w:r>
            <w:rPr/>
            <w:t>A/C.6/72/SR.16</w:t>
          </w:r>
        </w:hyperlink>
      </w:r>
    </w:p>
    <w:p>
      <w:pPr>
        <w:pStyle w:val="itssubhead"/>
        <w:keepNext/>
        <w:keepLines/>
        <w:spacing w:after="0"/>
      </w:pPr>
      <w:r>
        <w:t>ARMED CONFLICTS--TREATIES (Agenda Item 86)</w:t>
      </w:r>
    </w:p>
    <w:p>
      <w:pPr>
        <w:pStyle w:val="itsentry"/>
        <w:keepNext/>
        <w:keepLines/>
        <w:spacing w:after="0"/>
      </w:pPr>
      <w:r>
        <w:t xml:space="preserve"> </w:t>
      </w:r>
      <w:r>
        <w:rPr>
          <w:color w:val="000000" w:themeColor="hyperlink"/>
          <w:u w:val="single"/>
        </w:rPr>
        <w:hyperlink r:id="rId91">
          <w:r>
            <w:rPr/>
            <w:t>A/C.6/72/SR.17</w:t>
          </w:r>
        </w:hyperlink>
      </w:r>
    </w:p>
    <w:p>
      <w:pPr>
        <w:pStyle w:val="itssubhead"/>
        <w:keepNext/>
        <w:keepLines/>
        <w:spacing w:after="0"/>
      </w:pPr>
      <w:r>
        <w:t>INTERNATIONAL NETWORK FOR BAMBOO AND RATTAN--OBSERVER STATUS (Agenda Item 170)</w:t>
      </w:r>
    </w:p>
    <w:p>
      <w:pPr>
        <w:pStyle w:val="itsentry"/>
        <w:keepNext/>
        <w:keepLines/>
        <w:spacing w:after="0"/>
      </w:pPr>
      <w:r>
        <w:t xml:space="preserve"> </w:t>
      </w:r>
      <w:r>
        <w:rPr>
          <w:color w:val="000000" w:themeColor="hyperlink"/>
          <w:u w:val="single"/>
        </w:rPr>
        <w:hyperlink r:id="rId293">
          <w:r>
            <w:rPr/>
            <w:t>A/C.6/72/SR.11</w:t>
          </w:r>
        </w:hyperlink>
      </w:r>
    </w:p>
    <w:p>
      <w:pPr>
        <w:pStyle w:val="itssubhead"/>
        <w:keepNext/>
        <w:keepLines/>
        <w:spacing w:after="0"/>
      </w:pPr>
      <w:r>
        <w:t>INTERNATIONAL JURISDICTION (Agenda Item 85)</w:t>
      </w:r>
    </w:p>
    <w:p>
      <w:pPr>
        <w:pStyle w:val="itsentry"/>
        <w:keepNext/>
        <w:keepLines/>
        <w:spacing w:after="0"/>
      </w:pPr>
      <w:r>
        <w:t xml:space="preserve"> </w:t>
      </w:r>
      <w:r>
        <w:rPr>
          <w:color w:val="000000" w:themeColor="hyperlink"/>
          <w:u w:val="single"/>
        </w:rPr>
        <w:hyperlink r:id="rId50">
          <w:r>
            <w:rPr/>
            <w:t>A/C.6/72/SR.13</w:t>
          </w:r>
        </w:hyperlink>
      </w:r>
    </w:p>
    <w:p>
      <w:pPr>
        <w:pStyle w:val="itssubhead"/>
        <w:keepNext/>
        <w:keepLines/>
        <w:spacing w:after="0"/>
      </w:pPr>
      <w:r>
        <w:t>NON-CITIZENS--DEPORTATION (Agenda Item 82)</w:t>
      </w:r>
    </w:p>
    <w:p>
      <w:pPr>
        <w:pStyle w:val="itsentry"/>
        <w:keepNext/>
        <w:keepLines/>
        <w:spacing w:after="0"/>
      </w:pPr>
      <w:r>
        <w:t xml:space="preserve"> </w:t>
      </w:r>
      <w:r>
        <w:rPr>
          <w:color w:val="000000" w:themeColor="hyperlink"/>
          <w:u w:val="single"/>
        </w:rPr>
        <w:hyperlink r:id="rId109">
          <w:r>
            <w:rPr/>
            <w:t>A/C.6/72/SR.15</w:t>
          </w:r>
        </w:hyperlink>
      </w:r>
      <w:r>
        <w:br/>
      </w:r>
    </w:p>
    <w:p>
      <w:pPr>
        <w:pStyle w:val="itshead"/>
        <w:keepNext/>
        <w:keepLines/>
      </w:pPr>
      <w:r>
        <w:t>Kaboré, Roch Marc Christian (Burkina Faso. President)</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144">
          <w:r>
            <w:rPr/>
            <w:t>A/72/PV.11</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44">
          <w:r>
            <w:rPr/>
            <w:t>A/72/PV.11</w:t>
          </w:r>
        </w:hyperlink>
      </w:r>
      <w:r>
        <w:br/>
      </w:r>
    </w:p>
    <w:p>
      <w:pPr>
        <w:pStyle w:val="itshead"/>
        <w:keepNext/>
        <w:keepLines/>
      </w:pPr>
      <w:r>
        <w:t>Kabua, Amatlain Elizabeth (Marshall Islands)</w:t>
      </w:r>
    </w:p>
    <w:p>
      <w:pPr>
        <w:pStyle w:val="itssubhead"/>
        <w:keepNext/>
        <w:keepLines/>
        <w:spacing w:after="0"/>
      </w:pPr>
      <w:r>
        <w:t>STRADDLING FISH STOCKS (Agenda Item 77b)</w:t>
      </w:r>
    </w:p>
    <w:p>
      <w:pPr>
        <w:pStyle w:val="itsentry"/>
        <w:keepNext/>
        <w:keepLines/>
        <w:spacing w:after="0"/>
      </w:pPr>
      <w:r>
        <w:t xml:space="preserve"> </w:t>
      </w:r>
      <w:r>
        <w:rPr>
          <w:color w:val="000000" w:themeColor="hyperlink"/>
          <w:u w:val="single"/>
        </w:rPr>
        <w:hyperlink r:id="rId211">
          <w:r>
            <w:rPr/>
            <w:t>A/72/PV.64</w:t>
          </w:r>
        </w:hyperlink>
      </w:r>
    </w:p>
    <w:p>
      <w:pPr>
        <w:pStyle w:val="itssubhead"/>
        <w:keepNext/>
        <w:keepLines/>
        <w:spacing w:after="0"/>
      </w:pPr>
      <w:r>
        <w:t>LAW OF THE SEA (Agenda Item 77a)</w:t>
      </w:r>
    </w:p>
    <w:p>
      <w:pPr>
        <w:pStyle w:val="itsentry"/>
        <w:keepNext/>
        <w:keepLines/>
        <w:spacing w:after="0"/>
      </w:pPr>
      <w:r>
        <w:t xml:space="preserve"> </w:t>
      </w:r>
      <w:r>
        <w:rPr>
          <w:color w:val="000000" w:themeColor="hyperlink"/>
          <w:u w:val="single"/>
        </w:rPr>
        <w:hyperlink r:id="rId211">
          <w:r>
            <w:rPr/>
            <w:t>A/72/PV.64</w:t>
          </w:r>
        </w:hyperlink>
      </w:r>
      <w:r>
        <w:br/>
      </w:r>
    </w:p>
    <w:p>
      <w:pPr>
        <w:pStyle w:val="itshead"/>
        <w:keepNext/>
        <w:keepLines/>
      </w:pPr>
      <w:r>
        <w:t>Kabua, Amatlain Elizabeth (Marshall Islands) (Pacific Small Island Developing States)</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108">
          <w:r>
            <w:rPr/>
            <w:t>A/C.6/72/SR.22</w:t>
          </w:r>
        </w:hyperlink>
      </w:r>
      <w:r>
        <w:br/>
      </w:r>
    </w:p>
    <w:p>
      <w:pPr>
        <w:pStyle w:val="itshead"/>
        <w:keepNext/>
        <w:keepLines/>
      </w:pPr>
      <w:r>
        <w:t>Kacyira, Aisa Kirabo (UN-HABITAT. Executive Director)</w:t>
      </w:r>
    </w:p>
    <w:p>
      <w:pPr>
        <w:pStyle w:val="itssubhead"/>
        <w:keepNext/>
        <w:keepLines/>
        <w:spacing w:after="0"/>
      </w:pPr>
      <w:r>
        <w:t>HUMAN SETTLEMENTS (Agenda Item 20)</w:t>
      </w:r>
    </w:p>
    <w:p>
      <w:pPr>
        <w:pStyle w:val="itsentry"/>
        <w:keepNext/>
        <w:keepLines/>
        <w:spacing w:after="0"/>
      </w:pPr>
      <w:r>
        <w:t xml:space="preserve"> </w:t>
      </w:r>
      <w:r>
        <w:rPr>
          <w:color w:val="000000" w:themeColor="hyperlink"/>
          <w:u w:val="single"/>
        </w:rPr>
        <w:hyperlink r:id="rId155">
          <w:r>
            <w:rPr/>
            <w:t>A/C.2/72/SR.19</w:t>
          </w:r>
        </w:hyperlink>
      </w:r>
      <w:r>
        <w:br/>
      </w:r>
    </w:p>
    <w:p>
      <w:pPr>
        <w:pStyle w:val="itshead"/>
        <w:keepNext/>
        <w:keepLines/>
      </w:pPr>
      <w:r>
        <w:t>Kadare, Besiana (Albania)</w:t>
      </w:r>
    </w:p>
    <w:p>
      <w:pPr>
        <w:pStyle w:val="itssubhead"/>
        <w:keepNext/>
        <w:keepLines/>
        <w:spacing w:after="0"/>
      </w:pPr>
      <w:r>
        <w:t>SEXUAL MINORITIES (Agenda Item 72b)</w:t>
      </w:r>
    </w:p>
    <w:p>
      <w:pPr>
        <w:pStyle w:val="itsentry"/>
        <w:keepNext/>
        <w:keepLines/>
        <w:spacing w:after="0"/>
      </w:pPr>
      <w:r>
        <w:t xml:space="preserve"> </w:t>
      </w:r>
      <w:r>
        <w:rPr>
          <w:color w:val="000000" w:themeColor="hyperlink"/>
          <w:u w:val="single"/>
        </w:rPr>
        <w:hyperlink r:id="rId209">
          <w:r>
            <w:rPr/>
            <w:t>A/C.3/72/SR.34</w:t>
          </w:r>
        </w:hyperlink>
      </w:r>
      <w:r>
        <w:br/>
      </w:r>
    </w:p>
    <w:p>
      <w:pPr>
        <w:pStyle w:val="itshead"/>
        <w:keepNext/>
        <w:keepLines/>
      </w:pPr>
      <w:r>
        <w:t>Kadiri, Omar (Morocco)</w:t>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79">
          <w:r>
            <w:rPr/>
            <w:t>A/72/PV.99</w:t>
          </w:r>
        </w:hyperlink>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154">
          <w:r>
            <w:rPr/>
            <w:t>A/C.3/72/SR.40</w:t>
          </w:r>
        </w:hyperlink>
      </w:r>
      <w:r>
        <w:t xml:space="preserve">; </w:t>
      </w:r>
      <w:r>
        <w:rPr>
          <w:color w:val="000000" w:themeColor="hyperlink"/>
          <w:u w:val="single"/>
        </w:rPr>
        <w:hyperlink r:id="rId90">
          <w:r>
            <w:rPr/>
            <w:t>A/C.3/72/SR.41</w:t>
          </w:r>
        </w:hyperlink>
      </w:r>
    </w:p>
    <w:p>
      <w:pPr>
        <w:pStyle w:val="itssubhead"/>
        <w:keepNext/>
        <w:keepLines/>
        <w:spacing w:after="0"/>
      </w:pPr>
      <w:r>
        <w:t>SELF-DETERMINATION OF PEOPLES (Agenda Item 71)</w:t>
      </w:r>
    </w:p>
    <w:p>
      <w:pPr>
        <w:pStyle w:val="itsentry"/>
        <w:keepNext/>
        <w:keepLines/>
        <w:spacing w:after="0"/>
      </w:pPr>
      <w:r>
        <w:t xml:space="preserve"> </w:t>
      </w:r>
      <w:r>
        <w:rPr>
          <w:color w:val="000000" w:themeColor="hyperlink"/>
          <w:u w:val="single"/>
        </w:rPr>
        <w:hyperlink r:id="rId130">
          <w:r>
            <w:rPr/>
            <w:t>A/C.3/72/SR.39</w:t>
          </w:r>
        </w:hyperlink>
      </w:r>
    </w:p>
    <w:p>
      <w:pPr>
        <w:pStyle w:val="itssubhead"/>
        <w:keepNext/>
        <w:keepLines/>
        <w:spacing w:after="0"/>
      </w:pPr>
      <w:r>
        <w:t>PEACE (Agenda Item 15)</w:t>
      </w:r>
    </w:p>
    <w:p>
      <w:pPr>
        <w:pStyle w:val="itsentry"/>
        <w:keepNext/>
        <w:keepLines/>
        <w:spacing w:after="0"/>
      </w:pPr>
      <w:r>
        <w:t xml:space="preserve"> </w:t>
      </w:r>
      <w:r>
        <w:rPr>
          <w:color w:val="000000" w:themeColor="hyperlink"/>
          <w:u w:val="single"/>
        </w:rPr>
        <w:hyperlink r:id="rId164">
          <w:r>
            <w:rPr/>
            <w:t>A/72/PV.68</w:t>
          </w:r>
        </w:hyperlink>
      </w:r>
    </w:p>
    <w:p>
      <w:pPr>
        <w:pStyle w:val="itssubhead"/>
        <w:keepNext/>
        <w:keepLines/>
        <w:spacing w:after="0"/>
      </w:pPr>
      <w:r>
        <w:t>UN. PEACEBUILDING FUND (Agenda Item 111)</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222">
          <w:r>
            <w:rPr/>
            <w:t>A/C.5/72/SR.19</w:t>
          </w:r>
        </w:hyperlink>
      </w:r>
    </w:p>
    <w:p>
      <w:pPr>
        <w:pStyle w:val="itssubhead"/>
        <w:keepNext/>
        <w:keepLines/>
        <w:spacing w:after="0"/>
      </w:pPr>
      <w:r>
        <w:t>UN. PEACEBUILDING COMMISSION--REPORTS (2016-2017) (Agenda Item 30)</w:t>
      </w:r>
    </w:p>
    <w:p>
      <w:pPr>
        <w:pStyle w:val="itsentry"/>
        <w:keepNext/>
        <w:keepLines/>
        <w:spacing w:after="0"/>
      </w:pPr>
      <w:r>
        <w:t xml:space="preserve"> </w:t>
      </w:r>
      <w:r>
        <w:rPr>
          <w:color w:val="000000" w:themeColor="hyperlink"/>
          <w:u w:val="single"/>
        </w:rPr>
        <w:hyperlink r:id="rId217">
          <w:r>
            <w:rPr/>
            <w:t>A/72/PV.90</w:t>
          </w:r>
        </w:hyperlink>
      </w:r>
      <w:r>
        <w:br/>
      </w:r>
    </w:p>
    <w:p>
      <w:pPr>
        <w:pStyle w:val="itshead"/>
        <w:keepNext/>
        <w:keepLines/>
      </w:pPr>
      <w:r>
        <w:t>Kadyautumbe, Darlington Mashoko (Zimbabwe)</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5">
          <w:r>
            <w:rPr/>
            <w:t>A/C.4/72/SR.7</w:t>
          </w:r>
        </w:hyperlink>
      </w:r>
      <w:r>
        <w:br/>
      </w:r>
    </w:p>
    <w:p>
      <w:pPr>
        <w:pStyle w:val="itshead"/>
        <w:keepNext/>
        <w:keepLines/>
      </w:pPr>
      <w:r>
        <w:t>Kafle, Nirmal Raj (Nepal)</w:t>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52">
          <w:r>
            <w:rPr/>
            <w:t>A/C.2/72/SR.5</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LEAST DEVELOPED COUNTRIES--CONFERENCE (4TH : 2011 : ISTANBUL) (Agenda Item 22a)</w:t>
      </w:r>
    </w:p>
    <w:p>
      <w:pPr>
        <w:pStyle w:val="itsentry"/>
        <w:keepNext/>
        <w:keepLines/>
        <w:spacing w:after="0"/>
      </w:pPr>
      <w:r>
        <w:t xml:space="preserve"> </w:t>
      </w:r>
      <w:r>
        <w:rPr>
          <w:color w:val="000000" w:themeColor="hyperlink"/>
          <w:u w:val="single"/>
        </w:rPr>
        <w:hyperlink r:id="rId294">
          <w:r>
            <w:rPr/>
            <w:t>A/C.2/72/SR.18</w:t>
          </w:r>
        </w:hyperlink>
      </w:r>
    </w:p>
    <w:p>
      <w:pPr>
        <w:pStyle w:val="itssubhead"/>
        <w:keepNext/>
        <w:keepLines/>
        <w:spacing w:after="0"/>
      </w:pPr>
      <w:r>
        <w:t>LANDLOCKED DEVELOPING COUNTRIES--CONFERENCE (2ND : 2014 : VIENNA) (Agenda Item 22b)</w:t>
      </w:r>
    </w:p>
    <w:p>
      <w:pPr>
        <w:pStyle w:val="itsentry"/>
        <w:keepNext/>
        <w:keepLines/>
        <w:spacing w:after="0"/>
      </w:pPr>
      <w:r>
        <w:t xml:space="preserve"> </w:t>
      </w:r>
      <w:r>
        <w:rPr>
          <w:color w:val="000000" w:themeColor="hyperlink"/>
          <w:u w:val="single"/>
        </w:rPr>
        <w:hyperlink r:id="rId294">
          <w:r>
            <w:rPr/>
            <w:t>A/C.2/72/SR.18</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133">
          <w:r>
            <w:rPr/>
            <w:t>A/72/PV.41</w:t>
          </w:r>
        </w:hyperlink>
      </w:r>
    </w:p>
    <w:p>
      <w:pPr>
        <w:pStyle w:val="itssubhead"/>
        <w:keepNext/>
        <w:keepLines/>
        <w:spacing w:after="0"/>
      </w:pPr>
      <w:r>
        <w:t>HIV/AIDS--DECLARATIONS (Agenda Item 10)</w:t>
      </w:r>
    </w:p>
    <w:p>
      <w:pPr>
        <w:pStyle w:val="itsentry"/>
        <w:keepNext/>
        <w:keepLines/>
        <w:spacing w:after="0"/>
      </w:pPr>
      <w:r>
        <w:t xml:space="preserve"> </w:t>
      </w:r>
      <w:r>
        <w:rPr>
          <w:color w:val="000000" w:themeColor="hyperlink"/>
          <w:u w:val="single"/>
        </w:rPr>
        <w:hyperlink r:id="rId137">
          <w:r>
            <w:rPr/>
            <w:t>A/72/PV.95</w:t>
          </w:r>
        </w:hyperlink>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31">
          <w:r>
            <w:rPr/>
            <w:t>A/C.3/72/SR.47</w:t>
          </w:r>
        </w:hyperlink>
      </w:r>
    </w:p>
    <w:p>
      <w:pPr>
        <w:pStyle w:val="itssubhead"/>
        <w:keepNext/>
        <w:keepLines/>
        <w:spacing w:after="0"/>
      </w:pPr>
      <w:r>
        <w:t>INFORMATION (Agenda Item 57)</w:t>
      </w:r>
    </w:p>
    <w:p>
      <w:pPr>
        <w:pStyle w:val="itsentry"/>
        <w:keepNext/>
        <w:keepLines/>
        <w:spacing w:after="0"/>
      </w:pPr>
      <w:r>
        <w:t xml:space="preserve"> </w:t>
      </w:r>
      <w:r>
        <w:rPr>
          <w:color w:val="000000" w:themeColor="hyperlink"/>
          <w:u w:val="single"/>
        </w:rPr>
        <w:hyperlink r:id="rId253">
          <w:r>
            <w:rPr/>
            <w:t>A/C.4/72/SR.16</w:t>
          </w:r>
        </w:hyperlink>
      </w:r>
      <w:r>
        <w:br/>
      </w:r>
    </w:p>
    <w:p>
      <w:pPr>
        <w:pStyle w:val="itshead"/>
        <w:keepNext/>
        <w:keepLines/>
      </w:pPr>
      <w:r>
        <w:t>Kagame, Paul (Rwanda. President)</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16">
          <w:r>
            <w:rPr/>
            <w:t>A/72/PV.7</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16">
          <w:r>
            <w:rPr/>
            <w:t>A/72/PV.7</w:t>
          </w:r>
        </w:hyperlink>
      </w:r>
      <w:r>
        <w:br/>
      </w:r>
    </w:p>
    <w:p>
      <w:pPr>
        <w:pStyle w:val="itshead"/>
        <w:keepNext/>
        <w:keepLines/>
      </w:pPr>
      <w:r>
        <w:t>Kajimoto, Masaru (Japan)</w:t>
      </w:r>
    </w:p>
    <w:p>
      <w:pPr>
        <w:pStyle w:val="itssubhead"/>
        <w:keepNext/>
        <w:keepLines/>
        <w:spacing w:after="0"/>
      </w:pPr>
      <w:r>
        <w:t>ASEAN+3 MACROECONOMIC RESEARCH OFFICE--OBSERVER STATUS (Agenda Item 171)</w:t>
      </w:r>
    </w:p>
    <w:p>
      <w:pPr>
        <w:pStyle w:val="itsentry"/>
        <w:keepNext/>
        <w:keepLines/>
        <w:spacing w:after="0"/>
      </w:pPr>
      <w:r>
        <w:t xml:space="preserve"> </w:t>
      </w:r>
      <w:r>
        <w:rPr>
          <w:color w:val="000000" w:themeColor="hyperlink"/>
          <w:u w:val="single"/>
        </w:rPr>
        <w:hyperlink r:id="rId293">
          <w:r>
            <w:rPr/>
            <w:t>A/C.6/72/SR.11</w:t>
          </w:r>
        </w:hyperlink>
      </w:r>
      <w:r>
        <w:br/>
      </w:r>
    </w:p>
    <w:p>
      <w:pPr>
        <w:pStyle w:val="itshead"/>
        <w:keepNext/>
        <w:keepLines/>
      </w:pPr>
      <w:r>
        <w:t>Kalamwina, Christine (Zambia)</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184">
          <w:r>
            <w:rPr/>
            <w:t>A/C.1/72/PV.4</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40">
          <w:r>
            <w:rPr/>
            <w:t>A/C.3/72/SR.5</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56">
          <w:r>
            <w:rPr/>
            <w:t>A/C.2/72/SR.12</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40">
          <w:r>
            <w:rPr/>
            <w:t>A/C.3/72/SR.5</w:t>
          </w:r>
        </w:hyperlink>
      </w:r>
      <w:r>
        <w:br/>
      </w:r>
    </w:p>
    <w:p>
      <w:pPr>
        <w:pStyle w:val="itshead"/>
        <w:keepNext/>
        <w:keepLines/>
      </w:pPr>
      <w:r>
        <w:t>Kalb, Nadia (Austria)</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75">
          <w:r>
            <w:rPr/>
            <w:t>A/C.6/72/SR.25</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05">
          <w:r>
            <w:rPr/>
            <w:t>A/C.6/72/SR.30</w:t>
          </w:r>
        </w:hyperlink>
      </w:r>
    </w:p>
    <w:p>
      <w:pPr>
        <w:pStyle w:val="itssubhead"/>
        <w:keepNext/>
        <w:keepLines/>
        <w:spacing w:after="0"/>
      </w:pPr>
      <w:r>
        <w:t>UN. GENERAL ASSEMBLY--WORK PROGRAMME (Agenda Item 121)</w:t>
      </w:r>
    </w:p>
    <w:p>
      <w:pPr>
        <w:pStyle w:val="itsentry"/>
        <w:keepNext/>
        <w:keepLines/>
        <w:spacing w:after="0"/>
      </w:pPr>
      <w:r>
        <w:t xml:space="preserve"> </w:t>
      </w:r>
      <w:r>
        <w:rPr>
          <w:color w:val="000000" w:themeColor="hyperlink"/>
          <w:u w:val="single"/>
        </w:rPr>
        <w:hyperlink r:id="rId322">
          <w:r>
            <w:rPr/>
            <w:t>A/C.6/72/SR.29</w:t>
          </w:r>
        </w:hyperlink>
      </w:r>
    </w:p>
    <w:p>
      <w:pPr>
        <w:pStyle w:val="itssubhead"/>
        <w:keepNext/>
        <w:keepLines/>
        <w:spacing w:after="0"/>
      </w:pPr>
      <w:r>
        <w:t>INTERNATIONAL TRADE LAW (Agenda Item 79)</w:t>
      </w:r>
    </w:p>
    <w:p>
      <w:pPr>
        <w:pStyle w:val="itsentry"/>
        <w:keepNext/>
        <w:keepLines/>
        <w:spacing w:after="0"/>
      </w:pPr>
      <w:r>
        <w:t xml:space="preserve"> </w:t>
      </w:r>
      <w:r>
        <w:rPr>
          <w:color w:val="000000" w:themeColor="hyperlink"/>
          <w:u w:val="single"/>
        </w:rPr>
        <w:hyperlink r:id="rId212">
          <w:r>
            <w:rPr/>
            <w:t>A/C.6/72/SR.10</w:t>
          </w:r>
        </w:hyperlink>
      </w:r>
      <w:r>
        <w:t xml:space="preserve">; </w:t>
      </w:r>
      <w:r>
        <w:rPr>
          <w:color w:val="000000" w:themeColor="hyperlink"/>
          <w:u w:val="single"/>
        </w:rPr>
        <w:hyperlink r:id="rId91">
          <w:r>
            <w:rPr/>
            <w:t>A/C.6/72/SR.17</w:t>
          </w:r>
        </w:hyperlink>
      </w:r>
      <w:r>
        <w:br/>
      </w:r>
    </w:p>
    <w:p>
      <w:pPr>
        <w:pStyle w:val="itshead"/>
        <w:keepNext/>
        <w:keepLines/>
      </w:pPr>
      <w:r>
        <w:t>Kalilani, Jean (Malawi)</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58">
          <w:r>
            <w:rPr/>
            <w:t>A/72/PV.24</w:t>
          </w:r>
        </w:hyperlink>
      </w:r>
      <w:r>
        <w:br/>
      </w:r>
    </w:p>
    <w:p>
      <w:pPr>
        <w:pStyle w:val="itshead"/>
        <w:keepNext/>
        <w:keepLines/>
      </w:pPr>
      <w:r>
        <w:t>Kalitheerthan, Kamaraj (India)</w:t>
      </w:r>
    </w:p>
    <w:p>
      <w:pPr>
        <w:pStyle w:val="itssubhead"/>
        <w:keepNext/>
        <w:keepLines/>
        <w:spacing w:after="0"/>
      </w:pPr>
      <w:r>
        <w:t>RIGHT TO DEVELOPMENT (Agenda Item 72b)</w:t>
      </w:r>
    </w:p>
    <w:p>
      <w:pPr>
        <w:pStyle w:val="itsentry"/>
        <w:keepNext/>
        <w:keepLines/>
        <w:spacing w:after="0"/>
      </w:pPr>
      <w:r>
        <w:t xml:space="preserve"> </w:t>
      </w:r>
      <w:r>
        <w:rPr>
          <w:color w:val="000000" w:themeColor="hyperlink"/>
          <w:u w:val="single"/>
        </w:rPr>
        <w:hyperlink r:id="rId140">
          <w:r>
            <w:rPr/>
            <w:t>A/C.3/72/SR.35</w:t>
          </w:r>
        </w:hyperlink>
      </w:r>
    </w:p>
    <w:p>
      <w:pPr>
        <w:pStyle w:val="itssubhead"/>
        <w:keepNext/>
        <w:keepLines/>
        <w:spacing w:after="0"/>
      </w:pPr>
      <w:r>
        <w:t>HUMAN RIGHTS (Agenda Item 72)</w:t>
      </w:r>
    </w:p>
    <w:p>
      <w:pPr>
        <w:pStyle w:val="itsentry"/>
        <w:keepNext/>
        <w:keepLines/>
        <w:spacing w:after="0"/>
      </w:pPr>
      <w:r>
        <w:t xml:space="preserve"> </w:t>
      </w:r>
      <w:r>
        <w:rPr>
          <w:color w:val="000000" w:themeColor="hyperlink"/>
          <w:u w:val="single"/>
        </w:rPr>
        <w:hyperlink r:id="rId140">
          <w:r>
            <w:rPr/>
            <w:t>A/C.3/72/SR.35</w:t>
          </w:r>
        </w:hyperlink>
      </w:r>
      <w:r>
        <w:br/>
      </w:r>
    </w:p>
    <w:p>
      <w:pPr>
        <w:pStyle w:val="itshead"/>
        <w:keepNext/>
        <w:keepLines/>
      </w:pPr>
      <w:r>
        <w:t>Kaljulaid, Kersti (Estonia. President)</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70">
          <w:r>
            <w:rPr/>
            <w:t>A/72/PV.6</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70">
          <w:r>
            <w:rPr/>
            <w:t>A/72/PV.6</w:t>
          </w:r>
        </w:hyperlink>
      </w:r>
      <w:r>
        <w:br/>
      </w:r>
    </w:p>
    <w:p>
      <w:pPr>
        <w:pStyle w:val="itshead"/>
        <w:keepNext/>
        <w:keepLines/>
      </w:pPr>
      <w:r>
        <w:t>Kalla, M. Jusuf (Indonesia. Vice-President)</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43">
          <w:r>
            <w:rPr/>
            <w:t>A/72/PV.13</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43">
          <w:r>
            <w:rPr/>
            <w:t>A/72/PV.13</w:t>
          </w:r>
        </w:hyperlink>
      </w:r>
      <w:r>
        <w:br/>
      </w:r>
    </w:p>
    <w:p>
      <w:pPr>
        <w:pStyle w:val="itshead"/>
        <w:keepNext/>
        <w:keepLines/>
      </w:pPr>
      <w:r>
        <w:t>Kalsakau, Sylvain (Vanuatu)</w:t>
      </w:r>
    </w:p>
    <w:p>
      <w:pPr>
        <w:pStyle w:val="itssubhead"/>
        <w:keepNext/>
        <w:keepLines/>
        <w:spacing w:after="0"/>
      </w:pPr>
      <w:r>
        <w:t>INFORMATION TECHNOLOGY--DEVELOPMENT (Agenda Item 16)</w:t>
      </w:r>
    </w:p>
    <w:p>
      <w:pPr>
        <w:pStyle w:val="itsentry"/>
        <w:keepNext/>
        <w:keepLines/>
        <w:spacing w:after="0"/>
      </w:pPr>
      <w:r>
        <w:t xml:space="preserve"> </w:t>
      </w:r>
      <w:r>
        <w:rPr>
          <w:color w:val="000000" w:themeColor="hyperlink"/>
          <w:u w:val="single"/>
        </w:rPr>
        <w:hyperlink r:id="rId150">
          <w:r>
            <w:rPr/>
            <w:t>A/C.2/72/SR.15</w:t>
          </w:r>
        </w:hyperlink>
      </w:r>
      <w:r>
        <w:br/>
      </w:r>
    </w:p>
    <w:p>
      <w:pPr>
        <w:pStyle w:val="itshead"/>
        <w:keepNext/>
        <w:keepLines/>
      </w:pPr>
      <w:r>
        <w:t>Kamara, Samura M.W. (Sierra Leone)</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85">
          <w:r>
            <w:rPr/>
            <w:t>A/72/PV.18</w:t>
          </w:r>
        </w:hyperlink>
      </w:r>
      <w:r>
        <w:br/>
      </w:r>
    </w:p>
    <w:p>
      <w:pPr>
        <w:pStyle w:val="itshead"/>
        <w:keepNext/>
        <w:keepLines/>
      </w:pPr>
      <w:r>
        <w:t>Kamau, Macharia (Kenya)</w:t>
      </w:r>
    </w:p>
    <w:p>
      <w:pPr>
        <w:pStyle w:val="itssubhead"/>
        <w:keepNext/>
        <w:keepLines/>
        <w:spacing w:after="0"/>
      </w:pPr>
      <w:r>
        <w:t>JUDICIAL INDEPENDENCE (Agenda Item 72b)</w:t>
      </w:r>
    </w:p>
    <w:p>
      <w:pPr>
        <w:pStyle w:val="itsentry"/>
        <w:keepNext/>
        <w:keepLines/>
        <w:spacing w:after="0"/>
      </w:pPr>
      <w:r>
        <w:t xml:space="preserve"> </w:t>
      </w:r>
      <w:r>
        <w:rPr>
          <w:color w:val="000000" w:themeColor="hyperlink"/>
          <w:u w:val="single"/>
        </w:rPr>
        <w:hyperlink r:id="rId152">
          <w:r>
            <w:rPr/>
            <w:t>A/C.3/72/SR.23</w:t>
          </w:r>
        </w:hyperlink>
      </w:r>
    </w:p>
    <w:p>
      <w:pPr>
        <w:pStyle w:val="itssubhead"/>
        <w:keepNext/>
        <w:keepLines/>
        <w:spacing w:after="0"/>
      </w:pPr>
      <w:r>
        <w:t>TERRORISM--HUMAN RIGHTS (Agenda Item 72b)</w:t>
      </w:r>
    </w:p>
    <w:p>
      <w:pPr>
        <w:pStyle w:val="itsentry"/>
        <w:keepNext/>
        <w:keepLines/>
        <w:spacing w:after="0"/>
      </w:pPr>
      <w:r>
        <w:t xml:space="preserve"> </w:t>
      </w:r>
      <w:r>
        <w:rPr>
          <w:color w:val="000000" w:themeColor="hyperlink"/>
          <w:u w:val="single"/>
        </w:rPr>
        <w:hyperlink r:id="rId152">
          <w:r>
            <w:rPr/>
            <w:t>A/C.3/72/SR.23</w:t>
          </w:r>
        </w:hyperlink>
      </w:r>
    </w:p>
    <w:p>
      <w:pPr>
        <w:pStyle w:val="itssubhead"/>
        <w:keepNext/>
        <w:keepLines/>
        <w:spacing w:after="0"/>
      </w:pPr>
      <w:r>
        <w:t>CUBA--UNITED STATES (Agenda Item 42)</w:t>
      </w:r>
    </w:p>
    <w:p>
      <w:pPr>
        <w:pStyle w:val="itsentry"/>
        <w:keepNext/>
        <w:keepLines/>
        <w:spacing w:after="0"/>
      </w:pPr>
      <w:r>
        <w:t xml:space="preserve"> </w:t>
      </w:r>
      <w:r>
        <w:rPr>
          <w:color w:val="000000" w:themeColor="hyperlink"/>
          <w:u w:val="single"/>
        </w:rPr>
        <w:hyperlink r:id="rId302">
          <w:r>
            <w:rPr/>
            <w:t>A/72/PV.39</w:t>
          </w:r>
        </w:hyperlink>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132">
          <w:r>
            <w:rPr/>
            <w:t>A/C.4/72/SR.19</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53">
          <w:r>
            <w:rPr/>
            <w:t>A/C.2/72/SR.22</w:t>
          </w:r>
        </w:hyperlink>
      </w:r>
      <w:r>
        <w:br/>
      </w:r>
    </w:p>
    <w:p>
      <w:pPr>
        <w:pStyle w:val="itshead"/>
        <w:keepNext/>
        <w:keepLines/>
      </w:pPr>
      <w:r>
        <w:t>Kang, Sangwook (Republic of Korea)</w:t>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22">
          <w:r>
            <w:rPr/>
            <w:t>A/C.3/72/SR.10</w:t>
          </w:r>
        </w:hyperlink>
      </w:r>
      <w:r>
        <w:t xml:space="preserve">; </w:t>
      </w:r>
      <w:r>
        <w:rPr>
          <w:color w:val="000000" w:themeColor="hyperlink"/>
          <w:u w:val="single"/>
        </w:rPr>
        <w:hyperlink r:id="rId72">
          <w:r>
            <w:rPr/>
            <w:t>A/C.3/72/SR.9</w:t>
          </w:r>
        </w:hyperlink>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48">
          <w:r>
            <w:rPr/>
            <w:t>A/C.3/72/SR.42</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22">
          <w:r>
            <w:rPr/>
            <w:t>A/C.3/72/SR.10</w:t>
          </w:r>
        </w:hyperlink>
      </w:r>
      <w:r>
        <w:t xml:space="preserve">; </w:t>
      </w:r>
      <w:r>
        <w:rPr>
          <w:color w:val="000000" w:themeColor="hyperlink"/>
          <w:u w:val="single"/>
        </w:rPr>
        <w:hyperlink r:id="rId72">
          <w:r>
            <w:rPr/>
            <w:t>A/C.3/72/SR.9</w:t>
          </w:r>
        </w:hyperlink>
      </w:r>
      <w:r>
        <w:br/>
      </w:r>
    </w:p>
    <w:p>
      <w:pPr>
        <w:pStyle w:val="itshead"/>
        <w:keepNext/>
        <w:keepLines/>
      </w:pPr>
      <w:r>
        <w:t>Kanja, David (UN. Office of Internal Oversight Services. Assistant Secretary-General)</w:t>
      </w:r>
    </w:p>
    <w:p>
      <w:pPr>
        <w:pStyle w:val="itssubhead"/>
        <w:keepNext/>
        <w:keepLines/>
        <w:spacing w:after="0"/>
      </w:pPr>
      <w:r>
        <w:t>PEACEKEEPING OPERATIONS--FINANCING (Agenda Item 149)</w:t>
      </w:r>
    </w:p>
    <w:p>
      <w:pPr>
        <w:pStyle w:val="itsentry"/>
        <w:keepNext/>
        <w:keepLines/>
        <w:spacing w:after="0"/>
      </w:pPr>
      <w:r>
        <w:t xml:space="preserve"> </w:t>
      </w:r>
      <w:r>
        <w:rPr>
          <w:color w:val="000000" w:themeColor="hyperlink"/>
          <w:u w:val="single"/>
        </w:rPr>
        <w:hyperlink r:id="rId80">
          <w:r>
            <w:rPr/>
            <w:t>A/C.5/72/SR.39</w:t>
          </w:r>
        </w:hyperlink>
      </w:r>
      <w:r>
        <w:br/>
      </w:r>
    </w:p>
    <w:p>
      <w:pPr>
        <w:pStyle w:val="itshead"/>
        <w:keepNext/>
        <w:keepLines/>
      </w:pPr>
      <w:r>
        <w:t>Kanjana-Oransiri, Chulachat (Thailand)</w:t>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170">
          <w:r>
            <w:rPr/>
            <w:t>A/C.4/72/SR.10</w:t>
          </w:r>
        </w:hyperlink>
      </w:r>
      <w:r>
        <w:br/>
      </w:r>
    </w:p>
    <w:p>
      <w:pPr>
        <w:pStyle w:val="itshead"/>
        <w:keepNext/>
        <w:keepLines/>
      </w:pPr>
      <w:r>
        <w:t>Kanjanasoon, Jackrid (Thailand)</w:t>
      </w:r>
    </w:p>
    <w:p>
      <w:pPr>
        <w:pStyle w:val="itssubhead"/>
        <w:keepNext/>
        <w:keepLines/>
        <w:spacing w:after="0"/>
      </w:pPr>
      <w:r>
        <w:t>EMERGENCY ASSISTANCE (Agenda Item 73a)</w:t>
      </w:r>
    </w:p>
    <w:p>
      <w:pPr>
        <w:pStyle w:val="itsentry"/>
        <w:keepNext/>
        <w:keepLines/>
        <w:spacing w:after="0"/>
      </w:pPr>
      <w:r>
        <w:t xml:space="preserve"> </w:t>
      </w:r>
      <w:r>
        <w:rPr>
          <w:color w:val="000000" w:themeColor="hyperlink"/>
          <w:u w:val="single"/>
        </w:rPr>
        <w:hyperlink r:id="rId179">
          <w:r>
            <w:rPr/>
            <w:t>A/72/PV.69</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72">
          <w:r>
            <w:rPr/>
            <w:t>A/C.3/72/SR.9</w:t>
          </w:r>
        </w:hyperlink>
      </w:r>
      <w:r>
        <w:br/>
      </w:r>
    </w:p>
    <w:p>
      <w:pPr>
        <w:pStyle w:val="itshead"/>
        <w:keepNext/>
        <w:keepLines/>
      </w:pPr>
      <w:r>
        <w:t>Kannangara, Shehan Koshila (Sri Lanka)</w:t>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97">
          <w:r>
            <w:rPr/>
            <w:t>A/C.3/72/SR.2</w:t>
          </w:r>
        </w:hyperlink>
      </w:r>
      <w:r>
        <w:br/>
      </w:r>
    </w:p>
    <w:p>
      <w:pPr>
        <w:pStyle w:val="itshead"/>
        <w:keepNext/>
        <w:keepLines/>
      </w:pPr>
      <w:r>
        <w:t>Kantrow, Louise (International Chamber of Commerce)</w:t>
      </w:r>
    </w:p>
    <w:p>
      <w:pPr>
        <w:pStyle w:val="itssubhead"/>
        <w:keepNext/>
        <w:keepLines/>
        <w:spacing w:after="0"/>
      </w:pPr>
      <w:r>
        <w:t>PARTNERSHIPS (Agenda Item 26)</w:t>
      </w:r>
    </w:p>
    <w:p>
      <w:pPr>
        <w:pStyle w:val="itsentry"/>
        <w:keepNext/>
        <w:keepLines/>
        <w:spacing w:after="0"/>
      </w:pPr>
      <w:r>
        <w:t xml:space="preserve"> </w:t>
      </w:r>
      <w:r>
        <w:rPr>
          <w:color w:val="000000" w:themeColor="hyperlink"/>
          <w:u w:val="single"/>
        </w:rPr>
        <w:hyperlink r:id="rId187">
          <w:r>
            <w:rPr/>
            <w:t>A/C.2/72/SR.20</w:t>
          </w:r>
        </w:hyperlink>
      </w:r>
      <w:r>
        <w:br/>
      </w:r>
    </w:p>
    <w:p>
      <w:pPr>
        <w:pStyle w:val="itshead"/>
        <w:keepNext/>
        <w:keepLines/>
      </w:pPr>
      <w:r>
        <w:t>Kapambwe, Lazarous (Zambia)</w:t>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41">
          <w:r>
            <w:rPr/>
            <w:t>A/C.4/72/SR.20</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182">
          <w:r>
            <w:rPr/>
            <w:t>A/C.6/72/SR.3</w:t>
          </w:r>
        </w:hyperlink>
      </w:r>
    </w:p>
    <w:p>
      <w:pPr>
        <w:pStyle w:val="itssubhead"/>
        <w:keepNext/>
        <w:keepLines/>
        <w:spacing w:after="0"/>
      </w:pPr>
      <w:r>
        <w:t>SOCIAL DEVELOPMENT--CONFERENCES (Agenda Item 27a)</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311">
          <w:r>
            <w:rPr/>
            <w:t>A/C.2/72/SR.11</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60">
          <w:r>
            <w:rPr/>
            <w:t>A/72/PV.42</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67">
          <w:r>
            <w:rPr/>
            <w:t>A/72/PV.25</w:t>
          </w:r>
        </w:hyperlink>
      </w:r>
    </w:p>
    <w:p>
      <w:pPr>
        <w:pStyle w:val="itssubhead"/>
        <w:keepNext/>
        <w:keepLines/>
        <w:spacing w:after="0"/>
      </w:pPr>
      <w:r>
        <w:t>SCIENCE AND TECHNOLOGY--DEVELOPMENT (Agenda Item 21b)</w:t>
      </w:r>
    </w:p>
    <w:p>
      <w:pPr>
        <w:pStyle w:val="itsentry"/>
        <w:keepNext/>
        <w:keepLines/>
        <w:spacing w:after="0"/>
      </w:pPr>
      <w:r>
        <w:t xml:space="preserve"> </w:t>
      </w:r>
      <w:r>
        <w:rPr>
          <w:color w:val="000000" w:themeColor="hyperlink"/>
          <w:u w:val="single"/>
        </w:rPr>
        <w:hyperlink r:id="rId311">
          <w:r>
            <w:rPr/>
            <w:t>A/C.2/72/SR.11</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197">
          <w:r>
            <w:rPr/>
            <w:t>A/C.3/72/SR.2</w:t>
          </w:r>
        </w:hyperlink>
      </w:r>
      <w:r>
        <w:br/>
      </w:r>
    </w:p>
    <w:p>
      <w:pPr>
        <w:pStyle w:val="itshead"/>
        <w:keepNext/>
        <w:keepLines/>
      </w:pPr>
      <w:r>
        <w:t>Kapambwe, Lazarous (Zambia) (Group of Landlocked Developing Countries)</w:t>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66">
          <w:r>
            <w:rPr/>
            <w:t>A/C.2/72/SR.2</w:t>
          </w:r>
        </w:hyperlink>
      </w:r>
    </w:p>
    <w:p>
      <w:pPr>
        <w:pStyle w:val="itssubhead"/>
        <w:keepNext/>
        <w:keepLines/>
        <w:spacing w:after="0"/>
      </w:pPr>
      <w:r>
        <w:t>LEAST DEVELOPED COUNTRIES--CONFERENCE (4TH : 2011 : ISTANBUL) (Agenda Item 22a)</w:t>
      </w:r>
    </w:p>
    <w:p>
      <w:pPr>
        <w:pStyle w:val="itsentry"/>
        <w:keepNext/>
        <w:keepLines/>
        <w:spacing w:after="0"/>
      </w:pPr>
      <w:r>
        <w:t xml:space="preserve"> </w:t>
      </w:r>
      <w:r>
        <w:rPr>
          <w:color w:val="000000" w:themeColor="hyperlink"/>
          <w:u w:val="single"/>
        </w:rPr>
        <w:hyperlink r:id="rId294">
          <w:r>
            <w:rPr/>
            <w:t>A/C.2/72/SR.18</w:t>
          </w:r>
        </w:hyperlink>
      </w:r>
    </w:p>
    <w:p>
      <w:pPr>
        <w:pStyle w:val="itssubhead"/>
        <w:keepNext/>
        <w:keepLines/>
        <w:spacing w:after="0"/>
      </w:pPr>
      <w:r>
        <w:t>LANDLOCKED DEVELOPING COUNTRIES--CONFERENCE (2ND : 2014 : VIENNA) (Agenda Item 22b)</w:t>
      </w:r>
    </w:p>
    <w:p>
      <w:pPr>
        <w:pStyle w:val="itsentry"/>
        <w:keepNext/>
        <w:keepLines/>
        <w:spacing w:after="0"/>
      </w:pPr>
      <w:r>
        <w:t xml:space="preserve"> </w:t>
      </w:r>
      <w:r>
        <w:rPr>
          <w:color w:val="000000" w:themeColor="hyperlink"/>
          <w:u w:val="single"/>
        </w:rPr>
        <w:hyperlink r:id="rId294">
          <w:r>
            <w:rPr/>
            <w:t>A/C.2/72/SR.18</w:t>
          </w:r>
        </w:hyperlink>
      </w:r>
      <w:r>
        <w:br/>
      </w:r>
    </w:p>
    <w:p>
      <w:pPr>
        <w:pStyle w:val="itshead"/>
        <w:keepNext/>
        <w:keepLines/>
      </w:pPr>
      <w:r>
        <w:t>Kapoor, Sandeep (India)</w:t>
      </w:r>
    </w:p>
    <w:p>
      <w:pPr>
        <w:pStyle w:val="itssubhead"/>
        <w:keepNext/>
        <w:keepLines/>
        <w:spacing w:after="0"/>
      </w:pPr>
      <w:r>
        <w:t>IAEA--REPORTS (2016) (Agenda Item 89)</w:t>
      </w:r>
    </w:p>
    <w:p>
      <w:pPr>
        <w:pStyle w:val="itsentry"/>
        <w:keepNext/>
        <w:keepLines/>
        <w:spacing w:after="0"/>
      </w:pPr>
      <w:r>
        <w:t xml:space="preserve"> </w:t>
      </w:r>
      <w:r>
        <w:rPr>
          <w:color w:val="000000" w:themeColor="hyperlink"/>
          <w:u w:val="single"/>
        </w:rPr>
        <w:hyperlink r:id="rId221">
          <w:r>
            <w:rPr/>
            <w:t>A/72/PV.46</w:t>
          </w:r>
        </w:hyperlink>
      </w:r>
      <w:r>
        <w:br/>
      </w:r>
    </w:p>
    <w:p>
      <w:pPr>
        <w:pStyle w:val="itshead"/>
        <w:keepNext/>
        <w:keepLines/>
      </w:pPr>
      <w:r>
        <w:t>Kapur, Vishal (Canada)</w:t>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16">
          <w:r>
            <w:rPr/>
            <w:t>A/C.1/72/PV.19</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16">
          <w:r>
            <w:rPr/>
            <w:t>A/C.1/72/PV.19</w:t>
          </w:r>
        </w:hyperlink>
      </w:r>
      <w:r>
        <w:br/>
      </w:r>
    </w:p>
    <w:p>
      <w:pPr>
        <w:pStyle w:val="itshead"/>
        <w:keepNext/>
        <w:keepLines/>
      </w:pPr>
      <w:r>
        <w:t>Kashaev, Roman G. (Russian Federation)</w:t>
      </w:r>
    </w:p>
    <w:p>
      <w:pPr>
        <w:pStyle w:val="itssubhead"/>
        <w:keepNext/>
        <w:keepLines/>
        <w:spacing w:after="0"/>
      </w:pPr>
      <w:r>
        <w:t>UN. HUMAN RIGHTS COMMITTEE--ACTIVITIES (Agenda Item 72a)</w:t>
      </w:r>
    </w:p>
    <w:p>
      <w:pPr>
        <w:pStyle w:val="itsentry"/>
        <w:keepNext/>
        <w:keepLines/>
        <w:spacing w:after="0"/>
      </w:pPr>
      <w:r>
        <w:t xml:space="preserve"> </w:t>
      </w:r>
      <w:r>
        <w:rPr>
          <w:color w:val="000000" w:themeColor="hyperlink"/>
          <w:u w:val="single"/>
        </w:rPr>
        <w:hyperlink r:id="rId210">
          <w:r>
            <w:rPr/>
            <w:t>A/C.3/72/SR.19</w:t>
          </w:r>
        </w:hyperlink>
      </w:r>
    </w:p>
    <w:p>
      <w:pPr>
        <w:pStyle w:val="itssubhead"/>
        <w:keepNext/>
        <w:keepLines/>
        <w:spacing w:after="0"/>
      </w:pPr>
      <w:r>
        <w:t>HUMAN RIGHTS--TREATIES--IMPLEMENTATION (Agenda Item 72a)</w:t>
      </w:r>
    </w:p>
    <w:p>
      <w:pPr>
        <w:pStyle w:val="itsentry"/>
        <w:keepNext/>
        <w:keepLines/>
        <w:spacing w:after="0"/>
      </w:pPr>
      <w:r>
        <w:t xml:space="preserve"> </w:t>
      </w:r>
      <w:r>
        <w:rPr>
          <w:color w:val="000000" w:themeColor="hyperlink"/>
          <w:u w:val="single"/>
        </w:rPr>
        <w:hyperlink r:id="rId210">
          <w:r>
            <w:rPr/>
            <w:t>A/C.3/72/SR.19</w:t>
          </w:r>
        </w:hyperlink>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131">
          <w:r>
            <w:rPr/>
            <w:t>A/C.3/72/SR.47</w:t>
          </w:r>
        </w:hyperlink>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31">
          <w:r>
            <w:rPr/>
            <w:t>A/C.3/72/SR.47</w:t>
          </w:r>
        </w:hyperlink>
      </w:r>
    </w:p>
    <w:p>
      <w:pPr>
        <w:pStyle w:val="itssubhead"/>
        <w:keepNext/>
        <w:keepLines/>
        <w:spacing w:after="0"/>
      </w:pPr>
      <w:r>
        <w:t>HUMAN RIGHTS--PROGRAMMES OF ACTION (1993) (Agenda Item 72d)</w:t>
      </w:r>
    </w:p>
    <w:p>
      <w:pPr>
        <w:pStyle w:val="itsentry"/>
        <w:keepNext/>
        <w:keepLines/>
        <w:spacing w:after="0"/>
      </w:pPr>
      <w:r>
        <w:t xml:space="preserve"> </w:t>
      </w:r>
      <w:r>
        <w:rPr>
          <w:color w:val="000000" w:themeColor="hyperlink"/>
          <w:u w:val="single"/>
        </w:rPr>
        <w:hyperlink r:id="rId210">
          <w:r>
            <w:rPr/>
            <w:t>A/C.3/72/SR.19</w:t>
          </w:r>
        </w:hyperlink>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154">
          <w:r>
            <w:rPr/>
            <w:t>A/C.3/72/SR.40</w:t>
          </w:r>
        </w:hyperlink>
      </w:r>
      <w:r>
        <w:t xml:space="preserve">; </w:t>
      </w:r>
      <w:r>
        <w:rPr>
          <w:color w:val="000000" w:themeColor="hyperlink"/>
          <w:u w:val="single"/>
        </w:rPr>
        <w:hyperlink r:id="rId198">
          <w:r>
            <w:rPr/>
            <w:t>A/C.3/72/SR.44</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29">
          <w:r>
            <w:rPr/>
            <w:t>A/C.3/72/SR.51</w:t>
          </w:r>
        </w:hyperlink>
      </w:r>
    </w:p>
    <w:p>
      <w:pPr>
        <w:pStyle w:val="itssubhead"/>
        <w:keepNext/>
        <w:keepLines/>
        <w:spacing w:after="0"/>
      </w:pPr>
      <w:r>
        <w:t>TORTURE AND OTHER CRUEL TREATMENT (Agenda Item 72a)</w:t>
      </w:r>
    </w:p>
    <w:p>
      <w:pPr>
        <w:pStyle w:val="itsentry"/>
        <w:keepNext/>
        <w:keepLines/>
        <w:spacing w:after="0"/>
      </w:pPr>
      <w:r>
        <w:t xml:space="preserve"> </w:t>
      </w:r>
      <w:r>
        <w:rPr>
          <w:color w:val="000000" w:themeColor="hyperlink"/>
          <w:u w:val="single"/>
        </w:rPr>
        <w:hyperlink r:id="rId100">
          <w:r>
            <w:rPr/>
            <w:t>A/C.3/72/SR.18</w:t>
          </w:r>
        </w:hyperlink>
      </w:r>
      <w:r>
        <w:br/>
      </w:r>
    </w:p>
    <w:p>
      <w:pPr>
        <w:pStyle w:val="itshead"/>
        <w:keepNext/>
        <w:keepLines/>
      </w:pPr>
      <w:r>
        <w:t>Kashkett, Steven (United States)</w:t>
      </w:r>
    </w:p>
    <w:p>
      <w:pPr>
        <w:pStyle w:val="itssubhead"/>
        <w:keepNext/>
        <w:keepLines/>
        <w:spacing w:after="0"/>
      </w:pPr>
      <w:r>
        <w:t>GUAM QUESTION (Agenda Item 62)</w:t>
      </w:r>
    </w:p>
    <w:p>
      <w:pPr>
        <w:pStyle w:val="itsentry"/>
        <w:keepNext/>
        <w:keepLines/>
        <w:spacing w:after="0"/>
      </w:pPr>
      <w:r>
        <w:t xml:space="preserve"> </w:t>
      </w:r>
      <w:r>
        <w:rPr>
          <w:color w:val="000000" w:themeColor="hyperlink"/>
          <w:u w:val="single"/>
        </w:rPr>
        <w:hyperlink r:id="rId33">
          <w:r>
            <w:rPr/>
            <w:t>A/C.4/72/SR.27</w:t>
          </w:r>
        </w:hyperlink>
      </w:r>
      <w:r>
        <w:br/>
      </w:r>
    </w:p>
    <w:p>
      <w:pPr>
        <w:pStyle w:val="itshead"/>
        <w:keepNext/>
        <w:keepLines/>
      </w:pPr>
      <w:r>
        <w:t>Kaszás, Dóra (Hungary)</w:t>
      </w:r>
    </w:p>
    <w:p>
      <w:pPr>
        <w:pStyle w:val="itssubhead"/>
        <w:keepNext/>
        <w:keepLines/>
        <w:spacing w:after="0"/>
      </w:pPr>
      <w:r>
        <w:t>HUMAN RIGHTS--UKRAINE (Agenda Item 72c)</w:t>
      </w:r>
    </w:p>
    <w:p>
      <w:pPr>
        <w:pStyle w:val="itsentry"/>
        <w:keepNext/>
        <w:keepLines/>
        <w:spacing w:after="0"/>
      </w:pPr>
      <w:r>
        <w:t xml:space="preserve"> </w:t>
      </w:r>
      <w:r>
        <w:rPr>
          <w:color w:val="000000" w:themeColor="hyperlink"/>
          <w:u w:val="single"/>
        </w:rPr>
        <w:hyperlink r:id="rId189">
          <w:r>
            <w:rPr/>
            <w:t>A/C.3/72/SR.46</w:t>
          </w:r>
        </w:hyperlink>
      </w:r>
      <w:r>
        <w:br/>
      </w:r>
    </w:p>
    <w:p>
      <w:pPr>
        <w:pStyle w:val="itshead"/>
        <w:keepNext/>
        <w:keepLines/>
      </w:pPr>
      <w:r>
        <w:t>Kato, Yota (Japan)</w:t>
      </w:r>
    </w:p>
    <w:p>
      <w:pPr>
        <w:pStyle w:val="itssubhead"/>
        <w:keepNext/>
        <w:keepLines/>
        <w:spacing w:after="0"/>
      </w:pPr>
      <w:r>
        <w:t>DEVELOPMENT FINANCE--CONFERENCES (Agenda Item 18)</w:t>
      </w:r>
    </w:p>
    <w:p>
      <w:pPr>
        <w:pStyle w:val="itsentry"/>
        <w:keepNext/>
        <w:keepLines/>
        <w:spacing w:after="0"/>
      </w:pPr>
      <w:r>
        <w:t xml:space="preserve"> </w:t>
      </w:r>
      <w:r>
        <w:rPr>
          <w:color w:val="000000" w:themeColor="hyperlink"/>
          <w:u w:val="single"/>
        </w:rPr>
        <w:hyperlink r:id="rId203">
          <w:r>
            <w:rPr/>
            <w:t>A/C.2/72/SR.26</w:t>
          </w:r>
        </w:hyperlink>
      </w:r>
      <w:r>
        <w:br/>
      </w:r>
    </w:p>
    <w:p>
      <w:pPr>
        <w:pStyle w:val="itshead"/>
        <w:keepNext/>
        <w:keepLines/>
      </w:pPr>
      <w:r>
        <w:t>Kaur, Navjot  (Young Progressives of America (Organization))</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5">
          <w:r>
            <w:rPr/>
            <w:t>A/C.4/72/SR.7</w:t>
          </w:r>
        </w:hyperlink>
      </w:r>
      <w:r>
        <w:br/>
      </w:r>
    </w:p>
    <w:p>
      <w:pPr>
        <w:pStyle w:val="itshead"/>
        <w:keepNext/>
        <w:keepLines/>
      </w:pPr>
      <w:r>
        <w:t>Kawalowski, Marcin (Poland)</w:t>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14">
          <w:r>
            <w:rPr/>
            <w:t>A/C.1/72/PV.15</w:t>
          </w:r>
        </w:hyperlink>
      </w:r>
      <w:r>
        <w:br/>
      </w:r>
    </w:p>
    <w:p>
      <w:pPr>
        <w:pStyle w:val="itshead"/>
        <w:keepNext/>
        <w:keepLines/>
      </w:pPr>
      <w:r>
        <w:t>Kawamura, Yasuhisa (Japan)</w:t>
      </w:r>
    </w:p>
    <w:p>
      <w:pPr>
        <w:pStyle w:val="itssubhead"/>
        <w:keepNext/>
        <w:keepLines/>
        <w:spacing w:after="0"/>
      </w:pPr>
      <w:r>
        <w:t>UN RESOLUTIONS--IMPLEMENTATION (Agenda Item 120)</w:t>
      </w:r>
    </w:p>
    <w:p>
      <w:pPr>
        <w:pStyle w:val="itsentry"/>
        <w:keepNext/>
        <w:keepLines/>
        <w:spacing w:after="0"/>
      </w:pPr>
      <w:r>
        <w:t xml:space="preserve"> </w:t>
      </w:r>
      <w:r>
        <w:rPr>
          <w:color w:val="000000" w:themeColor="hyperlink"/>
          <w:u w:val="single"/>
        </w:rPr>
        <w:hyperlink r:id="rId81">
          <w:r>
            <w:rPr/>
            <w:t>A/72/PV.48</w:t>
          </w:r>
        </w:hyperlink>
      </w:r>
    </w:p>
    <w:p>
      <w:pPr>
        <w:pStyle w:val="itssubhead"/>
        <w:keepNext/>
        <w:keepLines/>
        <w:spacing w:after="0"/>
      </w:pPr>
      <w:r>
        <w:t>PALESTINE QUESTION (Agenda Item 38)</w:t>
      </w:r>
    </w:p>
    <w:p>
      <w:pPr>
        <w:pStyle w:val="itsentry"/>
        <w:keepNext/>
        <w:keepLines/>
        <w:spacing w:after="0"/>
      </w:pPr>
      <w:r>
        <w:t xml:space="preserve"> </w:t>
      </w:r>
      <w:r>
        <w:rPr>
          <w:color w:val="000000" w:themeColor="hyperlink"/>
          <w:u w:val="single"/>
        </w:rPr>
        <w:hyperlink r:id="rId63">
          <w:r>
            <w:rPr/>
            <w:t>A/72/PV.59</w:t>
          </w:r>
        </w:hyperlink>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2">
          <w:r>
            <w:rPr/>
            <w:t>A/72/PV.101</w:t>
          </w:r>
        </w:hyperlink>
      </w:r>
    </w:p>
    <w:p>
      <w:pPr>
        <w:pStyle w:val="itssubhead"/>
        <w:keepNext/>
        <w:keepLines/>
        <w:spacing w:after="0"/>
      </w:pPr>
      <w:r>
        <w:t>UN. PEACEBUILDING FUND (Agenda Item 111)</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UN. GENERAL ASSEMBLY--WORK PROGRAMME (Agenda Item 121)</w:t>
      </w:r>
    </w:p>
    <w:p>
      <w:pPr>
        <w:pStyle w:val="itsentry"/>
        <w:keepNext/>
        <w:keepLines/>
        <w:spacing w:after="0"/>
      </w:pPr>
      <w:r>
        <w:t xml:space="preserve"> </w:t>
      </w:r>
      <w:r>
        <w:rPr>
          <w:color w:val="000000" w:themeColor="hyperlink"/>
          <w:u w:val="single"/>
        </w:rPr>
        <w:hyperlink r:id="rId81">
          <w:r>
            <w:rPr/>
            <w:t>A/72/PV.48</w:t>
          </w:r>
        </w:hyperlink>
      </w:r>
    </w:p>
    <w:p>
      <w:pPr>
        <w:pStyle w:val="itssubhead"/>
        <w:keepNext/>
        <w:keepLines/>
        <w:spacing w:after="0"/>
      </w:pPr>
      <w:r>
        <w:t>UN. PEACEBUILDING COMMISSION--REPORTS (2016-2017) (Agenda Item 30)</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17">
          <w:r>
            <w:rPr/>
            <w:t>A/72/PV.90</w:t>
          </w:r>
        </w:hyperlink>
      </w:r>
      <w:r>
        <w:br/>
      </w:r>
    </w:p>
    <w:p>
      <w:pPr>
        <w:pStyle w:val="itshead"/>
        <w:keepNext/>
        <w:keepLines/>
      </w:pPr>
      <w:r>
        <w:t>Kaye, David (UN. Human Rights Council. Special Rapporteur on the Promotion and Protection of the Right to Freedom of Opinion and Expression)</w:t>
      </w:r>
    </w:p>
    <w:p>
      <w:pPr>
        <w:pStyle w:val="itssubhead"/>
        <w:keepNext/>
        <w:keepLines/>
        <w:spacing w:after="0"/>
      </w:pPr>
      <w:r>
        <w:t>FREEDOM OF EXPRESSION (Agenda Item 72b)</w:t>
      </w:r>
    </w:p>
    <w:p>
      <w:pPr>
        <w:pStyle w:val="itsentry"/>
        <w:keepNext/>
        <w:keepLines/>
        <w:spacing w:after="0"/>
      </w:pPr>
      <w:r>
        <w:t xml:space="preserve"> </w:t>
      </w:r>
      <w:r>
        <w:rPr>
          <w:color w:val="000000" w:themeColor="hyperlink"/>
          <w:u w:val="single"/>
        </w:rPr>
        <w:hyperlink r:id="rId153">
          <w:r>
            <w:rPr/>
            <w:t>A/C.3/72/SR.29</w:t>
          </w:r>
        </w:hyperlink>
      </w:r>
      <w:r>
        <w:br/>
      </w:r>
    </w:p>
    <w:p>
      <w:pPr>
        <w:pStyle w:val="itshead"/>
        <w:keepNext/>
        <w:keepLines/>
      </w:pPr>
      <w:r>
        <w:t>Kayinamura, Robert (Rwanda)</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HUMAN RIGHTS--REPORTS (Agenda Item 72c)</w:t>
      </w:r>
    </w:p>
    <w:p>
      <w:pPr>
        <w:pStyle w:val="itsentry"/>
        <w:keepNext/>
        <w:keepLines/>
        <w:spacing w:after="0"/>
      </w:pPr>
      <w:r>
        <w:t xml:space="preserve"> </w:t>
      </w:r>
      <w:r>
        <w:rPr>
          <w:color w:val="000000" w:themeColor="hyperlink"/>
          <w:u w:val="single"/>
        </w:rPr>
        <w:hyperlink r:id="rId158">
          <w:r>
            <w:rPr/>
            <w:t>A/C.3/72/SR.33</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HUMAN RIGHTS--PROGRAMMES OF ACTION (1993) (Agenda Item 72d)</w:t>
      </w:r>
    </w:p>
    <w:p>
      <w:pPr>
        <w:pStyle w:val="itsentry"/>
        <w:keepNext/>
        <w:keepLines/>
        <w:spacing w:after="0"/>
      </w:pPr>
      <w:r>
        <w:t xml:space="preserve"> </w:t>
      </w:r>
      <w:r>
        <w:rPr>
          <w:color w:val="000000" w:themeColor="hyperlink"/>
          <w:u w:val="single"/>
        </w:rPr>
        <w:hyperlink r:id="rId210">
          <w:r>
            <w:rPr/>
            <w:t>A/C.3/72/SR.19</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22">
          <w:r>
            <w:rPr/>
            <w:t>A/C.3/72/SR.10</w:t>
          </w:r>
        </w:hyperlink>
      </w:r>
      <w:r>
        <w:br/>
      </w:r>
    </w:p>
    <w:p>
      <w:pPr>
        <w:pStyle w:val="itshead"/>
        <w:keepNext/>
        <w:keepLines/>
      </w:pPr>
      <w:r>
        <w:t>Kazembe, Faith Chimwemwe (Malawi)</w:t>
      </w:r>
    </w:p>
    <w:p>
      <w:pPr>
        <w:pStyle w:val="itssubhead"/>
        <w:keepNext/>
        <w:keepLines/>
        <w:spacing w:after="0"/>
      </w:pPr>
      <w:r>
        <w:t>ALBINISM (Agenda Item 72b)</w:t>
      </w:r>
    </w:p>
    <w:p>
      <w:pPr>
        <w:pStyle w:val="itsentry"/>
        <w:keepNext/>
        <w:keepLines/>
        <w:spacing w:after="0"/>
      </w:pPr>
      <w:r>
        <w:t xml:space="preserve"> </w:t>
      </w:r>
      <w:r>
        <w:rPr>
          <w:color w:val="000000" w:themeColor="hyperlink"/>
          <w:u w:val="single"/>
        </w:rPr>
        <w:hyperlink r:id="rId247">
          <w:r>
            <w:rPr/>
            <w:t>A/C.3/72/SR.28</w:t>
          </w:r>
        </w:hyperlink>
      </w:r>
      <w:r>
        <w:br/>
      </w:r>
    </w:p>
    <w:p>
      <w:pPr>
        <w:pStyle w:val="itshead"/>
        <w:keepNext/>
        <w:keepLines/>
      </w:pPr>
      <w:r>
        <w:t>Kazi, Faiyaz Murshid (Bangladesh)</w:t>
      </w:r>
    </w:p>
    <w:p>
      <w:pPr>
        <w:pStyle w:val="itssubhead"/>
        <w:keepNext/>
        <w:keepLines/>
        <w:spacing w:after="0"/>
      </w:pPr>
      <w:r>
        <w:t>DISARMAMENT--GENERAL AND COMPLETE (Agenda Item 99)</w:t>
      </w:r>
    </w:p>
    <w:p>
      <w:pPr>
        <w:pStyle w:val="itsentry"/>
        <w:keepNext/>
        <w:keepLines/>
        <w:spacing w:after="0"/>
      </w:pPr>
      <w:r>
        <w:t xml:space="preserve"> </w:t>
      </w:r>
      <w:r>
        <w:rPr>
          <w:color w:val="000000" w:themeColor="hyperlink"/>
          <w:u w:val="single"/>
        </w:rPr>
        <w:hyperlink r:id="rId126">
          <w:r>
            <w:rPr/>
            <w:t>A/C.1/72/PV.21</w:t>
          </w:r>
        </w:hyperlink>
      </w:r>
    </w:p>
    <w:p>
      <w:pPr>
        <w:pStyle w:val="itssubhead"/>
        <w:keepNext/>
        <w:keepLines/>
        <w:spacing w:after="0"/>
      </w:pPr>
      <w:r>
        <w:t>RADIATION EFFECTS (Agenda Item 51)</w:t>
      </w:r>
    </w:p>
    <w:p>
      <w:pPr>
        <w:pStyle w:val="itsentry"/>
        <w:keepNext/>
        <w:keepLines/>
        <w:spacing w:after="0"/>
      </w:pPr>
      <w:r>
        <w:t xml:space="preserve"> </w:t>
      </w:r>
      <w:r>
        <w:rPr>
          <w:color w:val="000000" w:themeColor="hyperlink"/>
          <w:u w:val="single"/>
        </w:rPr>
        <w:hyperlink r:id="rId25">
          <w:r>
            <w:rPr/>
            <w:t>A/C.4/72/SR.23</w:t>
          </w:r>
        </w:hyperlink>
      </w:r>
    </w:p>
    <w:p>
      <w:pPr>
        <w:pStyle w:val="itssubhead"/>
        <w:keepNext/>
        <w:keepLines/>
        <w:spacing w:after="0"/>
      </w:pPr>
      <w:r>
        <w:t>WEAPONS--OUTER SPACE (Agenda Item 97b)</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SPECIAL POLITICAL MISSIONS (Agenda Item 56)</w:t>
      </w:r>
    </w:p>
    <w:p>
      <w:pPr>
        <w:pStyle w:val="itsentry"/>
        <w:keepNext/>
        <w:keepLines/>
        <w:spacing w:after="0"/>
      </w:pPr>
      <w:r>
        <w:t xml:space="preserve"> </w:t>
      </w:r>
      <w:r>
        <w:rPr>
          <w:color w:val="000000" w:themeColor="hyperlink"/>
          <w:u w:val="single"/>
        </w:rPr>
        <w:hyperlink r:id="rId213">
          <w:r>
            <w:rPr/>
            <w:t>A/C.4/72/SR.21</w:t>
          </w:r>
        </w:hyperlink>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14">
          <w:r>
            <w:rPr/>
            <w:t>A/C.1/72/PV.15</w:t>
          </w:r>
        </w:hyperlink>
      </w:r>
      <w:r>
        <w:t xml:space="preserve">; </w:t>
      </w:r>
      <w:r>
        <w:rPr>
          <w:color w:val="000000" w:themeColor="hyperlink"/>
          <w:u w:val="single"/>
        </w:rPr>
        <w:hyperlink r:id="rId23">
          <w:r>
            <w:rPr/>
            <w:t>A/C.1/72/PV.28</w:t>
          </w:r>
        </w:hyperlink>
      </w:r>
    </w:p>
    <w:p>
      <w:pPr>
        <w:pStyle w:val="itssubhead"/>
        <w:keepNext/>
        <w:keepLines/>
        <w:spacing w:after="0"/>
      </w:pPr>
      <w:r>
        <w:t>IAEA--REPORTS (2016) (Agenda Item 89)</w:t>
      </w:r>
    </w:p>
    <w:p>
      <w:pPr>
        <w:pStyle w:val="itsentry"/>
        <w:keepNext/>
        <w:keepLines/>
        <w:spacing w:after="0"/>
      </w:pPr>
      <w:r>
        <w:t xml:space="preserve"> </w:t>
      </w:r>
      <w:r>
        <w:rPr>
          <w:color w:val="000000" w:themeColor="hyperlink"/>
          <w:u w:val="single"/>
        </w:rPr>
        <w:hyperlink r:id="rId237">
          <w:r>
            <w:rPr/>
            <w:t>A/72/PV.47</w:t>
          </w:r>
        </w:hyperlink>
      </w:r>
    </w:p>
    <w:p>
      <w:pPr>
        <w:pStyle w:val="itssubhead"/>
        <w:keepNext/>
        <w:keepLines/>
        <w:spacing w:after="0"/>
      </w:pPr>
      <w:r>
        <w:t>NON-NUCLEAR-WEAPON STATES--SECURITY (Agenda Item 96)</w:t>
      </w:r>
    </w:p>
    <w:p>
      <w:pPr>
        <w:pStyle w:val="itsentry"/>
        <w:keepNext/>
        <w:keepLines/>
        <w:spacing w:after="0"/>
      </w:pPr>
      <w:r>
        <w:t xml:space="preserve"> </w:t>
      </w:r>
      <w:r>
        <w:rPr>
          <w:color w:val="000000" w:themeColor="hyperlink"/>
          <w:u w:val="single"/>
        </w:rPr>
        <w:hyperlink r:id="rId126">
          <w:r>
            <w:rPr/>
            <w:t>A/C.1/72/PV.21</w:t>
          </w:r>
        </w:hyperlink>
      </w:r>
    </w:p>
    <w:p>
      <w:pPr>
        <w:pStyle w:val="itssubhead"/>
        <w:keepNext/>
        <w:keepLines/>
        <w:spacing w:after="0"/>
      </w:pPr>
      <w:r>
        <w:t>BIOLOGICAL WEAPONS--TREATY (1972) (Agenda Item 106)</w:t>
      </w:r>
    </w:p>
    <w:p>
      <w:pPr>
        <w:pStyle w:val="itsentry"/>
        <w:keepNext/>
        <w:keepLines/>
        <w:spacing w:after="0"/>
      </w:pPr>
      <w:r>
        <w:t xml:space="preserve"> </w:t>
      </w:r>
      <w:r>
        <w:rPr>
          <w:color w:val="000000" w:themeColor="hyperlink"/>
          <w:u w:val="single"/>
        </w:rPr>
        <w:hyperlink r:id="rId14">
          <w:r>
            <w:rPr/>
            <w:t>A/C.1/72/PV.15</w:t>
          </w:r>
        </w:hyperlink>
      </w:r>
    </w:p>
    <w:p>
      <w:pPr>
        <w:pStyle w:val="itssubhead"/>
        <w:keepNext/>
        <w:keepLines/>
        <w:spacing w:after="0"/>
      </w:pPr>
      <w:r>
        <w:t>UN. CONFERENCE ON DISARMAMENT--REPORTS (2017) (Agenda Item 101a)</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UN RESOLUTIONS--IMPLEMENTATION (Agenda Item 120)</w:t>
      </w:r>
    </w:p>
    <w:p>
      <w:pPr>
        <w:pStyle w:val="itsentry"/>
        <w:keepNext/>
        <w:keepLines/>
        <w:spacing w:after="0"/>
      </w:pPr>
      <w:r>
        <w:t xml:space="preserve"> </w:t>
      </w:r>
      <w:r>
        <w:rPr>
          <w:color w:val="000000" w:themeColor="hyperlink"/>
          <w:u w:val="single"/>
        </w:rPr>
        <w:hyperlink r:id="rId304">
          <w:r>
            <w:rPr/>
            <w:t>A/72/PV.54</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44">
          <w:r>
            <w:rPr/>
            <w:t>A/C.1/72/PV.8</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7">
          <w:r>
            <w:rPr/>
            <w:t>A/C.1/72/PV.13</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7">
          <w:r>
            <w:rPr/>
            <w:t>A/C.1/72/PV.13</w:t>
          </w:r>
        </w:hyperlink>
      </w:r>
    </w:p>
    <w:p>
      <w:pPr>
        <w:pStyle w:val="itssubhead"/>
        <w:keepNext/>
        <w:keepLines/>
        <w:spacing w:after="0"/>
      </w:pPr>
      <w:r>
        <w:t>UN. DISARMAMENT COMMISSION--REPORTS (2017) (Agenda Item 101b)</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DISARMAMENT--UN. GENERAL ASSEMBLY (4TH SPECIAL SESS. ON DISARMAMENT : ####) (Agenda Item 99h)</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DISARMAMENT--UN. GENERAL ASSEMBLY (10TH SPECIAL SESS. : 1978) (Agenda Item 101)</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UN. GENERAL ASSEMBLY--WORK PROGRAMME (Agenda Item 121)</w:t>
      </w:r>
    </w:p>
    <w:p>
      <w:pPr>
        <w:pStyle w:val="itsentry"/>
        <w:keepNext/>
        <w:keepLines/>
        <w:spacing w:after="0"/>
      </w:pPr>
      <w:r>
        <w:t xml:space="preserve"> </w:t>
      </w:r>
      <w:r>
        <w:rPr>
          <w:color w:val="000000" w:themeColor="hyperlink"/>
          <w:u w:val="single"/>
        </w:rPr>
        <w:hyperlink r:id="rId304">
          <w:r>
            <w:rPr/>
            <w:t>A/72/PV.54</w:t>
          </w:r>
        </w:hyperlink>
      </w:r>
    </w:p>
    <w:p>
      <w:pPr>
        <w:pStyle w:val="itssubhead"/>
        <w:keepNext/>
        <w:keepLines/>
        <w:spacing w:after="0"/>
      </w:pPr>
      <w:r>
        <w:t>CONVENTIONAL WEAPONS--TREATY (1980) (Agenda Item 103)</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INFORMATION--INTERNATIONAL SECURITY (Agenda Item 94)</w:t>
      </w:r>
    </w:p>
    <w:p>
      <w:pPr>
        <w:pStyle w:val="itsentry"/>
        <w:keepNext/>
        <w:keepLines/>
        <w:spacing w:after="0"/>
      </w:pPr>
      <w:r>
        <w:t xml:space="preserve"> </w:t>
      </w:r>
      <w:r>
        <w:rPr>
          <w:color w:val="000000" w:themeColor="hyperlink"/>
          <w:u w:val="single"/>
        </w:rPr>
        <w:hyperlink r:id="rId165">
          <w:r>
            <w:rPr/>
            <w:t>A/C.1/72/PV.20</w:t>
          </w:r>
        </w:hyperlink>
      </w:r>
    </w:p>
    <w:p>
      <w:pPr>
        <w:pStyle w:val="itssubhead"/>
        <w:keepNext/>
        <w:keepLines/>
        <w:spacing w:after="0"/>
      </w:pPr>
      <w:r>
        <w:t>LANDMINES--TREATIES (1997) (Agenda Item 99m)</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PEACE--REGIONAL CENTRE--ASIA AND THE PACIFIC (Agenda Item 100d)</w:t>
      </w:r>
    </w:p>
    <w:p>
      <w:pPr>
        <w:pStyle w:val="itsentry"/>
        <w:keepNext/>
        <w:keepLines/>
        <w:spacing w:after="0"/>
      </w:pPr>
      <w:r>
        <w:t xml:space="preserve"> </w:t>
      </w:r>
      <w:r>
        <w:rPr>
          <w:color w:val="000000" w:themeColor="hyperlink"/>
          <w:u w:val="single"/>
        </w:rPr>
        <w:hyperlink r:id="rId126">
          <w:r>
            <w:rPr/>
            <w:t>A/C.1/72/PV.21</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21">
          <w:r>
            <w:rPr/>
            <w:t>A/C.4/72/SR.12</w:t>
          </w:r>
        </w:hyperlink>
      </w:r>
      <w:r>
        <w:br/>
      </w:r>
    </w:p>
    <w:p>
      <w:pPr>
        <w:pStyle w:val="itshead"/>
        <w:keepNext/>
        <w:keepLines/>
      </w:pPr>
      <w:r>
        <w:t>Ke, Sovann (Cambodia)</w:t>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31">
          <w:r>
            <w:rPr/>
            <w:t>A/C.3/72/SR.47</w:t>
          </w:r>
        </w:hyperlink>
      </w:r>
      <w:r>
        <w:br/>
      </w:r>
    </w:p>
    <w:p>
      <w:pPr>
        <w:pStyle w:val="itshead"/>
        <w:keepNext/>
        <w:keepLines/>
      </w:pPr>
      <w:r>
        <w:t>Ke, Sovann (Cambodia) (ASEAN)</w:t>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73">
          <w:r>
            <w:rPr/>
            <w:t>A/C.6/72/SR.1</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06">
          <w:r>
            <w:rPr/>
            <w:t>A/C.6/72/SR.5</w:t>
          </w:r>
        </w:hyperlink>
      </w:r>
      <w:r>
        <w:br/>
      </w:r>
    </w:p>
    <w:p>
      <w:pPr>
        <w:pStyle w:val="itshead"/>
        <w:keepNext/>
        <w:keepLines/>
      </w:pPr>
      <w:r>
        <w:t>Keane, Rosie (Ireland)</w:t>
      </w:r>
    </w:p>
    <w:p>
      <w:pPr>
        <w:pStyle w:val="itssubhead"/>
        <w:keepNext/>
        <w:keepLines/>
        <w:spacing w:after="0"/>
      </w:pPr>
      <w:r>
        <w:t>DISARMAMENT--UN. GENERAL ASSEMBLY (10TH SPECIAL SESS. : 1978) (Agenda Item 101)</w:t>
      </w:r>
    </w:p>
    <w:p>
      <w:pPr>
        <w:pStyle w:val="itsentry"/>
        <w:keepNext/>
        <w:keepLines/>
        <w:spacing w:after="0"/>
      </w:pPr>
      <w:r>
        <w:t xml:space="preserve"> </w:t>
      </w:r>
      <w:r>
        <w:rPr>
          <w:color w:val="000000" w:themeColor="hyperlink"/>
          <w:u w:val="single"/>
        </w:rPr>
        <w:hyperlink r:id="rId168">
          <w:r>
            <w:rPr/>
            <w:t>A/C.1/72/PV.23</w:t>
          </w:r>
        </w:hyperlink>
      </w:r>
      <w:r>
        <w:br/>
      </w:r>
    </w:p>
    <w:p>
      <w:pPr>
        <w:pStyle w:val="itshead"/>
        <w:keepNext/>
        <w:keepLines/>
      </w:pPr>
      <w:r>
        <w:t>Keetharuth, Sheila B. (UN. Human Rights Council. Special Rapporteur on the Situation of Human Rights in Eritrea)</w:t>
      </w:r>
    </w:p>
    <w:p>
      <w:pPr>
        <w:pStyle w:val="itssubhead"/>
        <w:keepNext/>
        <w:keepLines/>
        <w:spacing w:after="0"/>
      </w:pPr>
      <w:r>
        <w:t>HUMAN RIGHTS--ERITREA (Agenda Item 72c)</w:t>
      </w:r>
    </w:p>
    <w:p>
      <w:pPr>
        <w:pStyle w:val="itsentry"/>
        <w:keepNext/>
        <w:keepLines/>
        <w:spacing w:after="0"/>
      </w:pPr>
      <w:r>
        <w:t xml:space="preserve"> </w:t>
      </w:r>
      <w:r>
        <w:rPr>
          <w:color w:val="000000" w:themeColor="hyperlink"/>
          <w:u w:val="single"/>
        </w:rPr>
        <w:hyperlink r:id="rId243">
          <w:r>
            <w:rPr/>
            <w:t>A/C.3/72/SR.32</w:t>
          </w:r>
        </w:hyperlink>
      </w:r>
      <w:r>
        <w:br/>
      </w:r>
    </w:p>
    <w:p>
      <w:pPr>
        <w:pStyle w:val="itshead"/>
        <w:keepNext/>
        <w:keepLines/>
      </w:pPr>
      <w:r>
        <w:t>Keita, Ibrahim Boubacar (Mali. President)</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96">
          <w:r>
            <w:rPr/>
            <w:t>A/72/PV.5</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196">
          <w:r>
            <w:rPr/>
            <w:t>A/72/PV.5</w:t>
          </w:r>
        </w:hyperlink>
      </w:r>
      <w:r>
        <w:br/>
      </w:r>
    </w:p>
    <w:p>
      <w:pPr>
        <w:pStyle w:val="itshead"/>
        <w:keepNext/>
        <w:keepLines/>
      </w:pPr>
      <w:r>
        <w:t>Keita, Mariame  (Belgium)</w:t>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23">
          <w:r>
            <w:rPr/>
            <w:t>A/C.3/72/SR.3</w:t>
          </w:r>
        </w:hyperlink>
      </w:r>
      <w:r>
        <w:br/>
      </w:r>
    </w:p>
    <w:p>
      <w:pPr>
        <w:pStyle w:val="itshead"/>
        <w:keepNext/>
        <w:keepLines/>
      </w:pPr>
      <w:r>
        <w:t>Kelly, Gerry (Ireland)</w:t>
      </w:r>
    </w:p>
    <w:p>
      <w:pPr>
        <w:pStyle w:val="itssubhead"/>
        <w:keepNext/>
        <w:keepLines/>
        <w:spacing w:after="0"/>
      </w:pPr>
      <w:r>
        <w:t>HUMAN RIGHTS ACTIVISTS (Agenda Item 72b)</w:t>
      </w:r>
    </w:p>
    <w:p>
      <w:pPr>
        <w:pStyle w:val="itsentry"/>
        <w:keepNext/>
        <w:keepLines/>
        <w:spacing w:after="0"/>
      </w:pPr>
      <w:r>
        <w:t xml:space="preserve"> </w:t>
      </w:r>
      <w:r>
        <w:rPr>
          <w:color w:val="000000" w:themeColor="hyperlink"/>
          <w:u w:val="single"/>
        </w:rPr>
        <w:hyperlink r:id="rId233">
          <w:r>
            <w:rPr/>
            <w:t>A/C.3/72/SR.30</w:t>
          </w:r>
        </w:hyperlink>
      </w:r>
    </w:p>
    <w:p>
      <w:pPr>
        <w:pStyle w:val="itssubhead"/>
        <w:keepNext/>
        <w:keepLines/>
        <w:spacing w:after="0"/>
      </w:pPr>
      <w:r>
        <w:t>HUMAN RIGHTS--DEMOCRATIC PEOPLE'S REPUBLIC OF KOREA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TERRORISM--HUMAN RIGHTS (Agenda Item 72b)</w:t>
      </w:r>
    </w:p>
    <w:p>
      <w:pPr>
        <w:pStyle w:val="itsentry"/>
        <w:keepNext/>
        <w:keepLines/>
        <w:spacing w:after="0"/>
      </w:pPr>
      <w:r>
        <w:t xml:space="preserve"> </w:t>
      </w:r>
      <w:r>
        <w:rPr>
          <w:color w:val="000000" w:themeColor="hyperlink"/>
          <w:u w:val="single"/>
        </w:rPr>
        <w:hyperlink r:id="rId152">
          <w:r>
            <w:rPr/>
            <w:t>A/C.3/72/SR.23</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6">
          <w:r>
            <w:rPr/>
            <w:t>A/C.3/72/SR.12</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64">
          <w:r>
            <w:rPr/>
            <w:t>A/C.3/72/SR.7</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36">
          <w:r>
            <w:rPr/>
            <w:t>A/C.3/72/SR.12</w:t>
          </w:r>
        </w:hyperlink>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301">
          <w:r>
            <w:rPr/>
            <w:t>A/C.3/72/SR.37</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64">
          <w:r>
            <w:rPr/>
            <w:t>A/C.3/72/SR.7</w:t>
          </w:r>
        </w:hyperlink>
      </w:r>
    </w:p>
    <w:p>
      <w:pPr>
        <w:pStyle w:val="itssubhead"/>
        <w:keepNext/>
        <w:keepLines/>
        <w:spacing w:after="0"/>
      </w:pPr>
      <w:r>
        <w:t>RIGHT TO THE TRUTH (Agenda Item 72b)</w:t>
      </w:r>
    </w:p>
    <w:p>
      <w:pPr>
        <w:pStyle w:val="itsentry"/>
        <w:keepNext/>
        <w:keepLines/>
        <w:spacing w:after="0"/>
      </w:pPr>
      <w:r>
        <w:t xml:space="preserve"> </w:t>
      </w:r>
      <w:r>
        <w:rPr>
          <w:color w:val="000000" w:themeColor="hyperlink"/>
          <w:u w:val="single"/>
        </w:rPr>
        <w:hyperlink r:id="rId209">
          <w:r>
            <w:rPr/>
            <w:t>A/C.3/72/SR.34</w:t>
          </w:r>
        </w:hyperlink>
      </w:r>
    </w:p>
    <w:p>
      <w:pPr>
        <w:pStyle w:val="itssubhead"/>
        <w:keepNext/>
        <w:keepLines/>
        <w:spacing w:after="0"/>
      </w:pPr>
      <w:r>
        <w:t>SEXUAL MINORITIES (Agenda Item 72b)</w:t>
      </w:r>
    </w:p>
    <w:p>
      <w:pPr>
        <w:pStyle w:val="itsentry"/>
        <w:keepNext/>
        <w:keepLines/>
        <w:spacing w:after="0"/>
      </w:pPr>
      <w:r>
        <w:t xml:space="preserve"> </w:t>
      </w:r>
      <w:r>
        <w:rPr>
          <w:color w:val="000000" w:themeColor="hyperlink"/>
          <w:u w:val="single"/>
        </w:rPr>
        <w:hyperlink r:id="rId209">
          <w:r>
            <w:rPr/>
            <w:t>A/C.3/72/SR.34</w:t>
          </w:r>
        </w:hyperlink>
      </w:r>
    </w:p>
    <w:p>
      <w:pPr>
        <w:pStyle w:val="itssubhead"/>
        <w:keepNext/>
        <w:keepLines/>
        <w:spacing w:after="0"/>
      </w:pPr>
      <w:r>
        <w:t>HUMAN RIGHTS--BELARUS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RELIGIOUS INTOLERANCE (Agenda Item 72b)</w:t>
      </w:r>
    </w:p>
    <w:p>
      <w:pPr>
        <w:pStyle w:val="itsentry"/>
        <w:keepNext/>
        <w:keepLines/>
        <w:spacing w:after="0"/>
      </w:pPr>
      <w:r>
        <w:t xml:space="preserve"> </w:t>
      </w:r>
      <w:r>
        <w:rPr>
          <w:color w:val="000000" w:themeColor="hyperlink"/>
          <w:u w:val="single"/>
        </w:rPr>
        <w:hyperlink r:id="rId153">
          <w:r>
            <w:rPr/>
            <w:t>A/C.3/72/SR.29</w:t>
          </w:r>
        </w:hyperlink>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48">
          <w:r>
            <w:rPr/>
            <w:t>A/C.3/72/SR.42</w:t>
          </w:r>
        </w:hyperlink>
      </w:r>
    </w:p>
    <w:p>
      <w:pPr>
        <w:pStyle w:val="itssubhead"/>
        <w:keepNext/>
        <w:keepLines/>
        <w:spacing w:after="0"/>
      </w:pPr>
      <w:r>
        <w:t>HUMAN RIGHTS--ERITREA (Agenda Item 72c)</w:t>
      </w:r>
    </w:p>
    <w:p>
      <w:pPr>
        <w:pStyle w:val="itsentry"/>
        <w:keepNext/>
        <w:keepLines/>
        <w:spacing w:after="0"/>
      </w:pPr>
      <w:r>
        <w:t xml:space="preserve"> </w:t>
      </w:r>
      <w:r>
        <w:rPr>
          <w:color w:val="000000" w:themeColor="hyperlink"/>
          <w:u w:val="single"/>
        </w:rPr>
        <w:hyperlink r:id="rId243">
          <w:r>
            <w:rPr/>
            <w:t>A/C.3/72/SR.32</w:t>
          </w:r>
        </w:hyperlink>
      </w:r>
      <w:r>
        <w:br/>
      </w:r>
    </w:p>
    <w:p>
      <w:pPr>
        <w:pStyle w:val="itshead"/>
        <w:keepNext/>
        <w:keepLines/>
      </w:pPr>
      <w:r>
        <w:t>Kemble, Sydney Gregory (Netherlands)</w:t>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05">
          <w:r>
            <w:rPr/>
            <w:t>A/C.6/72/SR.30</w:t>
          </w:r>
        </w:hyperlink>
      </w:r>
      <w:r>
        <w:br/>
      </w:r>
    </w:p>
    <w:p>
      <w:pPr>
        <w:pStyle w:val="itshead"/>
        <w:keepNext/>
        <w:keepLines/>
      </w:pPr>
      <w:r>
        <w:t>Kemppainen, Anne (European Union)</w:t>
      </w:r>
    </w:p>
    <w:p>
      <w:pPr>
        <w:pStyle w:val="itssubhead"/>
        <w:keepNext/>
        <w:keepLines/>
        <w:spacing w:after="0"/>
      </w:pPr>
      <w:r>
        <w:t>RADIATION EFFECTS (Agenda Item 51)</w:t>
      </w:r>
    </w:p>
    <w:p>
      <w:pPr>
        <w:pStyle w:val="itsentry"/>
        <w:keepNext/>
        <w:keepLines/>
        <w:spacing w:after="0"/>
      </w:pPr>
      <w:r>
        <w:t xml:space="preserve"> </w:t>
      </w:r>
      <w:r>
        <w:rPr>
          <w:color w:val="000000" w:themeColor="hyperlink"/>
          <w:u w:val="single"/>
        </w:rPr>
        <w:hyperlink r:id="rId25">
          <w:r>
            <w:rPr/>
            <w:t>A/C.4/72/SR.23</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MEDITERRANEAN REGION--REGIONAL SECURITY (Agenda Item 104)</w:t>
      </w:r>
    </w:p>
    <w:p>
      <w:pPr>
        <w:pStyle w:val="itsentry"/>
        <w:keepNext/>
        <w:keepLines/>
        <w:spacing w:after="0"/>
      </w:pPr>
      <w:r>
        <w:t xml:space="preserve"> </w:t>
      </w:r>
      <w:r>
        <w:rPr>
          <w:color w:val="000000" w:themeColor="hyperlink"/>
          <w:u w:val="single"/>
        </w:rPr>
        <w:hyperlink r:id="rId174">
          <w:r>
            <w:rPr/>
            <w:t>A/C.1/72/PV.27</w:t>
          </w:r>
        </w:hyperlink>
      </w:r>
      <w:r>
        <w:br/>
      </w:r>
    </w:p>
    <w:p>
      <w:pPr>
        <w:pStyle w:val="itshead"/>
        <w:keepNext/>
        <w:keepLines/>
      </w:pPr>
      <w:r>
        <w:t>Kendall, David (Canada) (UN. Committee on the Peaceful Uses of Outer Space. Chair)</w:t>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170">
          <w:r>
            <w:rPr/>
            <w:t>A/C.4/72/SR.10</w:t>
          </w:r>
        </w:hyperlink>
      </w:r>
      <w:r>
        <w:t xml:space="preserve">; </w:t>
      </w:r>
      <w:r>
        <w:rPr>
          <w:color w:val="000000" w:themeColor="hyperlink"/>
          <w:u w:val="single"/>
        </w:rPr>
        <w:hyperlink r:id="rId22">
          <w:r>
            <w:rPr/>
            <w:t>A/C.4/72/SR.13</w:t>
          </w:r>
        </w:hyperlink>
      </w:r>
      <w:r>
        <w:br/>
      </w:r>
    </w:p>
    <w:p>
      <w:pPr>
        <w:pStyle w:val="itshead"/>
        <w:keepNext/>
        <w:keepLines/>
      </w:pPr>
      <w:r>
        <w:t>Kendrick, Max (United States)</w:t>
      </w:r>
    </w:p>
    <w:p>
      <w:pPr>
        <w:pStyle w:val="itssubhead"/>
        <w:keepNext/>
        <w:keepLines/>
        <w:spacing w:after="0"/>
      </w:pPr>
      <w:r>
        <w:t>UNRWA--ACTIVITIES (Agenda Item 53)</w:t>
      </w:r>
    </w:p>
    <w:p>
      <w:pPr>
        <w:pStyle w:val="itsentry"/>
        <w:keepNext/>
        <w:keepLines/>
        <w:spacing w:after="0"/>
      </w:pPr>
      <w:r>
        <w:t xml:space="preserve"> </w:t>
      </w:r>
      <w:r>
        <w:rPr>
          <w:color w:val="000000" w:themeColor="hyperlink"/>
          <w:u w:val="single"/>
        </w:rPr>
        <w:hyperlink r:id="rId34">
          <w:r>
            <w:rPr/>
            <w:t>A/C.4/72/SR.28</w:t>
          </w:r>
        </w:hyperlink>
      </w:r>
    </w:p>
    <w:p>
      <w:pPr>
        <w:pStyle w:val="itssubhead"/>
        <w:keepNext/>
        <w:keepLines/>
        <w:spacing w:after="0"/>
      </w:pPr>
      <w:r>
        <w:t>INFORMATION (Agenda Item 57)</w:t>
      </w:r>
    </w:p>
    <w:p>
      <w:pPr>
        <w:pStyle w:val="itsentry"/>
        <w:keepNext/>
        <w:keepLines/>
        <w:spacing w:after="0"/>
      </w:pPr>
      <w:r>
        <w:t xml:space="preserve"> </w:t>
      </w:r>
      <w:r>
        <w:rPr>
          <w:color w:val="000000" w:themeColor="hyperlink"/>
          <w:u w:val="single"/>
        </w:rPr>
        <w:hyperlink r:id="rId253">
          <w:r>
            <w:rPr/>
            <w:t>A/C.4/72/SR.16</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254">
          <w:r>
            <w:rPr/>
            <w:t>A/C.4/72/SR.9</w:t>
          </w:r>
        </w:hyperlink>
      </w:r>
    </w:p>
    <w:p>
      <w:pPr>
        <w:pStyle w:val="itssubhead"/>
        <w:keepNext/>
        <w:keepLines/>
        <w:spacing w:after="0"/>
      </w:pPr>
      <w:r>
        <w:t>TERRITORIES OCCUPIED BY ISRAEL--HUMAN RIGHTS (Agenda Item 54)</w:t>
      </w:r>
    </w:p>
    <w:p>
      <w:pPr>
        <w:pStyle w:val="itsentry"/>
        <w:keepNext/>
        <w:keepLines/>
        <w:spacing w:after="0"/>
      </w:pPr>
      <w:r>
        <w:t xml:space="preserve"> </w:t>
      </w:r>
      <w:r>
        <w:rPr>
          <w:color w:val="000000" w:themeColor="hyperlink"/>
          <w:u w:val="single"/>
        </w:rPr>
        <w:hyperlink r:id="rId34">
          <w:r>
            <w:rPr/>
            <w:t>A/C.4/72/SR.28</w:t>
          </w:r>
        </w:hyperlink>
      </w:r>
    </w:p>
    <w:p>
      <w:pPr>
        <w:pStyle w:val="itssubhead"/>
        <w:keepNext/>
        <w:keepLines/>
        <w:spacing w:after="0"/>
      </w:pPr>
      <w:r>
        <w:t>ORGANIZATION OF ISLAMIC COOPERATION--UN (Agenda Item 176)</w:t>
      </w:r>
    </w:p>
    <w:p>
      <w:pPr>
        <w:pStyle w:val="itsentry"/>
        <w:keepNext/>
        <w:keepLines/>
        <w:spacing w:after="0"/>
      </w:pPr>
      <w:r>
        <w:t xml:space="preserve"> </w:t>
      </w:r>
      <w:r>
        <w:rPr>
          <w:color w:val="000000" w:themeColor="hyperlink"/>
          <w:u w:val="single"/>
        </w:rPr>
        <w:hyperlink r:id="rId145">
          <w:r>
            <w:rPr/>
            <w:t>A/72/PV.65</w:t>
          </w:r>
        </w:hyperlink>
      </w:r>
      <w:r>
        <w:br/>
      </w:r>
    </w:p>
    <w:p>
      <w:pPr>
        <w:pStyle w:val="itshead"/>
        <w:keepNext/>
        <w:keepLines/>
      </w:pPr>
      <w:r>
        <w:t>Kennedy, William (United Nations Fund for International Partnerships)</w:t>
      </w:r>
    </w:p>
    <w:p>
      <w:pPr>
        <w:pStyle w:val="itssubhead"/>
        <w:keepNext/>
        <w:keepLines/>
        <w:spacing w:after="0"/>
      </w:pPr>
      <w:r>
        <w:t>UN--BUDGET (2016-2017) (Agenda Item 135)</w:t>
      </w:r>
    </w:p>
    <w:p>
      <w:pPr>
        <w:pStyle w:val="itsentry"/>
        <w:keepNext/>
        <w:keepLines/>
        <w:spacing w:after="0"/>
      </w:pPr>
      <w:r>
        <w:t xml:space="preserve"> </w:t>
      </w:r>
      <w:r>
        <w:rPr>
          <w:color w:val="000000" w:themeColor="hyperlink"/>
          <w:u w:val="single"/>
        </w:rPr>
        <w:hyperlink r:id="rId276">
          <w:r>
            <w:rPr/>
            <w:t>A/C.5/72/SR.3</w:t>
          </w:r>
        </w:hyperlink>
      </w:r>
      <w:r>
        <w:br/>
      </w:r>
    </w:p>
    <w:p>
      <w:pPr>
        <w:pStyle w:val="itshead"/>
        <w:keepNext/>
        <w:keepLines/>
      </w:pPr>
      <w:r>
        <w:t>Kent, Charles (United Kingdom)</w:t>
      </w:r>
    </w:p>
    <w:p>
      <w:pPr>
        <w:pStyle w:val="itssubhead"/>
        <w:keepNext/>
        <w:keepLines/>
        <w:spacing w:after="0"/>
      </w:pPr>
      <w:r>
        <w:t>HUMAN RIGHTS--ERITREA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HUMAN RIGHTS--REPORTS (Agenda Item 72c)</w:t>
      </w:r>
    </w:p>
    <w:p>
      <w:pPr>
        <w:pStyle w:val="itsentry"/>
        <w:keepNext/>
        <w:keepLines/>
        <w:spacing w:after="0"/>
      </w:pPr>
      <w:r>
        <w:t xml:space="preserve"> </w:t>
      </w:r>
      <w:r>
        <w:rPr>
          <w:color w:val="000000" w:themeColor="hyperlink"/>
          <w:u w:val="single"/>
        </w:rPr>
        <w:hyperlink r:id="rId158">
          <w:r>
            <w:rPr/>
            <w:t>A/C.3/72/SR.33</w:t>
          </w:r>
        </w:hyperlink>
      </w:r>
    </w:p>
    <w:p>
      <w:pPr>
        <w:pStyle w:val="itssubhead"/>
        <w:keepNext/>
        <w:keepLines/>
        <w:spacing w:after="0"/>
      </w:pPr>
      <w:r>
        <w:t>MIGRANTS--PROTECTION (Agenda Item 72b)</w:t>
      </w:r>
    </w:p>
    <w:p>
      <w:pPr>
        <w:pStyle w:val="itsentry"/>
        <w:keepNext/>
        <w:keepLines/>
        <w:spacing w:after="0"/>
      </w:pPr>
      <w:r>
        <w:t xml:space="preserve"> </w:t>
      </w:r>
      <w:r>
        <w:rPr>
          <w:color w:val="000000" w:themeColor="hyperlink"/>
          <w:u w:val="single"/>
        </w:rPr>
        <w:hyperlink r:id="rId158">
          <w:r>
            <w:rPr/>
            <w:t>A/C.3/72/SR.33</w:t>
          </w:r>
        </w:hyperlink>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48">
          <w:r>
            <w:rPr/>
            <w:t>A/C.3/72/SR.42</w:t>
          </w:r>
        </w:hyperlink>
      </w:r>
      <w:r>
        <w:br/>
      </w:r>
    </w:p>
    <w:p>
      <w:pPr>
        <w:pStyle w:val="itshead"/>
        <w:keepNext/>
        <w:keepLines/>
      </w:pPr>
      <w:r>
        <w:t>Keobounsan, Somsanouk (Lao People's Democratic Republic)</w:t>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CLUSTER MUNITIONS (Agenda Item 99hh)</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NUCLEAR WEAPONS--ELIMINATION (Agenda Item 99z)</w:t>
      </w:r>
    </w:p>
    <w:p>
      <w:pPr>
        <w:pStyle w:val="itsentry"/>
        <w:keepNext/>
        <w:keepLines/>
        <w:spacing w:after="0"/>
      </w:pPr>
      <w:r>
        <w:t xml:space="preserve"> </w:t>
      </w:r>
      <w:r>
        <w:rPr>
          <w:color w:val="000000" w:themeColor="hyperlink"/>
          <w:u w:val="single"/>
        </w:rPr>
        <w:hyperlink r:id="rId138">
          <w:r>
            <w:rPr/>
            <w:t>A/C.1/72/PV.25</w:t>
          </w:r>
        </w:hyperlink>
      </w:r>
    </w:p>
    <w:p>
      <w:pPr>
        <w:pStyle w:val="itssubhead"/>
        <w:keepNext/>
        <w:keepLines/>
        <w:spacing w:after="0"/>
      </w:pPr>
      <w:r>
        <w:t>LANDMINES--TREATIES (1997) (Agenda Item 99m)</w:t>
      </w:r>
    </w:p>
    <w:p>
      <w:pPr>
        <w:pStyle w:val="itsentry"/>
        <w:keepNext/>
        <w:keepLines/>
        <w:spacing w:after="0"/>
      </w:pPr>
      <w:r>
        <w:t xml:space="preserve"> </w:t>
      </w:r>
      <w:r>
        <w:rPr>
          <w:color w:val="000000" w:themeColor="hyperlink"/>
          <w:u w:val="single"/>
        </w:rPr>
        <w:hyperlink r:id="rId127">
          <w:r>
            <w:rPr/>
            <w:t>A/C.1/72/PV.18</w:t>
          </w:r>
        </w:hyperlink>
      </w:r>
      <w:r>
        <w:br/>
      </w:r>
    </w:p>
    <w:p>
      <w:pPr>
        <w:pStyle w:val="itshead"/>
        <w:keepNext/>
        <w:keepLines/>
      </w:pPr>
      <w:r>
        <w:t>Keren, Maayan (Israel)</w:t>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203">
          <w:r>
            <w:rPr/>
            <w:t>A/C.2/72/SR.26</w:t>
          </w:r>
        </w:hyperlink>
      </w:r>
      <w:r>
        <w:br/>
      </w:r>
    </w:p>
    <w:p>
      <w:pPr>
        <w:pStyle w:val="itshead"/>
        <w:keepNext/>
        <w:keepLines/>
      </w:pPr>
      <w:r>
        <w:t>Kessel, Alan (Canada)</w:t>
      </w:r>
    </w:p>
    <w:p>
      <w:pPr>
        <w:pStyle w:val="itssubhead"/>
        <w:keepNext/>
        <w:keepLines/>
        <w:spacing w:after="0"/>
      </w:pPr>
      <w:r>
        <w:t>ICJ--REPORTS (2016-2017) (Agenda Item 74)</w:t>
      </w:r>
    </w:p>
    <w:p>
      <w:pPr>
        <w:pStyle w:val="itsentry"/>
        <w:keepNext/>
        <w:keepLines/>
        <w:spacing w:after="0"/>
      </w:pPr>
      <w:r>
        <w:t xml:space="preserve"> </w:t>
      </w:r>
      <w:r>
        <w:rPr>
          <w:color w:val="000000" w:themeColor="hyperlink"/>
          <w:u w:val="single"/>
        </w:rPr>
        <w:hyperlink r:id="rId68">
          <w:r>
            <w:rPr/>
            <w:t>A/72/PV.34</w:t>
          </w:r>
        </w:hyperlink>
      </w:r>
      <w:r>
        <w:br/>
      </w:r>
    </w:p>
    <w:p>
      <w:pPr>
        <w:pStyle w:val="itshead"/>
        <w:keepNext/>
        <w:keepLines/>
      </w:pPr>
      <w:r>
        <w:t>Khaing, Aye Mya Mya (Myanmar)</w:t>
      </w:r>
    </w:p>
    <w:p>
      <w:pPr>
        <w:pStyle w:val="itssubhead"/>
        <w:keepNext/>
        <w:keepLines/>
        <w:spacing w:after="0"/>
      </w:pPr>
      <w:r>
        <w:t>LEAST DEVELOPED COUNTRIES--CONFERENCE (4TH : 2011 : ISTANBUL) (Agenda Item 22a)</w:t>
      </w:r>
    </w:p>
    <w:p>
      <w:pPr>
        <w:pStyle w:val="itsentry"/>
        <w:keepNext/>
        <w:keepLines/>
        <w:spacing w:after="0"/>
      </w:pPr>
      <w:r>
        <w:t xml:space="preserve"> </w:t>
      </w:r>
      <w:r>
        <w:rPr>
          <w:color w:val="000000" w:themeColor="hyperlink"/>
          <w:u w:val="single"/>
        </w:rPr>
        <w:hyperlink r:id="rId294">
          <w:r>
            <w:rPr/>
            <w:t>A/C.2/72/SR.18</w:t>
          </w:r>
        </w:hyperlink>
      </w:r>
    </w:p>
    <w:p>
      <w:pPr>
        <w:pStyle w:val="itssubhead"/>
        <w:keepNext/>
        <w:keepLines/>
        <w:spacing w:after="0"/>
      </w:pPr>
      <w:r>
        <w:t>LANDLOCKED DEVELOPING COUNTRIES--CONFERENCE (2ND : 2014 : VIENNA) (Agenda Item 22b)</w:t>
      </w:r>
    </w:p>
    <w:p>
      <w:pPr>
        <w:pStyle w:val="itsentry"/>
        <w:keepNext/>
        <w:keepLines/>
        <w:spacing w:after="0"/>
      </w:pPr>
      <w:r>
        <w:t xml:space="preserve"> </w:t>
      </w:r>
      <w:r>
        <w:rPr>
          <w:color w:val="000000" w:themeColor="hyperlink"/>
          <w:u w:val="single"/>
        </w:rPr>
        <w:hyperlink r:id="rId294">
          <w:r>
            <w:rPr/>
            <w:t>A/C.2/72/SR.18</w:t>
          </w:r>
        </w:hyperlink>
      </w:r>
      <w:r>
        <w:br/>
      </w:r>
    </w:p>
    <w:p>
      <w:pPr>
        <w:pStyle w:val="itshead"/>
        <w:keepNext/>
        <w:keepLines/>
      </w:pPr>
      <w:r>
        <w:t>Khaled, Mahjabeen (Bangladesh)</w:t>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182">
          <w:r>
            <w:rPr/>
            <w:t>A/C.6/72/SR.3</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220">
          <w:r>
            <w:rPr/>
            <w:t>A/C.3/72/SR.4</w:t>
          </w:r>
        </w:hyperlink>
      </w:r>
      <w:r>
        <w:br/>
      </w:r>
    </w:p>
    <w:p>
      <w:pPr>
        <w:pStyle w:val="itshead"/>
        <w:keepNext/>
        <w:keepLines/>
      </w:pPr>
      <w:r>
        <w:t>Khalizov, Sergey V. (Russian Federation)</w:t>
      </w:r>
    </w:p>
    <w:p>
      <w:pPr>
        <w:pStyle w:val="itssubhead"/>
        <w:keepNext/>
        <w:keepLines/>
        <w:spacing w:after="0"/>
      </w:pPr>
      <w:r>
        <w:t>UN. GENERAL ASSEMBLY (72ND SESS. : 2017-2018). 5TH COMMITTEE--WORK ORGANIZATION (Agenda Item 7)</w:t>
      </w:r>
    </w:p>
    <w:p>
      <w:pPr>
        <w:pStyle w:val="itsentry"/>
        <w:keepNext/>
        <w:keepLines/>
        <w:spacing w:after="0"/>
      </w:pPr>
      <w:r>
        <w:t xml:space="preserve"> </w:t>
      </w:r>
      <w:r>
        <w:rPr>
          <w:color w:val="000000" w:themeColor="hyperlink"/>
          <w:u w:val="single"/>
        </w:rPr>
        <w:hyperlink r:id="rId219">
          <w:r>
            <w:rPr/>
            <w:t>A/C.5/72/SR.1</w:t>
          </w:r>
        </w:hyperlink>
      </w:r>
      <w:r>
        <w:t xml:space="preserve">; </w:t>
      </w:r>
      <w:r>
        <w:rPr>
          <w:color w:val="000000" w:themeColor="hyperlink"/>
          <w:u w:val="single"/>
        </w:rPr>
        <w:hyperlink r:id="rId115">
          <w:r>
            <w:rPr/>
            <w:t>A/C.5/72/SR.34</w:t>
          </w:r>
        </w:hyperlink>
      </w:r>
      <w:r>
        <w:t xml:space="preserve">; </w:t>
      </w:r>
      <w:r>
        <w:rPr>
          <w:color w:val="000000" w:themeColor="hyperlink"/>
          <w:u w:val="single"/>
        </w:rPr>
        <w:hyperlink r:id="rId214">
          <w:r>
            <w:rPr/>
            <w:t>A/C.5/72/SR.35</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248">
          <w:r>
            <w:rPr/>
            <w:t>A/C.5/72/SR.29</w:t>
          </w:r>
        </w:hyperlink>
      </w:r>
      <w:r>
        <w:t xml:space="preserve">; </w:t>
      </w:r>
      <w:r>
        <w:rPr>
          <w:color w:val="000000" w:themeColor="hyperlink"/>
          <w:u w:val="single"/>
        </w:rPr>
        <w:hyperlink r:id="rId199">
          <w:r>
            <w:rPr/>
            <w:t>A/C.5/72/SR.4</w:t>
          </w:r>
        </w:hyperlink>
      </w:r>
    </w:p>
    <w:p>
      <w:pPr>
        <w:pStyle w:val="itssubhead"/>
        <w:keepNext/>
        <w:keepLines/>
        <w:spacing w:after="0"/>
      </w:pPr>
      <w:r>
        <w:t>UN DISENGAGEMENT OBSERVER FORCE--FINANCING (Agenda Item 160a)</w:t>
      </w:r>
    </w:p>
    <w:p>
      <w:pPr>
        <w:pStyle w:val="itsentry"/>
        <w:keepNext/>
        <w:keepLines/>
        <w:spacing w:after="0"/>
      </w:pPr>
      <w:r>
        <w:t xml:space="preserve"> </w:t>
      </w:r>
      <w:r>
        <w:rPr>
          <w:color w:val="000000" w:themeColor="hyperlink"/>
          <w:u w:val="single"/>
        </w:rPr>
        <w:hyperlink r:id="rId111">
          <w:r>
            <w:rPr/>
            <w:t>A/C.5/72/SR.48</w:t>
          </w:r>
        </w:hyperlink>
      </w:r>
      <w:r>
        <w:br/>
      </w:r>
    </w:p>
    <w:p>
      <w:pPr>
        <w:pStyle w:val="itshead"/>
        <w:keepNext/>
        <w:keepLines/>
      </w:pPr>
      <w:r>
        <w:t>Khalvandi, Hosna (Iran (Islamic Republic of))</w:t>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0">
          <w:r>
            <w:rPr/>
            <w:t>A/C.3/72/SR.8</w:t>
          </w:r>
        </w:hyperlink>
      </w:r>
    </w:p>
    <w:p>
      <w:pPr>
        <w:pStyle w:val="itssubhead"/>
        <w:keepNext/>
        <w:keepLines/>
        <w:spacing w:after="0"/>
      </w:pPr>
      <w:r>
        <w:t>SELF-DETERMINATION OF PEOPLES (Agenda Item 71)</w:t>
      </w:r>
    </w:p>
    <w:p>
      <w:pPr>
        <w:pStyle w:val="itsentry"/>
        <w:keepNext/>
        <w:keepLines/>
        <w:spacing w:after="0"/>
      </w:pPr>
      <w:r>
        <w:t xml:space="preserve"> </w:t>
      </w:r>
      <w:r>
        <w:rPr>
          <w:color w:val="000000" w:themeColor="hyperlink"/>
          <w:u w:val="single"/>
        </w:rPr>
        <w:hyperlink r:id="rId230">
          <w:r>
            <w:rPr/>
            <w:t>A/C.3/72/SR.38</w:t>
          </w:r>
        </w:hyperlink>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48">
          <w:r>
            <w:rPr/>
            <w:t>A/C.3/72/SR.42</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HUMAN RIGHTS--BELARUS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HUMAN RIGHTS--ERITREA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230">
          <w:r>
            <w:rPr/>
            <w:t>A/C.3/72/SR.38</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0">
          <w:r>
            <w:rPr/>
            <w:t>A/C.3/72/SR.8</w:t>
          </w:r>
        </w:hyperlink>
      </w:r>
    </w:p>
    <w:p>
      <w:pPr>
        <w:pStyle w:val="itssubhead"/>
        <w:keepNext/>
        <w:keepLines/>
        <w:spacing w:after="0"/>
      </w:pPr>
      <w:r>
        <w:t>RIGHT TO DEVELOPMENT (Agenda Item 72b)</w:t>
      </w:r>
    </w:p>
    <w:p>
      <w:pPr>
        <w:pStyle w:val="itsentry"/>
        <w:keepNext/>
        <w:keepLines/>
        <w:spacing w:after="0"/>
      </w:pPr>
      <w:r>
        <w:t xml:space="preserve"> </w:t>
      </w:r>
      <w:r>
        <w:rPr>
          <w:color w:val="000000" w:themeColor="hyperlink"/>
          <w:u w:val="single"/>
        </w:rPr>
        <w:hyperlink r:id="rId143">
          <w:r>
            <w:rPr/>
            <w:t>A/C.3/72/SR.22</w:t>
          </w:r>
        </w:hyperlink>
      </w:r>
    </w:p>
    <w:p>
      <w:pPr>
        <w:pStyle w:val="itssubhead"/>
        <w:keepNext/>
        <w:keepLines/>
        <w:spacing w:after="0"/>
      </w:pPr>
      <w:r>
        <w:t>HUMAN RIGHTS--REPORTS (Agenda Item 72c)</w:t>
      </w:r>
    </w:p>
    <w:p>
      <w:pPr>
        <w:pStyle w:val="itsentry"/>
        <w:keepNext/>
        <w:keepLines/>
        <w:spacing w:after="0"/>
      </w:pPr>
      <w:r>
        <w:t xml:space="preserve"> </w:t>
      </w:r>
      <w:r>
        <w:rPr>
          <w:color w:val="000000" w:themeColor="hyperlink"/>
          <w:u w:val="single"/>
        </w:rPr>
        <w:hyperlink r:id="rId158">
          <w:r>
            <w:rPr/>
            <w:t>A/C.3/72/SR.33</w:t>
          </w:r>
        </w:hyperlink>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230">
          <w:r>
            <w:rPr/>
            <w:t>A/C.3/72/SR.38</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84">
          <w:r>
            <w:rPr/>
            <w:t>A/C.3/72/SR.13</w:t>
          </w:r>
        </w:hyperlink>
      </w:r>
      <w:r>
        <w:br/>
      </w:r>
    </w:p>
    <w:p>
      <w:pPr>
        <w:pStyle w:val="itshead"/>
        <w:keepNext/>
        <w:keepLines/>
      </w:pPr>
      <w:r>
        <w:t>Khamis, Abdalla Othman (United Republic of Tanzania)</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5">
          <w:r>
            <w:rPr/>
            <w:t>A/C.1/72/PV.5</w:t>
          </w:r>
        </w:hyperlink>
      </w:r>
      <w:r>
        <w:br/>
      </w:r>
    </w:p>
    <w:p>
      <w:pPr>
        <w:pStyle w:val="itshead"/>
        <w:keepNext/>
        <w:keepLines/>
      </w:pPr>
      <w:r>
        <w:t>Khan, A. Sabarullah (Sri Lanka) (UN. Special Committee to Investigate Israeli Practices affecting the Human Rights of the Palestinian People and Other Arabs of the Occupied Territories. Chair)</w:t>
      </w:r>
    </w:p>
    <w:p>
      <w:pPr>
        <w:pStyle w:val="itssubhead"/>
        <w:keepNext/>
        <w:keepLines/>
        <w:spacing w:after="0"/>
      </w:pPr>
      <w:r>
        <w:t>TERRITORIES OCCUPIED BY ISRAEL--HUMAN RIGHTS (Agenda Item 54)</w:t>
      </w:r>
    </w:p>
    <w:p>
      <w:pPr>
        <w:pStyle w:val="itsentry"/>
        <w:keepNext/>
        <w:keepLines/>
        <w:spacing w:after="0"/>
      </w:pPr>
      <w:r>
        <w:t xml:space="preserve"> </w:t>
      </w:r>
      <w:r>
        <w:rPr>
          <w:color w:val="000000" w:themeColor="hyperlink"/>
          <w:u w:val="single"/>
        </w:rPr>
        <w:hyperlink r:id="rId29">
          <w:r>
            <w:rPr/>
            <w:t>A/C.4/72/SR.26</w:t>
          </w:r>
        </w:hyperlink>
      </w:r>
      <w:r>
        <w:br/>
      </w:r>
    </w:p>
    <w:p>
      <w:pPr>
        <w:pStyle w:val="itshead"/>
        <w:keepNext/>
        <w:keepLines/>
      </w:pPr>
      <w:r>
        <w:t>Khan, Asaduzzaman (Bangladesh)</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99">
          <w:r>
            <w:rPr/>
            <w:t>A/72/PV.84</w:t>
          </w:r>
        </w:hyperlink>
      </w:r>
      <w:r>
        <w:br/>
      </w:r>
    </w:p>
    <w:p>
      <w:pPr>
        <w:pStyle w:val="itshead"/>
        <w:keepNext/>
        <w:keepLines/>
      </w:pPr>
      <w:r>
        <w:t>Khan, Jehanzeb (Pakistan)</w:t>
      </w:r>
    </w:p>
    <w:p>
      <w:pPr>
        <w:pStyle w:val="itssubhead"/>
        <w:keepNext/>
        <w:keepLines/>
        <w:spacing w:after="0"/>
      </w:pPr>
      <w:r>
        <w:t>CONVENTIONAL WEAPONS--TREATY (1980) (Agenda Item 103)</w:t>
      </w:r>
    </w:p>
    <w:p>
      <w:pPr>
        <w:pStyle w:val="itsentry"/>
        <w:keepNext/>
        <w:keepLines/>
        <w:spacing w:after="0"/>
      </w:pPr>
      <w:r>
        <w:t xml:space="preserve"> </w:t>
      </w:r>
      <w:r>
        <w:rPr>
          <w:color w:val="000000" w:themeColor="hyperlink"/>
          <w:u w:val="single"/>
        </w:rPr>
        <w:hyperlink r:id="rId16">
          <w:r>
            <w:rPr/>
            <w:t>A/C.1/72/PV.19</w:t>
          </w:r>
        </w:hyperlink>
      </w:r>
    </w:p>
    <w:p>
      <w:pPr>
        <w:pStyle w:val="itssubhead"/>
        <w:keepNext/>
        <w:keepLines/>
        <w:spacing w:after="0"/>
      </w:pPr>
      <w:r>
        <w:t>ARMS RACE--OUTER SPACE (Agenda Item 97a)</w:t>
      </w:r>
    </w:p>
    <w:p>
      <w:pPr>
        <w:pStyle w:val="itsentry"/>
        <w:keepNext/>
        <w:keepLines/>
        <w:spacing w:after="0"/>
      </w:pPr>
      <w:r>
        <w:t xml:space="preserve"> </w:t>
      </w:r>
      <w:r>
        <w:rPr>
          <w:color w:val="000000" w:themeColor="hyperlink"/>
          <w:u w:val="single"/>
        </w:rPr>
        <w:hyperlink r:id="rId138">
          <w:r>
            <w:rPr/>
            <w:t>A/C.1/72/PV.25</w:t>
          </w:r>
        </w:hyperlink>
      </w:r>
    </w:p>
    <w:p>
      <w:pPr>
        <w:pStyle w:val="itssubhead"/>
        <w:keepNext/>
        <w:keepLines/>
        <w:spacing w:after="0"/>
      </w:pPr>
      <w:r>
        <w:t>SCIENCE AND TECHNOLOGY--INTERNATIONAL SECURITY (Agenda Item 98)</w:t>
      </w:r>
    </w:p>
    <w:p>
      <w:pPr>
        <w:pStyle w:val="itsentry"/>
        <w:keepNext/>
        <w:keepLines/>
        <w:spacing w:after="0"/>
      </w:pPr>
      <w:r>
        <w:t xml:space="preserve"> </w:t>
      </w:r>
      <w:r>
        <w:rPr>
          <w:color w:val="000000" w:themeColor="hyperlink"/>
          <w:u w:val="single"/>
        </w:rPr>
        <w:hyperlink r:id="rId16">
          <w:r>
            <w:rPr/>
            <w:t>A/C.1/72/PV.19</w:t>
          </w:r>
        </w:hyperlink>
      </w:r>
      <w:r>
        <w:br/>
      </w:r>
    </w:p>
    <w:p>
      <w:pPr>
        <w:pStyle w:val="itshead"/>
        <w:keepNext/>
        <w:keepLines/>
      </w:pPr>
      <w:r>
        <w:t>Khane, Moncef (UN. General Assembly. 3rd Committee. Secretary)</w:t>
      </w:r>
    </w:p>
    <w:p>
      <w:pPr>
        <w:pStyle w:val="itssubhead"/>
        <w:keepNext/>
        <w:keepLines/>
        <w:spacing w:after="0"/>
      </w:pPr>
      <w:r>
        <w:t>TRAFFICKING IN PERSONS (Agenda Item 72b)</w:t>
      </w:r>
    </w:p>
    <w:p>
      <w:pPr>
        <w:pStyle w:val="itsentry"/>
        <w:keepNext/>
        <w:keepLines/>
        <w:spacing w:after="0"/>
      </w:pPr>
      <w:r>
        <w:t xml:space="preserve"> </w:t>
      </w:r>
      <w:r>
        <w:rPr>
          <w:color w:val="000000" w:themeColor="hyperlink"/>
          <w:u w:val="single"/>
        </w:rPr>
        <w:hyperlink r:id="rId36">
          <w:r>
            <w:rPr/>
            <w:t>A/C.3/72/SR.12</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6">
          <w:r>
            <w:rPr/>
            <w:t>A/C.3/72/SR.12</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335">
          <w:r>
            <w:rPr/>
            <w:t>A/C.3/72/SR.43</w:t>
          </w:r>
        </w:hyperlink>
      </w:r>
    </w:p>
    <w:p>
      <w:pPr>
        <w:pStyle w:val="itssubhead"/>
        <w:keepNext/>
        <w:keepLines/>
        <w:spacing w:after="0"/>
      </w:pPr>
      <w:r>
        <w:t>UN. GENERAL ASSEMBLY (72ND SESS. : 2017-2018). 3RD COMMITTEE--WORK ORGANIZATION (Agenda Item 7)</w:t>
      </w:r>
    </w:p>
    <w:p>
      <w:pPr>
        <w:pStyle w:val="itsentry"/>
        <w:keepNext/>
        <w:keepLines/>
        <w:spacing w:after="0"/>
      </w:pPr>
      <w:r>
        <w:t xml:space="preserve"> </w:t>
      </w:r>
      <w:r>
        <w:rPr>
          <w:color w:val="000000" w:themeColor="hyperlink"/>
          <w:u w:val="single"/>
        </w:rPr>
        <w:hyperlink r:id="rId41">
          <w:r>
            <w:rPr/>
            <w:t>A/C.3/72/SR.1</w:t>
          </w:r>
        </w:hyperlink>
      </w:r>
      <w:r>
        <w:br/>
      </w:r>
    </w:p>
    <w:p>
      <w:pPr>
        <w:pStyle w:val="itshead"/>
        <w:keepNext/>
        <w:keepLines/>
      </w:pPr>
      <w:r>
        <w:t>Khant, Ko Ko (Myanmar)</w:t>
      </w:r>
    </w:p>
    <w:p>
      <w:pPr>
        <w:pStyle w:val="itssubhead"/>
        <w:keepNext/>
        <w:keepLines/>
        <w:spacing w:after="0"/>
      </w:pPr>
      <w:r>
        <w:t>LANDMINES--TREATIES (1997) (Agenda Item 99m)</w:t>
      </w:r>
    </w:p>
    <w:p>
      <w:pPr>
        <w:pStyle w:val="itsentry"/>
        <w:keepNext/>
        <w:keepLines/>
        <w:spacing w:after="0"/>
      </w:pPr>
      <w:r>
        <w:t xml:space="preserve"> </w:t>
      </w:r>
      <w:r>
        <w:rPr>
          <w:color w:val="000000" w:themeColor="hyperlink"/>
          <w:u w:val="single"/>
        </w:rPr>
        <w:hyperlink r:id="rId127">
          <w:r>
            <w:rPr/>
            <w:t>A/C.1/72/PV.18</w:t>
          </w:r>
        </w:hyperlink>
      </w:r>
      <w:r>
        <w:t xml:space="preserve">; </w:t>
      </w:r>
      <w:r>
        <w:rPr>
          <w:color w:val="000000" w:themeColor="hyperlink"/>
          <w:u w:val="single"/>
        </w:rPr>
        <w:hyperlink r:id="rId172">
          <w:r>
            <w:rPr/>
            <w:t>A/C.1/72/PV.26</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CLUSTER MUNITIONS (Agenda Item 99hh)</w:t>
      </w:r>
    </w:p>
    <w:p>
      <w:pPr>
        <w:pStyle w:val="itsentry"/>
        <w:keepNext/>
        <w:keepLines/>
        <w:spacing w:after="0"/>
      </w:pPr>
      <w:r>
        <w:t xml:space="preserve"> </w:t>
      </w:r>
      <w:r>
        <w:rPr>
          <w:color w:val="000000" w:themeColor="hyperlink"/>
          <w:u w:val="single"/>
        </w:rPr>
        <w:hyperlink r:id="rId127">
          <w:r>
            <w:rPr/>
            <w:t>A/C.1/72/PV.18</w:t>
          </w:r>
        </w:hyperlink>
      </w:r>
      <w:r>
        <w:t xml:space="preserve">; </w:t>
      </w:r>
      <w:r>
        <w:rPr>
          <w:color w:val="000000" w:themeColor="hyperlink"/>
          <w:u w:val="single"/>
        </w:rPr>
        <w:hyperlink r:id="rId172">
          <w:r>
            <w:rPr/>
            <w:t>A/C.1/72/PV.26</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CONVENTIONAL WEAPONS--TREATY (1980) (Agenda Item 103)</w:t>
      </w:r>
    </w:p>
    <w:p>
      <w:pPr>
        <w:pStyle w:val="itsentry"/>
        <w:keepNext/>
        <w:keepLines/>
        <w:spacing w:after="0"/>
      </w:pPr>
      <w:r>
        <w:t xml:space="preserve"> </w:t>
      </w:r>
      <w:r>
        <w:rPr>
          <w:color w:val="000000" w:themeColor="hyperlink"/>
          <w:u w:val="single"/>
        </w:rPr>
        <w:hyperlink r:id="rId127">
          <w:r>
            <w:rPr/>
            <w:t>A/C.1/72/PV.18</w:t>
          </w:r>
        </w:hyperlink>
      </w:r>
      <w:r>
        <w:br/>
      </w:r>
    </w:p>
    <w:p>
      <w:pPr>
        <w:pStyle w:val="itshead"/>
        <w:keepNext/>
        <w:keepLines/>
      </w:pPr>
      <w:r>
        <w:t>Kharashun, Tamara (Belarus)</w:t>
      </w:r>
    </w:p>
    <w:p>
      <w:pPr>
        <w:pStyle w:val="itssubhead"/>
        <w:keepNext/>
        <w:keepLines/>
        <w:spacing w:after="0"/>
      </w:pPr>
      <w:r>
        <w:t>DEVELOPMENT FINANCE--CONFERENCES (Agenda Item 18)</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DEVELOPMENT COOPERATION--MIDDLE-INCOME COUNTRIES (Agenda Item 21d)</w:t>
      </w:r>
    </w:p>
    <w:p>
      <w:pPr>
        <w:pStyle w:val="itsentry"/>
        <w:keepNext/>
        <w:keepLines/>
        <w:spacing w:after="0"/>
      </w:pPr>
      <w:r>
        <w:t xml:space="preserve"> </w:t>
      </w:r>
      <w:r>
        <w:rPr>
          <w:color w:val="000000" w:themeColor="hyperlink"/>
          <w:u w:val="single"/>
        </w:rPr>
        <w:hyperlink r:id="rId54">
          <w:r>
            <w:rPr/>
            <w:t>A/C.2/72/SR.14</w:t>
          </w:r>
        </w:hyperlink>
      </w:r>
    </w:p>
    <w:p>
      <w:pPr>
        <w:pStyle w:val="itssubhead"/>
        <w:keepNext/>
        <w:keepLines/>
        <w:spacing w:after="0"/>
      </w:pPr>
      <w:r>
        <w:t>DEVELOPMENT FINANCE (Agenda Item 17b)</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INTERNATIONAL TRADE (Agenda Item 17a)</w:t>
      </w:r>
    </w:p>
    <w:p>
      <w:pPr>
        <w:pStyle w:val="itsentry"/>
        <w:keepNext/>
        <w:keepLines/>
        <w:spacing w:after="0"/>
      </w:pPr>
      <w:r>
        <w:t xml:space="preserve"> </w:t>
      </w:r>
      <w:r>
        <w:rPr>
          <w:color w:val="000000" w:themeColor="hyperlink"/>
          <w:u w:val="single"/>
        </w:rPr>
        <w:hyperlink r:id="rId163">
          <w:r>
            <w:rPr/>
            <w:t>A/C.2/72/SR.6</w:t>
          </w:r>
        </w:hyperlink>
      </w:r>
      <w:r>
        <w:br/>
      </w:r>
    </w:p>
    <w:p>
      <w:pPr>
        <w:pStyle w:val="itshead"/>
        <w:keepNext/>
        <w:keepLines/>
      </w:pPr>
      <w:r>
        <w:t>Khare, Atul (UN. Department of Field Support. Under-Secretary-General)</w:t>
      </w:r>
    </w:p>
    <w:p>
      <w:pPr>
        <w:pStyle w:val="itssubhead"/>
        <w:keepNext/>
        <w:keepLines/>
        <w:spacing w:after="0"/>
      </w:pPr>
      <w:r>
        <w:t>PEACEKEEPING OPERATIONS--FINANCING (Agenda Item 149)</w:t>
      </w:r>
    </w:p>
    <w:p>
      <w:pPr>
        <w:pStyle w:val="itsentry"/>
        <w:keepNext/>
        <w:keepLines/>
        <w:spacing w:after="0"/>
      </w:pPr>
      <w:r>
        <w:t xml:space="preserve"> </w:t>
      </w:r>
      <w:r>
        <w:rPr>
          <w:color w:val="000000" w:themeColor="hyperlink"/>
          <w:u w:val="single"/>
        </w:rPr>
        <w:hyperlink r:id="rId80">
          <w:r>
            <w:rPr/>
            <w:t>A/C.5/72/SR.39</w:t>
          </w:r>
        </w:hyperlink>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88">
          <w:r>
            <w:rPr/>
            <w:t>A/C.4/72/SR.17</w:t>
          </w:r>
        </w:hyperlink>
      </w:r>
    </w:p>
    <w:p>
      <w:pPr>
        <w:pStyle w:val="itssubhead"/>
        <w:keepNext/>
        <w:keepLines/>
        <w:spacing w:after="0"/>
      </w:pPr>
      <w:r>
        <w:t>SPECIAL POLITICAL MISSIONS (Agenda Item 56)</w:t>
      </w:r>
    </w:p>
    <w:p>
      <w:pPr>
        <w:pStyle w:val="itsentry"/>
        <w:keepNext/>
        <w:keepLines/>
        <w:spacing w:after="0"/>
      </w:pPr>
      <w:r>
        <w:t xml:space="preserve"> </w:t>
      </w:r>
      <w:r>
        <w:rPr>
          <w:color w:val="000000" w:themeColor="hyperlink"/>
          <w:u w:val="single"/>
        </w:rPr>
        <w:hyperlink r:id="rId213">
          <w:r>
            <w:rPr/>
            <w:t>A/C.4/72/SR.21</w:t>
          </w:r>
        </w:hyperlink>
      </w:r>
      <w:r>
        <w:br/>
      </w:r>
    </w:p>
    <w:p>
      <w:pPr>
        <w:pStyle w:val="itshead"/>
        <w:keepNext/>
        <w:keepLines/>
      </w:pPr>
      <w:r>
        <w:t>Khashaan, Mohammed Essam M. (Saudi Arabia)</w:t>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88">
          <w:r>
            <w:rPr/>
            <w:t>A/C.2/72/SR.4</w:t>
          </w:r>
        </w:hyperlink>
      </w:r>
    </w:p>
    <w:p>
      <w:pPr>
        <w:pStyle w:val="itssubhead"/>
        <w:keepNext/>
        <w:keepLines/>
        <w:spacing w:after="0"/>
      </w:pPr>
      <w:r>
        <w:t>TERRITORIES OCCUPIED BY ISRAEL--NATURAL RESOURCES (Agenda Item 63)</w:t>
      </w:r>
    </w:p>
    <w:p>
      <w:pPr>
        <w:pStyle w:val="itsentry"/>
        <w:keepNext/>
        <w:keepLines/>
        <w:spacing w:after="0"/>
      </w:pPr>
      <w:r>
        <w:t xml:space="preserve"> </w:t>
      </w:r>
      <w:r>
        <w:rPr>
          <w:color w:val="000000" w:themeColor="hyperlink"/>
          <w:u w:val="single"/>
        </w:rPr>
        <w:hyperlink r:id="rId98">
          <w:r>
            <w:rPr/>
            <w:t>A/C.2/72/SR.21</w:t>
          </w:r>
        </w:hyperlink>
      </w:r>
      <w:r>
        <w:br/>
      </w:r>
    </w:p>
    <w:p>
      <w:pPr>
        <w:pStyle w:val="itshead"/>
        <w:keepNext/>
        <w:keepLines/>
      </w:pPr>
      <w:r>
        <w:t>Khayre, Hassan Ali (Somalia. President)</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316">
          <w:r>
            <w:rPr/>
            <w:t>A/72/PV.17</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316">
          <w:r>
            <w:rPr/>
            <w:t>A/72/PV.17</w:t>
          </w:r>
        </w:hyperlink>
      </w:r>
      <w:r>
        <w:br/>
      </w:r>
    </w:p>
    <w:p>
      <w:pPr>
        <w:pStyle w:val="itshead"/>
        <w:keepNext/>
        <w:keepLines/>
      </w:pPr>
      <w:r>
        <w:t>Khiari, Mohamed Khaled (Tunisia)</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6">
          <w:r>
            <w:rPr/>
            <w:t>A/72/PV.87</w:t>
          </w:r>
        </w:hyperlink>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69">
          <w:r>
            <w:rPr/>
            <w:t>A/72/PV.102</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52">
          <w:r>
            <w:rPr/>
            <w:t>A/C.2/72/SR.5</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182">
          <w:r>
            <w:rPr/>
            <w:t>A/C.6/72/SR.3</w:t>
          </w:r>
        </w:hyperlink>
      </w:r>
      <w:r>
        <w:br/>
      </w:r>
    </w:p>
    <w:p>
      <w:pPr>
        <w:pStyle w:val="itshead"/>
        <w:keepNext/>
        <w:keepLines/>
      </w:pPr>
      <w:r>
        <w:t>Khoo, John (Singapore)</w:t>
      </w:r>
    </w:p>
    <w:p>
      <w:pPr>
        <w:pStyle w:val="itssubhead"/>
        <w:keepNext/>
        <w:keepLines/>
        <w:spacing w:after="0"/>
      </w:pPr>
      <w:r>
        <w:t>UN. SECURITY COUNCIL--REPORTS (Agenda Item 29)</w:t>
      </w:r>
    </w:p>
    <w:p>
      <w:pPr>
        <w:pStyle w:val="itsentry"/>
        <w:keepNext/>
        <w:keepLines/>
        <w:spacing w:after="0"/>
      </w:pPr>
      <w:r>
        <w:t xml:space="preserve"> </w:t>
      </w:r>
      <w:r>
        <w:rPr>
          <w:color w:val="000000" w:themeColor="hyperlink"/>
          <w:u w:val="single"/>
        </w:rPr>
        <w:hyperlink r:id="rId314">
          <w:r>
            <w:rPr/>
            <w:t>A/72/PV.114</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95">
          <w:r>
            <w:rPr/>
            <w:t>A/C.1/72/PV.7</w:t>
          </w:r>
        </w:hyperlink>
      </w:r>
      <w:r>
        <w:br/>
      </w:r>
    </w:p>
    <w:p>
      <w:pPr>
        <w:pStyle w:val="itshead"/>
        <w:keepNext/>
        <w:keepLines/>
      </w:pPr>
      <w:r>
        <w:t>Khoshroo, Gholamali (Iran (Islamic Republic of))</w:t>
      </w:r>
    </w:p>
    <w:p>
      <w:pPr>
        <w:pStyle w:val="itssubhead"/>
        <w:keepNext/>
        <w:keepLines/>
        <w:spacing w:after="0"/>
      </w:pPr>
      <w:r>
        <w:t>PEACE (Agenda Item 15)</w:t>
      </w:r>
    </w:p>
    <w:p>
      <w:pPr>
        <w:pStyle w:val="itsentry"/>
        <w:keepNext/>
        <w:keepLines/>
        <w:spacing w:after="0"/>
      </w:pPr>
      <w:r>
        <w:t xml:space="preserve"> </w:t>
      </w:r>
      <w:r>
        <w:rPr>
          <w:color w:val="000000" w:themeColor="hyperlink"/>
          <w:u w:val="single"/>
        </w:rPr>
        <w:hyperlink r:id="rId164">
          <w:r>
            <w:rPr/>
            <w:t>A/72/PV.68</w:t>
          </w:r>
        </w:hyperlink>
      </w:r>
      <w:r>
        <w:t xml:space="preserve">; </w:t>
      </w:r>
      <w:r>
        <w:rPr>
          <w:color w:val="000000" w:themeColor="hyperlink"/>
          <w:u w:val="single"/>
        </w:rPr>
        <w:hyperlink r:id="rId11">
          <w:r>
            <w:rPr/>
            <w:t>A/72/PV.74</w:t>
          </w:r>
        </w:hyperlink>
      </w:r>
    </w:p>
    <w:p>
      <w:pPr>
        <w:pStyle w:val="itssubhead"/>
        <w:keepNext/>
        <w:keepLines/>
        <w:spacing w:after="0"/>
      </w:pPr>
      <w:r>
        <w:t>BIOLOGICAL WEAPONS--TREATY (1972) (Agenda Item 106)</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AFGHANISTAN SITUATION (Agenda Item 39)</w:t>
      </w:r>
    </w:p>
    <w:p>
      <w:pPr>
        <w:pStyle w:val="itsentry"/>
        <w:keepNext/>
        <w:keepLines/>
        <w:spacing w:after="0"/>
      </w:pPr>
      <w:r>
        <w:t xml:space="preserve"> </w:t>
      </w:r>
      <w:r>
        <w:rPr>
          <w:color w:val="000000" w:themeColor="hyperlink"/>
          <w:u w:val="single"/>
        </w:rPr>
        <w:hyperlink r:id="rId45">
          <w:r>
            <w:rPr/>
            <w:t>A/72/PV.56</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66">
          <w:r>
            <w:rPr/>
            <w:t>A/C.1/72/PV.14</w:t>
          </w:r>
        </w:hyperlink>
      </w:r>
    </w:p>
    <w:p>
      <w:pPr>
        <w:pStyle w:val="itssubhead"/>
        <w:keepNext/>
        <w:keepLines/>
        <w:spacing w:after="0"/>
      </w:pPr>
      <w:r>
        <w:t>UN. SECURITY COUNCIL--REPORTS (Agenda Item 29)</w:t>
      </w:r>
    </w:p>
    <w:p>
      <w:pPr>
        <w:pStyle w:val="itsentry"/>
        <w:keepNext/>
        <w:keepLines/>
        <w:spacing w:after="0"/>
      </w:pPr>
      <w:r>
        <w:t xml:space="preserve"> </w:t>
      </w:r>
      <w:r>
        <w:rPr>
          <w:color w:val="000000" w:themeColor="hyperlink"/>
          <w:u w:val="single"/>
        </w:rPr>
        <w:hyperlink r:id="rId314">
          <w:r>
            <w:rPr/>
            <w:t>A/72/PV.114</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44">
          <w:r>
            <w:rPr/>
            <w:t>A/C.1/72/PV.8</w:t>
          </w:r>
        </w:hyperlink>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52">
          <w:r>
            <w:rPr/>
            <w:t>A/72/PV.105</w:t>
          </w:r>
        </w:hyperlink>
      </w:r>
    </w:p>
    <w:p>
      <w:pPr>
        <w:pStyle w:val="itssubhead"/>
        <w:keepNext/>
        <w:keepLines/>
        <w:spacing w:after="0"/>
      </w:pPr>
      <w:r>
        <w:t>INTERNATIONAL TRADE (Agenda Item 17a)</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IAEA--REPORTS (2016) (Agenda Item 89)</w:t>
      </w:r>
    </w:p>
    <w:p>
      <w:pPr>
        <w:pStyle w:val="itsentry"/>
        <w:keepNext/>
        <w:keepLines/>
        <w:spacing w:after="0"/>
      </w:pPr>
      <w:r>
        <w:t xml:space="preserve"> </w:t>
      </w:r>
      <w:r>
        <w:rPr>
          <w:color w:val="000000" w:themeColor="hyperlink"/>
          <w:u w:val="single"/>
        </w:rPr>
        <w:hyperlink r:id="rId221">
          <w:r>
            <w:rPr/>
            <w:t>A/72/PV.46</w:t>
          </w:r>
        </w:hyperlink>
      </w:r>
    </w:p>
    <w:p>
      <w:pPr>
        <w:pStyle w:val="itssubhead"/>
        <w:keepNext/>
        <w:keepLines/>
        <w:spacing w:after="0"/>
      </w:pPr>
      <w:r>
        <w:t>DISARMAMENT--GENERAL AND COMPLETE (Agenda Item 99)</w:t>
      </w:r>
    </w:p>
    <w:p>
      <w:pPr>
        <w:pStyle w:val="itsentry"/>
        <w:keepNext/>
        <w:keepLines/>
        <w:spacing w:after="0"/>
      </w:pPr>
      <w:r>
        <w:t xml:space="preserve"> </w:t>
      </w:r>
      <w:r>
        <w:rPr>
          <w:color w:val="000000" w:themeColor="hyperlink"/>
          <w:u w:val="single"/>
        </w:rPr>
        <w:hyperlink r:id="rId82">
          <w:r>
            <w:rPr/>
            <w:t>A/72/PV.112</w:t>
          </w:r>
        </w:hyperlink>
      </w:r>
    </w:p>
    <w:p>
      <w:pPr>
        <w:pStyle w:val="itssubhead"/>
        <w:keepNext/>
        <w:keepLines/>
        <w:spacing w:after="0"/>
      </w:pPr>
      <w:r>
        <w:t>UN. SECRETARY-GENERAL--REPORTS (2016-2017) (Agenda Item 110)</w:t>
      </w:r>
    </w:p>
    <w:p>
      <w:pPr>
        <w:pStyle w:val="itsentry"/>
        <w:keepNext/>
        <w:keepLines/>
        <w:spacing w:after="0"/>
      </w:pPr>
      <w:r>
        <w:t xml:space="preserve"> </w:t>
      </w:r>
      <w:r>
        <w:rPr>
          <w:color w:val="000000" w:themeColor="hyperlink"/>
          <w:u w:val="single"/>
        </w:rPr>
        <w:hyperlink r:id="rId135">
          <w:r>
            <w:rPr/>
            <w:t>A/72/PV.28</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66">
          <w:r>
            <w:rPr/>
            <w:t>A/C.1/72/PV.14</w:t>
          </w:r>
        </w:hyperlink>
      </w:r>
      <w:r>
        <w:br/>
      </w:r>
    </w:p>
    <w:p>
      <w:pPr>
        <w:pStyle w:val="itshead"/>
        <w:keepNext/>
        <w:keepLines/>
      </w:pPr>
      <w:r>
        <w:t>Khoshroo, Gholamali (Iran (Islamic Republic of)) (Coordinating Bureau of the Non-Aligned Countries)</w:t>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73">
          <w:r>
            <w:rPr/>
            <w:t>A/C.6/72/SR.1</w:t>
          </w:r>
        </w:hyperlink>
      </w:r>
    </w:p>
    <w:p>
      <w:pPr>
        <w:pStyle w:val="itssubhead"/>
        <w:keepNext/>
        <w:keepLines/>
        <w:spacing w:after="0"/>
      </w:pPr>
      <w:r>
        <w:t>ICJ--REPORTS (2016-2017) (Agenda Item 74)</w:t>
      </w:r>
    </w:p>
    <w:p>
      <w:pPr>
        <w:pStyle w:val="itsentry"/>
        <w:keepNext/>
        <w:keepLines/>
        <w:spacing w:after="0"/>
      </w:pPr>
      <w:r>
        <w:t xml:space="preserve"> </w:t>
      </w:r>
      <w:r>
        <w:rPr>
          <w:color w:val="000000" w:themeColor="hyperlink"/>
          <w:u w:val="single"/>
        </w:rPr>
        <w:hyperlink r:id="rId68">
          <w:r>
            <w:rPr/>
            <w:t>A/72/PV.34</w:t>
          </w:r>
        </w:hyperlink>
      </w:r>
      <w:r>
        <w:br/>
      </w:r>
    </w:p>
    <w:p>
      <w:pPr>
        <w:pStyle w:val="itshead"/>
        <w:keepNext/>
        <w:keepLines/>
      </w:pPr>
      <w:r>
        <w:t>Khusanova, Guzal (Russian Federation)</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8">
          <w:r>
            <w:rPr/>
            <w:t>A/C.3/72/SR.52</w:t>
          </w:r>
        </w:hyperlink>
      </w:r>
      <w:r>
        <w:br/>
      </w:r>
    </w:p>
    <w:p>
      <w:pPr>
        <w:pStyle w:val="itshead"/>
        <w:keepNext/>
        <w:keepLines/>
      </w:pPr>
      <w:r>
        <w:t>Khyne, Hmway Hmway (Myanmar)</w:t>
      </w:r>
    </w:p>
    <w:p>
      <w:pPr>
        <w:pStyle w:val="itssubhead"/>
        <w:keepNext/>
        <w:keepLines/>
        <w:spacing w:after="0"/>
      </w:pPr>
      <w:r>
        <w:t>INFORMATION (Agenda Item 57)</w:t>
      </w:r>
    </w:p>
    <w:p>
      <w:pPr>
        <w:pStyle w:val="itsentry"/>
        <w:keepNext/>
        <w:keepLines/>
        <w:spacing w:after="0"/>
      </w:pPr>
      <w:r>
        <w:t xml:space="preserve"> </w:t>
      </w:r>
      <w:r>
        <w:rPr>
          <w:color w:val="000000" w:themeColor="hyperlink"/>
          <w:u w:val="single"/>
        </w:rPr>
        <w:hyperlink r:id="rId161">
          <w:r>
            <w:rPr/>
            <w:t>A/C.4/72/SR.15</w:t>
          </w:r>
        </w:hyperlink>
      </w:r>
    </w:p>
    <w:p>
      <w:pPr>
        <w:pStyle w:val="itssubhead"/>
        <w:keepNext/>
        <w:keepLines/>
        <w:spacing w:after="0"/>
      </w:pPr>
      <w:r>
        <w:t>HIV/AIDS--DECLARATIONS (Agenda Item 10)</w:t>
      </w:r>
    </w:p>
    <w:p>
      <w:pPr>
        <w:pStyle w:val="itsentry"/>
        <w:keepNext/>
        <w:keepLines/>
        <w:spacing w:after="0"/>
      </w:pPr>
      <w:r>
        <w:t xml:space="preserve"> </w:t>
      </w:r>
      <w:r>
        <w:rPr>
          <w:color w:val="000000" w:themeColor="hyperlink"/>
          <w:u w:val="single"/>
        </w:rPr>
        <w:hyperlink r:id="rId137">
          <w:r>
            <w:rPr/>
            <w:t>A/72/PV.95</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173">
          <w:r>
            <w:rPr/>
            <w:t>A/C.2/72/SR.3</w:t>
          </w:r>
        </w:hyperlink>
      </w:r>
    </w:p>
    <w:p>
      <w:pPr>
        <w:pStyle w:val="itssubhead"/>
        <w:keepNext/>
        <w:keepLines/>
        <w:spacing w:after="0"/>
      </w:pPr>
      <w:r>
        <w:t>CUBA--UNITED STATES (Agenda Item 42)</w:t>
      </w:r>
    </w:p>
    <w:p>
      <w:pPr>
        <w:pStyle w:val="itsentry"/>
        <w:keepNext/>
        <w:keepLines/>
        <w:spacing w:after="0"/>
      </w:pPr>
      <w:r>
        <w:t xml:space="preserve"> </w:t>
      </w:r>
      <w:r>
        <w:rPr>
          <w:color w:val="000000" w:themeColor="hyperlink"/>
          <w:u w:val="single"/>
        </w:rPr>
        <w:hyperlink r:id="rId302">
          <w:r>
            <w:rPr/>
            <w:t>A/72/PV.39</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4">
          <w:r>
            <w:rPr/>
            <w:t>A/72/PV.85</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259">
          <w:r>
            <w:rPr/>
            <w:t>A/C.5/72/SR.26</w:t>
          </w:r>
        </w:hyperlink>
      </w:r>
      <w:r>
        <w:br/>
      </w:r>
    </w:p>
    <w:p>
      <w:pPr>
        <w:pStyle w:val="itshead"/>
        <w:keepNext/>
        <w:keepLines/>
      </w:pPr>
      <w:r>
        <w:t>Khyne, Hmway Hmway (Myanmar) (ASEAN)</w:t>
      </w:r>
    </w:p>
    <w:p>
      <w:pPr>
        <w:pStyle w:val="itssubhead"/>
        <w:keepNext/>
        <w:keepLines/>
        <w:spacing w:after="0"/>
      </w:pPr>
      <w:r>
        <w:t>FOOD SECURITY (Agenda Item 25)</w:t>
      </w:r>
    </w:p>
    <w:p>
      <w:pPr>
        <w:pStyle w:val="itsentry"/>
        <w:keepNext/>
        <w:keepLines/>
        <w:spacing w:after="0"/>
      </w:pPr>
      <w:r>
        <w:t xml:space="preserve"> </w:t>
      </w:r>
      <w:r>
        <w:rPr>
          <w:color w:val="000000" w:themeColor="hyperlink"/>
          <w:u w:val="single"/>
        </w:rPr>
        <w:hyperlink r:id="rId55">
          <w:r>
            <w:rPr/>
            <w:t>A/C.2/72/SR.16</w:t>
          </w:r>
        </w:hyperlink>
      </w:r>
      <w:r>
        <w:br/>
      </w:r>
    </w:p>
    <w:p>
      <w:pPr>
        <w:pStyle w:val="itshead"/>
        <w:keepNext/>
        <w:keepLines/>
      </w:pPr>
      <w:r>
        <w:t>Kickert, Jan (Austria)</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156">
          <w:r>
            <w:rPr/>
            <w:t>A/72/PV.86</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06">
          <w:r>
            <w:rPr/>
            <w:t>A/C.6/72/SR.5</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67">
          <w:r>
            <w:rPr/>
            <w:t>A/72/PV.25</w:t>
          </w:r>
        </w:hyperlink>
      </w:r>
    </w:p>
    <w:p>
      <w:pPr>
        <w:pStyle w:val="itssubhead"/>
        <w:keepNext/>
        <w:keepLines/>
        <w:spacing w:after="0"/>
      </w:pPr>
      <w:r>
        <w:t>DISARMAMENT--GENERAL AND COMPLETE (Agenda Item 99)</w:t>
      </w:r>
    </w:p>
    <w:p>
      <w:pPr>
        <w:pStyle w:val="itsentry"/>
        <w:keepNext/>
        <w:keepLines/>
        <w:spacing w:after="0"/>
      </w:pPr>
      <w:r>
        <w:t xml:space="preserve"> </w:t>
      </w:r>
      <w:r>
        <w:rPr>
          <w:color w:val="000000" w:themeColor="hyperlink"/>
          <w:u w:val="single"/>
        </w:rPr>
        <w:hyperlink r:id="rId82">
          <w:r>
            <w:rPr/>
            <w:t>A/72/PV.112</w:t>
          </w:r>
        </w:hyperlink>
      </w:r>
      <w:r>
        <w:br/>
      </w:r>
    </w:p>
    <w:p>
      <w:pPr>
        <w:pStyle w:val="itshead"/>
        <w:keepNext/>
        <w:keepLines/>
      </w:pPr>
      <w:r>
        <w:t>Kickert, Jan (Austria) (European Union)</w:t>
      </w:r>
    </w:p>
    <w:p>
      <w:pPr>
        <w:pStyle w:val="itssubhead"/>
        <w:keepNext/>
        <w:keepLines/>
        <w:spacing w:after="0"/>
      </w:pPr>
      <w:r>
        <w:t>MILLENNIUM SUMMIT (2000 : NEW YORK) (Agenda Item 117)</w:t>
      </w:r>
    </w:p>
    <w:p>
      <w:pPr>
        <w:pStyle w:val="itsentry"/>
        <w:keepNext/>
        <w:keepLines/>
        <w:spacing w:after="0"/>
      </w:pPr>
      <w:r>
        <w:t xml:space="preserve"> </w:t>
      </w:r>
      <w:r>
        <w:rPr>
          <w:color w:val="000000" w:themeColor="hyperlink"/>
          <w:u w:val="single"/>
        </w:rPr>
        <w:hyperlink r:id="rId178">
          <w:r>
            <w:rPr/>
            <w:t>A/72/PV.107</w:t>
          </w:r>
        </w:hyperlink>
      </w:r>
    </w:p>
    <w:p>
      <w:pPr>
        <w:pStyle w:val="itssubhead"/>
        <w:keepNext/>
        <w:keepLines/>
        <w:spacing w:after="0"/>
      </w:pPr>
      <w:r>
        <w:t>UN CONFERENCES (Agenda Item 14)</w:t>
      </w:r>
    </w:p>
    <w:p>
      <w:pPr>
        <w:pStyle w:val="itsentry"/>
        <w:keepNext/>
        <w:keepLines/>
        <w:spacing w:after="0"/>
      </w:pPr>
      <w:r>
        <w:t xml:space="preserve"> </w:t>
      </w:r>
      <w:r>
        <w:rPr>
          <w:color w:val="000000" w:themeColor="hyperlink"/>
          <w:u w:val="single"/>
        </w:rPr>
        <w:hyperlink r:id="rId178">
          <w:r>
            <w:rPr/>
            <w:t>A/72/PV.107</w:t>
          </w:r>
        </w:hyperlink>
      </w:r>
      <w:r>
        <w:br/>
      </w:r>
    </w:p>
    <w:p>
      <w:pPr>
        <w:pStyle w:val="itshead"/>
        <w:keepNext/>
        <w:keepLines/>
      </w:pPr>
      <w:r>
        <w:t>Kim, In Ryong (Democratic People's Republic of Korea)</w:t>
      </w:r>
    </w:p>
    <w:p>
      <w:pPr>
        <w:pStyle w:val="itssubhead"/>
        <w:keepNext/>
        <w:keepLines/>
        <w:spacing w:after="0"/>
      </w:pPr>
      <w:r>
        <w:t>ARMS RACE--OUTER SPACE (Agenda Item 97a)</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WEAPONS--OUTER SPACE (Agenda Item 97b)</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22">
          <w:r>
            <w:rPr/>
            <w:t>A/C.4/72/SR.13</w:t>
          </w:r>
        </w:hyperlink>
      </w:r>
    </w:p>
    <w:p>
      <w:pPr>
        <w:pStyle w:val="itssubhead"/>
        <w:keepNext/>
        <w:keepLines/>
        <w:spacing w:after="0"/>
      </w:pPr>
      <w:r>
        <w:t>CUBA--UNITED STATES (Agenda Item 42)</w:t>
      </w:r>
    </w:p>
    <w:p>
      <w:pPr>
        <w:pStyle w:val="itsentry"/>
        <w:keepNext/>
        <w:keepLines/>
        <w:spacing w:after="0"/>
      </w:pPr>
      <w:r>
        <w:t xml:space="preserve"> </w:t>
      </w:r>
      <w:r>
        <w:rPr>
          <w:color w:val="000000" w:themeColor="hyperlink"/>
          <w:u w:val="single"/>
        </w:rPr>
        <w:hyperlink r:id="rId250">
          <w:r>
            <w:rPr/>
            <w:t>A/72/PV.38</w:t>
          </w:r>
        </w:hyperlink>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23">
          <w:r>
            <w:rPr/>
            <w:t>A/C.1/72/PV.28</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66">
          <w:r>
            <w:rPr/>
            <w:t>A/C.1/72/PV.14</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49">
          <w:r>
            <w:rPr/>
            <w:t>A/C.6/72/SR.4</w:t>
          </w:r>
        </w:hyperlink>
      </w:r>
    </w:p>
    <w:p>
      <w:pPr>
        <w:pStyle w:val="itssubhead"/>
        <w:keepNext/>
        <w:keepLines/>
        <w:spacing w:after="0"/>
      </w:pPr>
      <w:r>
        <w:t>TERRITORIES OCCUPIED BY ISRAEL--HUMAN RIGHTS (Agenda Item 54)</w:t>
      </w:r>
    </w:p>
    <w:p>
      <w:pPr>
        <w:pStyle w:val="itsentry"/>
        <w:keepNext/>
        <w:keepLines/>
        <w:spacing w:after="0"/>
      </w:pPr>
      <w:r>
        <w:t xml:space="preserve"> </w:t>
      </w:r>
      <w:r>
        <w:rPr>
          <w:color w:val="000000" w:themeColor="hyperlink"/>
          <w:u w:val="single"/>
        </w:rPr>
        <w:hyperlink r:id="rId33">
          <w:r>
            <w:rPr/>
            <w:t>A/C.4/72/SR.27</w:t>
          </w:r>
        </w:hyperlink>
      </w:r>
    </w:p>
    <w:p>
      <w:pPr>
        <w:pStyle w:val="itssubhead"/>
        <w:keepNext/>
        <w:keepLines/>
        <w:spacing w:after="0"/>
      </w:pPr>
      <w:r>
        <w:t>UN--CHARTER (Agenda Item 83)</w:t>
      </w:r>
    </w:p>
    <w:p>
      <w:pPr>
        <w:pStyle w:val="itsentry"/>
        <w:keepNext/>
        <w:keepLines/>
        <w:spacing w:after="0"/>
      </w:pPr>
      <w:r>
        <w:t xml:space="preserve"> </w:t>
      </w:r>
      <w:r>
        <w:rPr>
          <w:color w:val="000000" w:themeColor="hyperlink"/>
          <w:u w:val="single"/>
        </w:rPr>
        <w:hyperlink r:id="rId101">
          <w:r>
            <w:rPr/>
            <w:t>A/C.6/72/SR.12</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66">
          <w:r>
            <w:rPr/>
            <w:t>A/C.1/72/PV.14</w:t>
          </w:r>
        </w:hyperlink>
      </w:r>
      <w:r>
        <w:br/>
      </w:r>
    </w:p>
    <w:p>
      <w:pPr>
        <w:pStyle w:val="itshead"/>
        <w:keepNext/>
        <w:keepLines/>
      </w:pPr>
      <w:r>
        <w:t>Kim, In-chul (Republic of Korea)</w:t>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59">
          <w:r>
            <w:rPr/>
            <w:t>A/C.1/72/PV.12</w:t>
          </w:r>
        </w:hyperlink>
      </w:r>
      <w:r>
        <w:t xml:space="preserve">; </w:t>
      </w:r>
      <w:r>
        <w:rPr>
          <w:color w:val="000000" w:themeColor="hyperlink"/>
          <w:u w:val="single"/>
        </w:rPr>
        <w:hyperlink r:id="rId166">
          <w:r>
            <w:rPr/>
            <w:t>A/C.1/72/PV.14</w:t>
          </w:r>
        </w:hyperlink>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14">
          <w:r>
            <w:rPr/>
            <w:t>A/C.1/72/PV.15</w:t>
          </w:r>
        </w:hyperlink>
      </w:r>
    </w:p>
    <w:p>
      <w:pPr>
        <w:pStyle w:val="itssubhead"/>
        <w:keepNext/>
        <w:keepLines/>
        <w:spacing w:after="0"/>
      </w:pPr>
      <w:r>
        <w:t>DISARMAMENT--UN. GENERAL ASSEMBLY (10TH SPECIAL SESS. : 1978) (Agenda Item 101)</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NUCLEAR-WEAPON-FREE ZONE--SOUTHERN HEMISPHERE (Agenda Item 99i)</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WEAPONS--OUTER SPACE (Agenda Item 97b)</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59">
          <w:r>
            <w:rPr/>
            <w:t>A/C.1/72/PV.12</w:t>
          </w:r>
        </w:hyperlink>
      </w:r>
    </w:p>
    <w:p>
      <w:pPr>
        <w:pStyle w:val="itssubhead"/>
        <w:keepNext/>
        <w:keepLines/>
        <w:spacing w:after="0"/>
      </w:pPr>
      <w:r>
        <w:t>UN. CONFERENCE ON DISARMAMENT--REPORTS (2017) (Agenda Item 101a)</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NUCLEAR WEAPONS USE--ICJ OPINION (Agenda Item 99k)</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BIOLOGICAL WEAPONS--TREATY (1972) (Agenda Item 106)</w:t>
      </w:r>
    </w:p>
    <w:p>
      <w:pPr>
        <w:pStyle w:val="itsentry"/>
        <w:keepNext/>
        <w:keepLines/>
        <w:spacing w:after="0"/>
      </w:pPr>
      <w:r>
        <w:t xml:space="preserve"> </w:t>
      </w:r>
      <w:r>
        <w:rPr>
          <w:color w:val="000000" w:themeColor="hyperlink"/>
          <w:u w:val="single"/>
        </w:rPr>
        <w:hyperlink r:id="rId14">
          <w:r>
            <w:rPr/>
            <w:t>A/C.1/72/PV.15</w:t>
          </w:r>
        </w:hyperlink>
      </w:r>
    </w:p>
    <w:p>
      <w:pPr>
        <w:pStyle w:val="itssubhead"/>
        <w:keepNext/>
        <w:keepLines/>
        <w:spacing w:after="0"/>
      </w:pPr>
      <w:r>
        <w:t>NON-NUCLEAR-WEAPON STATES--SECURITY (Agenda Item 96)</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OUTER SPACE--CONFIDENCE-BUILDING MEASURES (Agenda Item 99v)</w:t>
      </w:r>
    </w:p>
    <w:p>
      <w:pPr>
        <w:pStyle w:val="itsentry"/>
        <w:keepNext/>
        <w:keepLines/>
        <w:spacing w:after="0"/>
      </w:pPr>
      <w:r>
        <w:t xml:space="preserve"> </w:t>
      </w:r>
      <w:r>
        <w:rPr>
          <w:color w:val="000000" w:themeColor="hyperlink"/>
          <w:u w:val="single"/>
        </w:rPr>
        <w:hyperlink r:id="rId15">
          <w:r>
            <w:rPr/>
            <w:t>A/C.1/72/PV.16</w:t>
          </w:r>
        </w:hyperlink>
      </w:r>
      <w:r>
        <w:br/>
      </w:r>
    </w:p>
    <w:p>
      <w:pPr>
        <w:pStyle w:val="itshead"/>
        <w:keepNext/>
        <w:keepLines/>
      </w:pPr>
      <w:r>
        <w:t>Kim, Namsuk (UN. Department of Economic and Social Affairs. Development Policy Analysis Division)</w:t>
      </w:r>
    </w:p>
    <w:p>
      <w:pPr>
        <w:pStyle w:val="itssubhead"/>
        <w:keepNext/>
        <w:keepLines/>
        <w:spacing w:after="0"/>
      </w:pPr>
      <w:r>
        <w:t>INTERNATIONAL TRADE (Agenda Item 17a)</w:t>
      </w:r>
    </w:p>
    <w:p>
      <w:pPr>
        <w:pStyle w:val="itsentry"/>
        <w:keepNext/>
        <w:keepLines/>
        <w:spacing w:after="0"/>
      </w:pPr>
      <w:r>
        <w:t xml:space="preserve"> </w:t>
      </w:r>
      <w:r>
        <w:rPr>
          <w:color w:val="000000" w:themeColor="hyperlink"/>
          <w:u w:val="single"/>
        </w:rPr>
        <w:hyperlink r:id="rId163">
          <w:r>
            <w:rPr/>
            <w:t>A/C.2/72/SR.6</w:t>
          </w:r>
        </w:hyperlink>
      </w:r>
      <w:r>
        <w:br/>
      </w:r>
    </w:p>
    <w:p>
      <w:pPr>
        <w:pStyle w:val="itshead"/>
        <w:keepNext/>
        <w:keepLines/>
      </w:pPr>
      <w:r>
        <w:t>Kim, Yuna (***)</w:t>
      </w:r>
    </w:p>
    <w:p>
      <w:pPr>
        <w:pStyle w:val="itssubhead"/>
        <w:keepNext/>
        <w:keepLines/>
        <w:spacing w:after="0"/>
      </w:pPr>
      <w:r>
        <w:t>SPORTS (Agenda Item 11)</w:t>
      </w:r>
    </w:p>
    <w:p>
      <w:pPr>
        <w:pStyle w:val="itsentry"/>
        <w:keepNext/>
        <w:keepLines/>
        <w:spacing w:after="0"/>
      </w:pPr>
      <w:r>
        <w:t xml:space="preserve"> </w:t>
      </w:r>
      <w:r>
        <w:rPr>
          <w:color w:val="000000" w:themeColor="hyperlink"/>
          <w:u w:val="single"/>
        </w:rPr>
        <w:hyperlink r:id="rId81">
          <w:r>
            <w:rPr/>
            <w:t>A/72/PV.48</w:t>
          </w:r>
        </w:hyperlink>
      </w:r>
      <w:r>
        <w:br/>
      </w:r>
    </w:p>
    <w:p>
      <w:pPr>
        <w:pStyle w:val="itshead"/>
        <w:keepNext/>
        <w:keepLines/>
      </w:pPr>
      <w:r>
        <w:t>Kimani, Rita (FarmDrive (Firm : Kenya))</w:t>
      </w:r>
    </w:p>
    <w:p>
      <w:pPr>
        <w:pStyle w:val="itssubhead"/>
        <w:keepNext/>
        <w:keepLines/>
        <w:spacing w:after="0"/>
      </w:pPr>
      <w:r>
        <w:t>SCIENCE AND TECHNOLOGY--DEVELOPMENT (Agenda Item 21b)</w:t>
      </w:r>
    </w:p>
    <w:p>
      <w:pPr>
        <w:pStyle w:val="itsentry"/>
        <w:keepNext/>
        <w:keepLines/>
        <w:spacing w:after="0"/>
      </w:pPr>
      <w:r>
        <w:t xml:space="preserve"> </w:t>
      </w:r>
      <w:r>
        <w:rPr>
          <w:color w:val="000000" w:themeColor="hyperlink"/>
          <w:u w:val="single"/>
        </w:rPr>
        <w:hyperlink r:id="rId311">
          <w:r>
            <w:rPr/>
            <w:t>A/C.2/72/SR.11</w:t>
          </w:r>
        </w:hyperlink>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311">
          <w:r>
            <w:rPr/>
            <w:t>A/C.2/72/SR.11</w:t>
          </w:r>
        </w:hyperlink>
      </w:r>
      <w:r>
        <w:br/>
      </w:r>
    </w:p>
    <w:p>
      <w:pPr>
        <w:pStyle w:val="itshead"/>
        <w:keepNext/>
        <w:keepLines/>
      </w:pPr>
      <w:r>
        <w:t>Kimmel, Jay Marshall (United States)</w:t>
      </w:r>
    </w:p>
    <w:p>
      <w:pPr>
        <w:pStyle w:val="itssubhead"/>
        <w:keepNext/>
        <w:keepLines/>
        <w:spacing w:after="0"/>
      </w:pPr>
      <w:r>
        <w:t>DEVELOPMENT FINANCE (Agenda Item 17b)</w:t>
      </w:r>
    </w:p>
    <w:p>
      <w:pPr>
        <w:pStyle w:val="itsentry"/>
        <w:keepNext/>
        <w:keepLines/>
        <w:spacing w:after="0"/>
      </w:pPr>
      <w:r>
        <w:t xml:space="preserve"> </w:t>
      </w:r>
      <w:r>
        <w:rPr>
          <w:color w:val="000000" w:themeColor="hyperlink"/>
          <w:u w:val="single"/>
        </w:rPr>
        <w:hyperlink r:id="rId205">
          <w:r>
            <w:rPr/>
            <w:t>A/C.2/72/SR.27</w:t>
          </w:r>
        </w:hyperlink>
      </w:r>
    </w:p>
    <w:p>
      <w:pPr>
        <w:pStyle w:val="itssubhead"/>
        <w:keepNext/>
        <w:keepLines/>
        <w:spacing w:after="0"/>
      </w:pPr>
      <w:r>
        <w:t>INTERNATIONAL TRADE (Agenda Item 17a)</w:t>
      </w:r>
    </w:p>
    <w:p>
      <w:pPr>
        <w:pStyle w:val="itsentry"/>
        <w:keepNext/>
        <w:keepLines/>
        <w:spacing w:after="0"/>
      </w:pPr>
      <w:r>
        <w:t xml:space="preserve"> </w:t>
      </w:r>
      <w:r>
        <w:rPr>
          <w:color w:val="000000" w:themeColor="hyperlink"/>
          <w:u w:val="single"/>
        </w:rPr>
        <w:hyperlink r:id="rId205">
          <w:r>
            <w:rPr/>
            <w:t>A/C.2/72/SR.27</w:t>
          </w:r>
        </w:hyperlink>
      </w:r>
    </w:p>
    <w:p>
      <w:pPr>
        <w:pStyle w:val="itssubhead"/>
        <w:keepNext/>
        <w:keepLines/>
        <w:spacing w:after="0"/>
      </w:pPr>
      <w:r>
        <w:t>COMMODITIES (Agenda Item 17d)</w:t>
      </w:r>
    </w:p>
    <w:p>
      <w:pPr>
        <w:pStyle w:val="itsentry"/>
        <w:keepNext/>
        <w:keepLines/>
        <w:spacing w:after="0"/>
      </w:pPr>
      <w:r>
        <w:t xml:space="preserve"> </w:t>
      </w:r>
      <w:r>
        <w:rPr>
          <w:color w:val="000000" w:themeColor="hyperlink"/>
          <w:u w:val="single"/>
        </w:rPr>
        <w:hyperlink r:id="rId205">
          <w:r>
            <w:rPr/>
            <w:t>A/C.2/72/SR.27</w:t>
          </w:r>
        </w:hyperlink>
      </w:r>
    </w:p>
    <w:p>
      <w:pPr>
        <w:pStyle w:val="itssubhead"/>
        <w:keepNext/>
        <w:keepLines/>
        <w:spacing w:after="0"/>
      </w:pPr>
      <w:r>
        <w:t>UN CONFERENCES (Agenda Item 14)</w:t>
      </w:r>
    </w:p>
    <w:p>
      <w:pPr>
        <w:pStyle w:val="itsentry"/>
        <w:keepNext/>
        <w:keepLines/>
        <w:spacing w:after="0"/>
      </w:pPr>
      <w:r>
        <w:t xml:space="preserve"> </w:t>
      </w:r>
      <w:r>
        <w:rPr>
          <w:color w:val="000000" w:themeColor="hyperlink"/>
          <w:u w:val="single"/>
        </w:rPr>
        <w:hyperlink r:id="rId178">
          <w:r>
            <w:rPr/>
            <w:t>A/72/PV.107</w:t>
          </w:r>
        </w:hyperlink>
      </w:r>
    </w:p>
    <w:p>
      <w:pPr>
        <w:pStyle w:val="itssubhead"/>
        <w:keepNext/>
        <w:keepLines/>
        <w:spacing w:after="0"/>
      </w:pPr>
      <w:r>
        <w:t>MILLENNIUM SUMMIT (2000 : NEW YORK) (Agenda Item 117)</w:t>
      </w:r>
    </w:p>
    <w:p>
      <w:pPr>
        <w:pStyle w:val="itsentry"/>
        <w:keepNext/>
        <w:keepLines/>
        <w:spacing w:after="0"/>
      </w:pPr>
      <w:r>
        <w:t xml:space="preserve"> </w:t>
      </w:r>
      <w:r>
        <w:rPr>
          <w:color w:val="000000" w:themeColor="hyperlink"/>
          <w:u w:val="single"/>
        </w:rPr>
        <w:hyperlink r:id="rId178">
          <w:r>
            <w:rPr/>
            <w:t>A/72/PV.107</w:t>
          </w:r>
        </w:hyperlink>
      </w:r>
    </w:p>
    <w:p>
      <w:pPr>
        <w:pStyle w:val="itssubhead"/>
        <w:keepNext/>
        <w:keepLines/>
        <w:spacing w:after="0"/>
      </w:pPr>
      <w:r>
        <w:t>DEVELOPMENT FINANCE--CONFERENCES (Agenda Item 18)</w:t>
      </w:r>
    </w:p>
    <w:p>
      <w:pPr>
        <w:pStyle w:val="itsentry"/>
        <w:keepNext/>
        <w:keepLines/>
        <w:spacing w:after="0"/>
      </w:pPr>
      <w:r>
        <w:t xml:space="preserve"> </w:t>
      </w:r>
      <w:r>
        <w:rPr>
          <w:color w:val="000000" w:themeColor="hyperlink"/>
          <w:u w:val="single"/>
        </w:rPr>
        <w:hyperlink r:id="rId257">
          <w:r>
            <w:rPr/>
            <w:t>A/C.2/72/SR.29</w:t>
          </w:r>
        </w:hyperlink>
      </w:r>
      <w:r>
        <w:br/>
      </w:r>
    </w:p>
    <w:p>
      <w:pPr>
        <w:pStyle w:val="itshead"/>
        <w:keepNext/>
        <w:keepLines/>
      </w:pPr>
      <w:r>
        <w:t>King, Inga Rhonda (Saint Vincent and the Grenadines)</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85">
          <w:r>
            <w:rPr/>
            <w:t>A/72/PV.26</w:t>
          </w:r>
        </w:hyperlink>
      </w:r>
      <w:r>
        <w:br/>
      </w:r>
    </w:p>
    <w:p>
      <w:pPr>
        <w:pStyle w:val="itshead"/>
        <w:keepNext/>
        <w:keepLines/>
      </w:pPr>
      <w:r>
        <w:t>King, Inga Rhonda (Saint Vincent and the Grenadines) (Caribbean Community)</w:t>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228">
          <w:r>
            <w:rPr/>
            <w:t>A/C.5/72/SR.32</w:t>
          </w:r>
        </w:hyperlink>
      </w:r>
    </w:p>
    <w:p>
      <w:pPr>
        <w:pStyle w:val="itssubhead"/>
        <w:keepNext/>
        <w:keepLines/>
        <w:spacing w:after="0"/>
      </w:pPr>
      <w:r>
        <w:t>CUBA--UNITED STATES (Agenda Item 42)</w:t>
      </w:r>
    </w:p>
    <w:p>
      <w:pPr>
        <w:pStyle w:val="itsentry"/>
        <w:keepNext/>
        <w:keepLines/>
        <w:spacing w:after="0"/>
      </w:pPr>
      <w:r>
        <w:t xml:space="preserve"> </w:t>
      </w:r>
      <w:r>
        <w:rPr>
          <w:color w:val="000000" w:themeColor="hyperlink"/>
          <w:u w:val="single"/>
        </w:rPr>
        <w:hyperlink r:id="rId250">
          <w:r>
            <w:rPr/>
            <w:t>A/72/PV.38</w:t>
          </w:r>
        </w:hyperlink>
      </w:r>
      <w:r>
        <w:br/>
      </w:r>
    </w:p>
    <w:p>
      <w:pPr>
        <w:pStyle w:val="itshead"/>
        <w:keepNext/>
        <w:keepLines/>
      </w:pPr>
      <w:r>
        <w:t>King, Inga Rhonda (Saint Vincent and the Grenadines) (L.69 Group)</w:t>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225">
          <w:r>
            <w:rPr/>
            <w:t>A/72/PV.104</w:t>
          </w:r>
        </w:hyperlink>
      </w:r>
      <w:r>
        <w:t xml:space="preserve">; </w:t>
      </w:r>
      <w:r>
        <w:rPr>
          <w:color w:val="000000" w:themeColor="hyperlink"/>
          <w:u w:val="single"/>
        </w:rPr>
        <w:hyperlink r:id="rId133">
          <w:r>
            <w:rPr/>
            <w:t>A/72/PV.41</w:t>
          </w:r>
        </w:hyperlink>
      </w:r>
      <w:r>
        <w:br/>
      </w:r>
    </w:p>
    <w:p>
      <w:pPr>
        <w:pStyle w:val="itshead"/>
        <w:keepNext/>
        <w:keepLines/>
      </w:pPr>
      <w:r>
        <w:t>Kingo, Lise (UN Global Compact Office. Executive Director)</w:t>
      </w:r>
    </w:p>
    <w:p>
      <w:pPr>
        <w:pStyle w:val="itssubhead"/>
        <w:keepNext/>
        <w:keepLines/>
        <w:spacing w:after="0"/>
      </w:pPr>
      <w:r>
        <w:t>PARTNERSHIPS (Agenda Item 26)</w:t>
      </w:r>
    </w:p>
    <w:p>
      <w:pPr>
        <w:pStyle w:val="itsentry"/>
        <w:keepNext/>
        <w:keepLines/>
        <w:spacing w:after="0"/>
      </w:pPr>
      <w:r>
        <w:t xml:space="preserve"> </w:t>
      </w:r>
      <w:r>
        <w:rPr>
          <w:color w:val="000000" w:themeColor="hyperlink"/>
          <w:u w:val="single"/>
        </w:rPr>
        <w:hyperlink r:id="rId187">
          <w:r>
            <w:rPr/>
            <w:t>A/C.2/72/SR.20</w:t>
          </w:r>
        </w:hyperlink>
      </w:r>
      <w:r>
        <w:br/>
      </w:r>
    </w:p>
    <w:p>
      <w:pPr>
        <w:pStyle w:val="itshead"/>
        <w:keepNext/>
        <w:keepLines/>
      </w:pPr>
      <w:r>
        <w:t>Kingston, James (Ireland)</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92">
          <w:r>
            <w:rPr/>
            <w:t>A/C.6/72/SR.24</w:t>
          </w:r>
        </w:hyperlink>
      </w:r>
      <w:r>
        <w:br/>
      </w:r>
    </w:p>
    <w:p>
      <w:pPr>
        <w:pStyle w:val="itshead"/>
        <w:keepNext/>
        <w:keepLines/>
      </w:pPr>
      <w:r>
        <w:t>Kipiani, Eka (Georgia)</w:t>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64">
          <w:r>
            <w:rPr/>
            <w:t>A/C.3/72/SR.7</w:t>
          </w:r>
        </w:hyperlink>
      </w:r>
      <w:r>
        <w:t xml:space="preserve">; </w:t>
      </w:r>
      <w:r>
        <w:rPr>
          <w:color w:val="000000" w:themeColor="hyperlink"/>
          <w:u w:val="single"/>
        </w:rPr>
        <w:hyperlink r:id="rId72">
          <w:r>
            <w:rPr/>
            <w:t>A/C.3/72/SR.9</w:t>
          </w:r>
        </w:hyperlink>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230">
          <w:r>
            <w:rPr/>
            <w:t>A/C.3/72/SR.38</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DISPLACED PERSONS (Agenda Item 72b)</w:t>
      </w:r>
    </w:p>
    <w:p>
      <w:pPr>
        <w:pStyle w:val="itsentry"/>
        <w:keepNext/>
        <w:keepLines/>
        <w:spacing w:after="0"/>
      </w:pPr>
      <w:r>
        <w:t xml:space="preserve"> </w:t>
      </w:r>
      <w:r>
        <w:rPr>
          <w:color w:val="000000" w:themeColor="hyperlink"/>
          <w:u w:val="single"/>
        </w:rPr>
        <w:hyperlink r:id="rId191">
          <w:r>
            <w:rPr/>
            <w:t>A/C.3/72/SR.24</w:t>
          </w:r>
        </w:hyperlink>
      </w:r>
    </w:p>
    <w:p>
      <w:pPr>
        <w:pStyle w:val="itssubhead"/>
        <w:keepNext/>
        <w:keepLines/>
        <w:spacing w:after="0"/>
      </w:pPr>
      <w:r>
        <w:t>SELF-DETERMINATION OF PEOPLES (Agenda Item 71)</w:t>
      </w:r>
    </w:p>
    <w:p>
      <w:pPr>
        <w:pStyle w:val="itsentry"/>
        <w:keepNext/>
        <w:keepLines/>
        <w:spacing w:after="0"/>
      </w:pPr>
      <w:r>
        <w:t xml:space="preserve"> </w:t>
      </w:r>
      <w:r>
        <w:rPr>
          <w:color w:val="000000" w:themeColor="hyperlink"/>
          <w:u w:val="single"/>
        </w:rPr>
        <w:hyperlink r:id="rId130">
          <w:r>
            <w:rPr/>
            <w:t>A/C.3/72/SR.39</w:t>
          </w:r>
        </w:hyperlink>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90">
          <w:r>
            <w:rPr/>
            <w:t>A/C.3/72/SR.41</w:t>
          </w:r>
        </w:hyperlink>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121">
          <w:r>
            <w:rPr/>
            <w:t>A/C.3/72/SR.6</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21">
          <w:r>
            <w:rPr/>
            <w:t>A/C.3/72/SR.6</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64">
          <w:r>
            <w:rPr/>
            <w:t>A/C.3/72/SR.7</w:t>
          </w:r>
        </w:hyperlink>
      </w:r>
      <w:r>
        <w:t xml:space="preserve">; </w:t>
      </w:r>
      <w:r>
        <w:rPr>
          <w:color w:val="000000" w:themeColor="hyperlink"/>
          <w:u w:val="single"/>
        </w:rPr>
        <w:hyperlink r:id="rId72">
          <w:r>
            <w:rPr/>
            <w:t>A/C.3/72/SR.9</w:t>
          </w:r>
        </w:hyperlink>
      </w:r>
    </w:p>
    <w:p>
      <w:pPr>
        <w:pStyle w:val="itssubhead"/>
        <w:keepNext/>
        <w:keepLines/>
        <w:spacing w:after="0"/>
      </w:pPr>
      <w:r>
        <w:t>HUMAN RIGHTS--UKRAINE (Agenda Item 72c)</w:t>
      </w:r>
    </w:p>
    <w:p>
      <w:pPr>
        <w:pStyle w:val="itsentry"/>
        <w:keepNext/>
        <w:keepLines/>
        <w:spacing w:after="0"/>
      </w:pPr>
      <w:r>
        <w:t xml:space="preserve"> </w:t>
      </w:r>
      <w:r>
        <w:rPr>
          <w:color w:val="000000" w:themeColor="hyperlink"/>
          <w:u w:val="single"/>
        </w:rPr>
        <w:hyperlink r:id="rId189">
          <w:r>
            <w:rPr/>
            <w:t>A/C.3/72/SR.46</w:t>
          </w:r>
        </w:hyperlink>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230">
          <w:r>
            <w:rPr/>
            <w:t>A/C.3/72/SR.38</w:t>
          </w:r>
        </w:hyperlink>
      </w:r>
      <w:r>
        <w:br/>
      </w:r>
    </w:p>
    <w:p>
      <w:pPr>
        <w:pStyle w:val="itshead"/>
        <w:keepNext/>
        <w:keepLines/>
      </w:pPr>
      <w:r>
        <w:t>Kirkpatrick, Robert (Global Pulse)</w:t>
      </w:r>
    </w:p>
    <w:p>
      <w:pPr>
        <w:pStyle w:val="itssubhead"/>
        <w:keepNext/>
        <w:keepLines/>
        <w:spacing w:after="0"/>
      </w:pPr>
      <w:r>
        <w:t>SCIENCE AND TECHNOLOGY--DEVELOPMENT (Agenda Item 21b)</w:t>
      </w:r>
    </w:p>
    <w:p>
      <w:pPr>
        <w:pStyle w:val="itsentry"/>
        <w:keepNext/>
        <w:keepLines/>
        <w:spacing w:after="0"/>
      </w:pPr>
      <w:r>
        <w:t xml:space="preserve"> </w:t>
      </w:r>
      <w:r>
        <w:rPr>
          <w:color w:val="000000" w:themeColor="hyperlink"/>
          <w:u w:val="single"/>
        </w:rPr>
        <w:hyperlink r:id="rId311">
          <w:r>
            <w:rPr/>
            <w:t>A/C.2/72/SR.11</w:t>
          </w:r>
        </w:hyperlink>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311">
          <w:r>
            <w:rPr/>
            <w:t>A/C.2/72/SR.11</w:t>
          </w:r>
        </w:hyperlink>
      </w:r>
      <w:r>
        <w:br/>
      </w:r>
    </w:p>
    <w:p>
      <w:pPr>
        <w:pStyle w:val="itshead"/>
        <w:keepNext/>
        <w:keepLines/>
      </w:pPr>
      <w:r>
        <w:t>Kishimori, Hajime (Japan)</w:t>
      </w:r>
    </w:p>
    <w:p>
      <w:pPr>
        <w:pStyle w:val="itssubhead"/>
        <w:keepNext/>
        <w:keepLines/>
        <w:spacing w:after="0"/>
      </w:pPr>
      <w:r>
        <w:t>INFORMATION (Agenda Item 57)</w:t>
      </w:r>
    </w:p>
    <w:p>
      <w:pPr>
        <w:pStyle w:val="itsentry"/>
        <w:keepNext/>
        <w:keepLines/>
        <w:spacing w:after="0"/>
      </w:pPr>
      <w:r>
        <w:t xml:space="preserve"> </w:t>
      </w:r>
      <w:r>
        <w:rPr>
          <w:color w:val="000000" w:themeColor="hyperlink"/>
          <w:u w:val="single"/>
        </w:rPr>
        <w:hyperlink r:id="rId161">
          <w:r>
            <w:rPr/>
            <w:t>A/C.4/72/SR.15</w:t>
          </w:r>
        </w:hyperlink>
      </w:r>
      <w:r>
        <w:t xml:space="preserve">; </w:t>
      </w:r>
      <w:r>
        <w:rPr>
          <w:color w:val="000000" w:themeColor="hyperlink"/>
          <w:u w:val="single"/>
        </w:rPr>
        <w:hyperlink r:id="rId253">
          <w:r>
            <w:rPr/>
            <w:t>A/C.4/72/SR.16</w:t>
          </w:r>
        </w:hyperlink>
      </w:r>
      <w:r>
        <w:br/>
      </w:r>
    </w:p>
    <w:p>
      <w:pPr>
        <w:pStyle w:val="itshead"/>
        <w:keepNext/>
        <w:keepLines/>
      </w:pPr>
      <w:r>
        <w:t>Kishimori, Hajime (Japan) (UN. Committee on Information. Rapporteur)</w:t>
      </w:r>
    </w:p>
    <w:p>
      <w:pPr>
        <w:pStyle w:val="itssubhead"/>
        <w:keepNext/>
        <w:keepLines/>
        <w:spacing w:after="0"/>
      </w:pPr>
      <w:r>
        <w:t>INFORMATION (Agenda Item 57)</w:t>
      </w:r>
    </w:p>
    <w:p>
      <w:pPr>
        <w:pStyle w:val="itsentry"/>
        <w:keepNext/>
        <w:keepLines/>
        <w:spacing w:after="0"/>
      </w:pPr>
      <w:r>
        <w:t xml:space="preserve"> </w:t>
      </w:r>
      <w:r>
        <w:rPr>
          <w:color w:val="000000" w:themeColor="hyperlink"/>
          <w:u w:val="single"/>
        </w:rPr>
        <w:hyperlink r:id="rId141">
          <w:r>
            <w:rPr/>
            <w:t>A/C.4/72/SR.14</w:t>
          </w:r>
        </w:hyperlink>
      </w:r>
      <w:r>
        <w:br/>
      </w:r>
    </w:p>
    <w:p>
      <w:pPr>
        <w:pStyle w:val="itshead"/>
        <w:keepNext/>
        <w:keepLines/>
      </w:pPr>
      <w:r>
        <w:t>Kiska, Andrej (Slovakia. President)</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97">
          <w:r>
            <w:rPr/>
            <w:t>A/72/PV.3</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97">
          <w:r>
            <w:rPr/>
            <w:t>A/72/PV.3</w:t>
          </w:r>
        </w:hyperlink>
      </w:r>
      <w:r>
        <w:br/>
      </w:r>
    </w:p>
    <w:p>
      <w:pPr>
        <w:pStyle w:val="itshead"/>
        <w:keepNext/>
        <w:keepLines/>
      </w:pPr>
      <w:r>
        <w:t>Kisob, Victor (UN. Office of Human Resources Management)</w:t>
      </w:r>
    </w:p>
    <w:p>
      <w:pPr>
        <w:pStyle w:val="itssubhead"/>
        <w:keepNext/>
        <w:keepLines/>
        <w:spacing w:after="0"/>
      </w:pPr>
      <w:r>
        <w:t>PEACEKEEPING OPERATIONS--FINANCING (Agenda Item 149)</w:t>
      </w:r>
    </w:p>
    <w:p>
      <w:pPr>
        <w:pStyle w:val="itsentry"/>
        <w:keepNext/>
        <w:keepLines/>
        <w:spacing w:after="0"/>
      </w:pPr>
      <w:r>
        <w:t xml:space="preserve"> </w:t>
      </w:r>
      <w:r>
        <w:rPr>
          <w:color w:val="000000" w:themeColor="hyperlink"/>
          <w:u w:val="single"/>
        </w:rPr>
        <w:hyperlink r:id="rId80">
          <w:r>
            <w:rPr/>
            <w:t>A/C.5/72/SR.39</w:t>
          </w:r>
        </w:hyperlink>
      </w:r>
      <w:r>
        <w:br/>
      </w:r>
    </w:p>
    <w:p>
      <w:pPr>
        <w:pStyle w:val="itshead"/>
        <w:keepNext/>
        <w:keepLines/>
      </w:pPr>
      <w:r>
        <w:t>Kisoka, Justin (United Republic of Tanzania)</w:t>
      </w:r>
    </w:p>
    <w:p>
      <w:pPr>
        <w:pStyle w:val="itssubhead"/>
        <w:keepNext/>
        <w:keepLines/>
        <w:spacing w:after="0"/>
      </w:pPr>
      <w:r>
        <w:t>INTERNATIONAL RESIDUAL MECHANISM FOR CRIMINAL TRIBUNALS--FINANCING (Agenda Item 148)</w:t>
      </w:r>
    </w:p>
    <w:p>
      <w:pPr>
        <w:pStyle w:val="itsentry"/>
        <w:keepNext/>
        <w:keepLines/>
        <w:spacing w:after="0"/>
      </w:pPr>
      <w:r>
        <w:t xml:space="preserve"> </w:t>
      </w:r>
      <w:r>
        <w:rPr>
          <w:color w:val="000000" w:themeColor="hyperlink"/>
          <w:u w:val="single"/>
        </w:rPr>
        <w:hyperlink r:id="rId299">
          <w:r>
            <w:rPr/>
            <w:t>A/C.5/72/SR.42</w:t>
          </w:r>
        </w:hyperlink>
      </w:r>
      <w:r>
        <w:br/>
      </w:r>
    </w:p>
    <w:p>
      <w:pPr>
        <w:pStyle w:val="itshead"/>
        <w:keepNext/>
        <w:keepLines/>
      </w:pPr>
      <w:r>
        <w:t>Klassou, Selom Komi  (Togo. Prime Minister)</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32">
          <w:r>
            <w:rPr/>
            <w:t>A/72/PV.14</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32">
          <w:r>
            <w:rPr/>
            <w:t>A/72/PV.14</w:t>
          </w:r>
        </w:hyperlink>
      </w:r>
      <w:r>
        <w:br/>
      </w:r>
    </w:p>
    <w:p>
      <w:pPr>
        <w:pStyle w:val="itshead"/>
        <w:keepNext/>
        <w:keepLines/>
      </w:pPr>
      <w:r>
        <w:t>Klausa, Agnieszka (European Union)</w:t>
      </w:r>
    </w:p>
    <w:p>
      <w:pPr>
        <w:pStyle w:val="itssubhead"/>
        <w:keepNext/>
        <w:keepLines/>
        <w:spacing w:after="0"/>
      </w:pPr>
      <w:r>
        <w:t>HUMAN SETTLEMENTS (Agenda Item 20)</w:t>
      </w:r>
    </w:p>
    <w:p>
      <w:pPr>
        <w:pStyle w:val="itsentry"/>
        <w:keepNext/>
        <w:keepLines/>
        <w:spacing w:after="0"/>
      </w:pPr>
      <w:r>
        <w:t xml:space="preserve"> </w:t>
      </w:r>
      <w:r>
        <w:rPr>
          <w:color w:val="000000" w:themeColor="hyperlink"/>
          <w:u w:val="single"/>
        </w:rPr>
        <w:hyperlink r:id="rId155">
          <w:r>
            <w:rPr/>
            <w:t>A/C.2/72/SR.19</w:t>
          </w:r>
        </w:hyperlink>
      </w:r>
      <w:r>
        <w:br/>
      </w:r>
    </w:p>
    <w:p>
      <w:pPr>
        <w:pStyle w:val="itshead"/>
        <w:keepNext/>
        <w:keepLines/>
      </w:pPr>
      <w:r>
        <w:t>Klein, Hantasoa Fida Cyrille (Madagascar)</w:t>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220">
          <w:r>
            <w:rPr/>
            <w:t>A/C.3/72/SR.4</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39">
          <w:r>
            <w:rPr/>
            <w:t>A/C.3/72/SR.53</w:t>
          </w:r>
        </w:hyperlink>
      </w:r>
      <w:r>
        <w:br/>
      </w:r>
    </w:p>
    <w:p>
      <w:pPr>
        <w:pStyle w:val="itshead"/>
        <w:keepNext/>
        <w:keepLines/>
      </w:pPr>
      <w:r>
        <w:t>Klein, Hantasoa Fida Cyrille (Madagascar) (UN. Group of African States)</w:t>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38">
          <w:r>
            <w:rPr/>
            <w:t>A/C.3/72/SR.52</w:t>
          </w:r>
        </w:hyperlink>
      </w:r>
      <w:r>
        <w:br/>
      </w:r>
    </w:p>
    <w:p>
      <w:pPr>
        <w:pStyle w:val="itshead"/>
        <w:keepNext/>
        <w:keepLines/>
      </w:pPr>
      <w:r>
        <w:t>Kobia, Margaret (Kenya)</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99">
          <w:r>
            <w:rPr/>
            <w:t>A/72/PV.84</w:t>
          </w:r>
        </w:hyperlink>
      </w:r>
      <w:r>
        <w:br/>
      </w:r>
    </w:p>
    <w:p>
      <w:pPr>
        <w:pStyle w:val="itshead"/>
        <w:keepNext/>
        <w:keepLines/>
      </w:pPr>
      <w:r>
        <w:t>Koch, Michael (Germany)</w:t>
      </w:r>
    </w:p>
    <w:p>
      <w:pPr>
        <w:pStyle w:val="itssubhead"/>
        <w:keepNext/>
        <w:keepLines/>
        <w:spacing w:after="0"/>
      </w:pPr>
      <w:r>
        <w:t>ICJ--REPORTS (2016-2017) (Agenda Item 74)</w:t>
      </w:r>
    </w:p>
    <w:p>
      <w:pPr>
        <w:pStyle w:val="itsentry"/>
        <w:keepNext/>
        <w:keepLines/>
        <w:spacing w:after="0"/>
      </w:pPr>
      <w:r>
        <w:t xml:space="preserve"> </w:t>
      </w:r>
      <w:r>
        <w:rPr>
          <w:color w:val="000000" w:themeColor="hyperlink"/>
          <w:u w:val="single"/>
        </w:rPr>
        <w:hyperlink r:id="rId68">
          <w:r>
            <w:rPr/>
            <w:t>A/72/PV.34</w:t>
          </w:r>
        </w:hyperlink>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307">
          <w:r>
            <w:rPr/>
            <w:t>A/C.6/72/SR.19</w:t>
          </w:r>
        </w:hyperlink>
      </w:r>
      <w:r>
        <w:br/>
      </w:r>
    </w:p>
    <w:p>
      <w:pPr>
        <w:pStyle w:val="itshead"/>
        <w:keepNext/>
        <w:keepLines/>
      </w:pPr>
      <w:r>
        <w:t>Kocyigit Grba, Raziye Bilge (Turkey)</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6">
          <w:r>
            <w:rPr/>
            <w:t>A/72/PV.87</w:t>
          </w:r>
        </w:hyperlink>
      </w:r>
      <w:r>
        <w:br/>
      </w:r>
    </w:p>
    <w:p>
      <w:pPr>
        <w:pStyle w:val="itshead"/>
        <w:keepNext/>
        <w:keepLines/>
      </w:pPr>
      <w:r>
        <w:t>Kodikunnil, Suresh (India)</w:t>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230">
          <w:r>
            <w:rPr/>
            <w:t>A/C.3/72/SR.38</w:t>
          </w:r>
        </w:hyperlink>
      </w:r>
    </w:p>
    <w:p>
      <w:pPr>
        <w:pStyle w:val="itssubhead"/>
        <w:keepNext/>
        <w:keepLines/>
        <w:spacing w:after="0"/>
      </w:pPr>
      <w:r>
        <w:t>SELF-DETERMINATION OF PEOPLES (Agenda Item 71)</w:t>
      </w:r>
    </w:p>
    <w:p>
      <w:pPr>
        <w:pStyle w:val="itsentry"/>
        <w:keepNext/>
        <w:keepLines/>
        <w:spacing w:after="0"/>
      </w:pPr>
      <w:r>
        <w:t xml:space="preserve"> </w:t>
      </w:r>
      <w:r>
        <w:rPr>
          <w:color w:val="000000" w:themeColor="hyperlink"/>
          <w:u w:val="single"/>
        </w:rPr>
        <w:hyperlink r:id="rId230">
          <w:r>
            <w:rPr/>
            <w:t>A/C.3/72/SR.38</w:t>
          </w:r>
        </w:hyperlink>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230">
          <w:r>
            <w:rPr/>
            <w:t>A/C.3/72/SR.38</w:t>
          </w:r>
        </w:hyperlink>
      </w:r>
      <w:r>
        <w:br/>
      </w:r>
    </w:p>
    <w:p>
      <w:pPr>
        <w:pStyle w:val="itshead"/>
        <w:keepNext/>
        <w:keepLines/>
      </w:pPr>
      <w:r>
        <w:t>Kofoed, Julie Garfieldt (Denmark)</w:t>
      </w:r>
    </w:p>
    <w:p>
      <w:pPr>
        <w:pStyle w:val="itssubhead"/>
        <w:keepNext/>
        <w:keepLines/>
        <w:spacing w:after="0"/>
      </w:pPr>
      <w:r>
        <w:t>TORTURE AND OTHER CRUEL TREATMENT (Agenda Item 72a)</w:t>
      </w:r>
    </w:p>
    <w:p>
      <w:pPr>
        <w:pStyle w:val="itsentry"/>
        <w:keepNext/>
        <w:keepLines/>
        <w:spacing w:after="0"/>
      </w:pPr>
      <w:r>
        <w:t xml:space="preserve"> </w:t>
      </w:r>
      <w:r>
        <w:rPr>
          <w:color w:val="000000" w:themeColor="hyperlink"/>
          <w:u w:val="single"/>
        </w:rPr>
        <w:hyperlink r:id="rId100">
          <w:r>
            <w:rPr/>
            <w:t>A/C.3/72/SR.18</w:t>
          </w:r>
        </w:hyperlink>
      </w:r>
      <w:r>
        <w:t xml:space="preserve">; </w:t>
      </w:r>
      <w:r>
        <w:rPr>
          <w:color w:val="000000" w:themeColor="hyperlink"/>
          <w:u w:val="single"/>
        </w:rPr>
        <w:hyperlink r:id="rId198">
          <w:r>
            <w:rPr/>
            <w:t>A/C.3/72/SR.44</w:t>
          </w:r>
        </w:hyperlink>
      </w:r>
      <w:r>
        <w:br/>
      </w:r>
    </w:p>
    <w:p>
      <w:pPr>
        <w:pStyle w:val="itshead"/>
        <w:keepNext/>
        <w:keepLines/>
      </w:pPr>
      <w:r>
        <w:t>Komara, Ibrahima (Guinea)</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85">
          <w:r>
            <w:rPr/>
            <w:t>A/72/PV.26</w:t>
          </w:r>
        </w:hyperlink>
      </w:r>
      <w:r>
        <w:br/>
      </w:r>
    </w:p>
    <w:p>
      <w:pPr>
        <w:pStyle w:val="itshead"/>
        <w:keepNext/>
        <w:keepLines/>
      </w:pPr>
      <w:r>
        <w:t>Kommasith, Saleumxay (Lao People's Democratic Republic)</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81">
          <w:r>
            <w:rPr/>
            <w:t>A/72/PV.20</w:t>
          </w:r>
        </w:hyperlink>
      </w:r>
      <w:r>
        <w:br/>
      </w:r>
    </w:p>
    <w:p>
      <w:pPr>
        <w:pStyle w:val="itshead"/>
        <w:keepNext/>
        <w:keepLines/>
      </w:pPr>
      <w:r>
        <w:t>Konfourou, Issa (Mali)</w:t>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121">
          <w:r>
            <w:rPr/>
            <w:t>A/C.3/72/SR.6</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49">
          <w:r>
            <w:rPr/>
            <w:t>A/C.6/72/SR.4</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21">
          <w:r>
            <w:rPr/>
            <w:t>A/C.3/72/SR.6</w:t>
          </w:r>
        </w:hyperlink>
      </w:r>
      <w:r>
        <w:br/>
      </w:r>
    </w:p>
    <w:p>
      <w:pPr>
        <w:pStyle w:val="itshead"/>
        <w:keepNext/>
        <w:keepLines/>
      </w:pPr>
      <w:r>
        <w:t>Koniki, Kelvin (Suriname)</w:t>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23">
          <w:r>
            <w:rPr/>
            <w:t>A/C.3/72/SR.3</w:t>
          </w:r>
        </w:hyperlink>
      </w:r>
      <w:r>
        <w:br/>
      </w:r>
    </w:p>
    <w:p>
      <w:pPr>
        <w:pStyle w:val="itshead"/>
        <w:keepNext/>
        <w:keepLines/>
      </w:pPr>
      <w:r>
        <w:t>Kononuchenko, Sergei (Russian Federation)</w:t>
      </w:r>
    </w:p>
    <w:p>
      <w:pPr>
        <w:pStyle w:val="itssubhead"/>
        <w:keepNext/>
        <w:keepLines/>
        <w:spacing w:after="0"/>
      </w:pPr>
      <w:r>
        <w:t>EMERGENCY ASSISTANCE (Agenda Item 73a)</w:t>
      </w:r>
    </w:p>
    <w:p>
      <w:pPr>
        <w:pStyle w:val="itsentry"/>
        <w:keepNext/>
        <w:keepLines/>
        <w:spacing w:after="0"/>
      </w:pPr>
      <w:r>
        <w:t xml:space="preserve"> </w:t>
      </w:r>
      <w:r>
        <w:rPr>
          <w:color w:val="000000" w:themeColor="hyperlink"/>
          <w:u w:val="single"/>
        </w:rPr>
        <w:hyperlink r:id="rId179">
          <w:r>
            <w:rPr/>
            <w:t>A/72/PV.69</w:t>
          </w:r>
        </w:hyperlink>
      </w:r>
    </w:p>
    <w:p>
      <w:pPr>
        <w:pStyle w:val="itssubhead"/>
        <w:keepNext/>
        <w:keepLines/>
        <w:spacing w:after="0"/>
      </w:pPr>
      <w:r>
        <w:t>AFRICA--DEVELOPMENT (Agenda Item 66b)</w:t>
      </w:r>
    </w:p>
    <w:p>
      <w:pPr>
        <w:pStyle w:val="itsentry"/>
        <w:keepNext/>
        <w:keepLines/>
        <w:spacing w:after="0"/>
      </w:pPr>
      <w:r>
        <w:t xml:space="preserve"> </w:t>
      </w:r>
      <w:r>
        <w:rPr>
          <w:color w:val="000000" w:themeColor="hyperlink"/>
          <w:u w:val="single"/>
        </w:rPr>
        <w:hyperlink r:id="rId223">
          <w:r>
            <w:rPr/>
            <w:t>A/72/PV.33</w:t>
          </w:r>
        </w:hyperlink>
      </w:r>
    </w:p>
    <w:p>
      <w:pPr>
        <w:pStyle w:val="itssubhead"/>
        <w:keepNext/>
        <w:keepLines/>
        <w:spacing w:after="0"/>
      </w:pPr>
      <w:r>
        <w:t>HEALTH (Agenda Item 127)</w:t>
      </w:r>
    </w:p>
    <w:p>
      <w:pPr>
        <w:pStyle w:val="itsentry"/>
        <w:keepNext/>
        <w:keepLines/>
        <w:spacing w:after="0"/>
      </w:pPr>
      <w:r>
        <w:t xml:space="preserve"> </w:t>
      </w:r>
      <w:r>
        <w:rPr>
          <w:color w:val="000000" w:themeColor="hyperlink"/>
          <w:u w:val="single"/>
        </w:rPr>
        <w:hyperlink r:id="rId327">
          <w:r>
            <w:rPr/>
            <w:t>A/72/PV.72</w:t>
          </w:r>
        </w:hyperlink>
      </w:r>
    </w:p>
    <w:p>
      <w:pPr>
        <w:pStyle w:val="itssubhead"/>
        <w:keepNext/>
        <w:keepLines/>
        <w:spacing w:after="0"/>
      </w:pPr>
      <w:r>
        <w:t>UN CONFERENCES (Agenda Item 14)</w:t>
      </w:r>
    </w:p>
    <w:p>
      <w:pPr>
        <w:pStyle w:val="itsentry"/>
        <w:keepNext/>
        <w:keepLines/>
        <w:spacing w:after="0"/>
      </w:pPr>
      <w:r>
        <w:t xml:space="preserve"> </w:t>
      </w:r>
      <w:r>
        <w:rPr>
          <w:color w:val="000000" w:themeColor="hyperlink"/>
          <w:u w:val="single"/>
        </w:rPr>
        <w:hyperlink r:id="rId315">
          <w:r>
            <w:rPr/>
            <w:t>A/72/PV.88</w:t>
          </w:r>
        </w:hyperlink>
      </w:r>
    </w:p>
    <w:p>
      <w:pPr>
        <w:pStyle w:val="itssubhead"/>
        <w:keepNext/>
        <w:keepLines/>
        <w:spacing w:after="0"/>
      </w:pPr>
      <w:r>
        <w:t>HIV/AIDS--DECLARATIONS (Agenda Item 10)</w:t>
      </w:r>
    </w:p>
    <w:p>
      <w:pPr>
        <w:pStyle w:val="itsentry"/>
        <w:keepNext/>
        <w:keepLines/>
        <w:spacing w:after="0"/>
      </w:pPr>
      <w:r>
        <w:t xml:space="preserve"> </w:t>
      </w:r>
      <w:r>
        <w:rPr>
          <w:color w:val="000000" w:themeColor="hyperlink"/>
          <w:u w:val="single"/>
        </w:rPr>
        <w:hyperlink r:id="rId235">
          <w:r>
            <w:rPr/>
            <w:t>A/72/PV.94</w:t>
          </w:r>
        </w:hyperlink>
      </w:r>
    </w:p>
    <w:p>
      <w:pPr>
        <w:pStyle w:val="itssubhead"/>
        <w:keepNext/>
        <w:keepLines/>
        <w:spacing w:after="0"/>
      </w:pPr>
      <w:r>
        <w:t>SUSTAINABLE DEVELOPMENT--DEVELOPING ISLAND COUNTRIES (Agenda Item 19b)</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173">
          <w:r>
            <w:rPr/>
            <w:t>A/C.2/72/SR.3</w:t>
          </w:r>
        </w:hyperlink>
      </w:r>
    </w:p>
    <w:p>
      <w:pPr>
        <w:pStyle w:val="itssubhead"/>
        <w:keepNext/>
        <w:keepLines/>
        <w:spacing w:after="0"/>
      </w:pPr>
      <w:r>
        <w:t>SUSTAINABLE ENERGY (Agenda Item 19i)</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AFRICA--SUSTAINABLE DEVELOPMENT--PARTNERSHIP (Agenda Item 66a)</w:t>
      </w:r>
    </w:p>
    <w:p>
      <w:pPr>
        <w:pStyle w:val="itsentry"/>
        <w:keepNext/>
        <w:keepLines/>
        <w:spacing w:after="0"/>
      </w:pPr>
      <w:r>
        <w:t xml:space="preserve"> </w:t>
      </w:r>
      <w:r>
        <w:rPr>
          <w:color w:val="000000" w:themeColor="hyperlink"/>
          <w:u w:val="single"/>
        </w:rPr>
        <w:hyperlink r:id="rId223">
          <w:r>
            <w:rPr/>
            <w:t>A/72/PV.33</w:t>
          </w:r>
        </w:hyperlink>
      </w:r>
    </w:p>
    <w:p>
      <w:pPr>
        <w:pStyle w:val="itssubhead"/>
        <w:keepNext/>
        <w:keepLines/>
        <w:spacing w:after="0"/>
      </w:pPr>
      <w:r>
        <w:t>DISASTER PREVENTION (Agenda Item 19c)</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162">
          <w:r>
            <w:rPr/>
            <w:t>A/72/PV.91</w:t>
          </w:r>
        </w:hyperlink>
      </w:r>
    </w:p>
    <w:p>
      <w:pPr>
        <w:pStyle w:val="itssubhead"/>
        <w:keepNext/>
        <w:keepLines/>
        <w:spacing w:after="0"/>
      </w:pPr>
      <w:r>
        <w:t>CLIMATE (Agenda Item 19d)</w:t>
      </w:r>
    </w:p>
    <w:p>
      <w:pPr>
        <w:pStyle w:val="itsentry"/>
        <w:keepNext/>
        <w:keepLines/>
        <w:spacing w:after="0"/>
      </w:pPr>
      <w:r>
        <w:t xml:space="preserve"> </w:t>
      </w:r>
      <w:r>
        <w:rPr>
          <w:color w:val="000000" w:themeColor="hyperlink"/>
          <w:u w:val="single"/>
        </w:rPr>
        <w:hyperlink r:id="rId51">
          <w:r>
            <w:rPr/>
            <w:t>A/C.2/72/SR.9</w:t>
          </w:r>
        </w:hyperlink>
      </w:r>
      <w:r>
        <w:br/>
      </w:r>
    </w:p>
    <w:p>
      <w:pPr>
        <w:pStyle w:val="itshead"/>
        <w:keepNext/>
        <w:keepLines/>
      </w:pPr>
      <w:r>
        <w:t>Konzett-Stoffl, Katharina (Austria)</w:t>
      </w:r>
    </w:p>
    <w:p>
      <w:pPr>
        <w:pStyle w:val="itssubhead"/>
        <w:keepNext/>
        <w:keepLines/>
        <w:spacing w:after="0"/>
      </w:pPr>
      <w:r>
        <w:t>MINORITIES (Agenda Item 72b)</w:t>
      </w:r>
    </w:p>
    <w:p>
      <w:pPr>
        <w:pStyle w:val="itsentry"/>
        <w:keepNext/>
        <w:keepLines/>
        <w:spacing w:after="0"/>
      </w:pPr>
      <w:r>
        <w:t xml:space="preserve"> </w:t>
      </w:r>
      <w:r>
        <w:rPr>
          <w:color w:val="000000" w:themeColor="hyperlink"/>
          <w:u w:val="single"/>
        </w:rPr>
        <w:hyperlink r:id="rId233">
          <w:r>
            <w:rPr/>
            <w:t>A/C.3/72/SR.30</w:t>
          </w:r>
        </w:hyperlink>
      </w:r>
      <w:r>
        <w:t xml:space="preserve">; </w:t>
      </w:r>
      <w:r>
        <w:rPr>
          <w:color w:val="000000" w:themeColor="hyperlink"/>
          <w:u w:val="single"/>
        </w:rPr>
        <w:hyperlink r:id="rId124">
          <w:r>
            <w:rPr/>
            <w:t>A/C.3/72/SR.49</w:t>
          </w:r>
        </w:hyperlink>
      </w:r>
      <w:r>
        <w:br/>
      </w:r>
    </w:p>
    <w:p>
      <w:pPr>
        <w:pStyle w:val="itshead"/>
        <w:keepNext/>
        <w:keepLines/>
      </w:pPr>
      <w:r>
        <w:t>Koonjul, Jagdish (Mauritius)</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46">
          <w:r>
            <w:rPr/>
            <w:t>A/C.4/72/SR.6</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46">
          <w:r>
            <w:rPr/>
            <w:t>A/C.4/72/SR.6</w:t>
          </w:r>
        </w:hyperlink>
      </w:r>
      <w:r>
        <w:br/>
      </w:r>
    </w:p>
    <w:p>
      <w:pPr>
        <w:pStyle w:val="itshead"/>
        <w:keepNext/>
        <w:keepLines/>
      </w:pPr>
      <w:r>
        <w:t>Koonjul, Jagdish (Mauritius) (UN. Group of African States)</w:t>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80">
          <w:r>
            <w:rPr/>
            <w:t>A/C.5/72/SR.39</w:t>
          </w:r>
        </w:hyperlink>
      </w:r>
    </w:p>
    <w:p>
      <w:pPr>
        <w:pStyle w:val="itssubhead"/>
        <w:keepNext/>
        <w:keepLines/>
        <w:spacing w:after="0"/>
      </w:pPr>
      <w:r>
        <w:t>UN. GENERAL ASSEMBLY (72ND SESS. : 2017-2018). PRESIDENT (Agenda Item 4)</w:t>
      </w:r>
    </w:p>
    <w:p>
      <w:pPr>
        <w:pStyle w:val="itsentry"/>
        <w:keepNext/>
        <w:keepLines/>
        <w:spacing w:after="0"/>
      </w:pPr>
      <w:r>
        <w:t xml:space="preserve"> </w:t>
      </w:r>
      <w:r>
        <w:rPr>
          <w:color w:val="000000" w:themeColor="hyperlink"/>
          <w:u w:val="single"/>
        </w:rPr>
        <w:hyperlink r:id="rId318">
          <w:r>
            <w:rPr/>
            <w:t>A/72/PV.92</w:t>
          </w:r>
        </w:hyperlink>
      </w:r>
      <w:r>
        <w:br/>
      </w:r>
    </w:p>
    <w:p>
      <w:pPr>
        <w:pStyle w:val="itshead"/>
        <w:keepNext/>
        <w:keepLines/>
      </w:pPr>
      <w:r>
        <w:t>Korbieh, Solomon (Ghana)</w:t>
      </w:r>
    </w:p>
    <w:p>
      <w:pPr>
        <w:pStyle w:val="itssubhead"/>
        <w:keepNext/>
        <w:keepLines/>
        <w:spacing w:after="0"/>
      </w:pPr>
      <w:r>
        <w:t>UN--CHARTER (Agenda Item 83)</w:t>
      </w:r>
    </w:p>
    <w:p>
      <w:pPr>
        <w:pStyle w:val="itsentry"/>
        <w:keepNext/>
        <w:keepLines/>
        <w:spacing w:after="0"/>
      </w:pPr>
      <w:r>
        <w:t xml:space="preserve"> </w:t>
      </w:r>
      <w:r>
        <w:rPr>
          <w:color w:val="000000" w:themeColor="hyperlink"/>
          <w:u w:val="single"/>
        </w:rPr>
        <w:hyperlink r:id="rId101">
          <w:r>
            <w:rPr/>
            <w:t>A/C.6/72/SR.12</w:t>
          </w:r>
        </w:hyperlink>
      </w:r>
      <w:r>
        <w:br/>
      </w:r>
    </w:p>
    <w:p>
      <w:pPr>
        <w:pStyle w:val="itshead"/>
        <w:keepNext/>
        <w:keepLines/>
      </w:pPr>
      <w:r>
        <w:t>Korbieh, Solomon (Ghana) (UN. General Assembly. 6th Committee. Bureau)</w:t>
      </w:r>
    </w:p>
    <w:p>
      <w:pPr>
        <w:pStyle w:val="itssubhead"/>
        <w:keepNext/>
        <w:keepLines/>
        <w:spacing w:after="0"/>
      </w:pPr>
      <w:r>
        <w:t>INTERNATIONAL LAW--TRAINING PROGRAMMES (Agenda Item 80)</w:t>
      </w:r>
    </w:p>
    <w:p>
      <w:pPr>
        <w:pStyle w:val="itsentry"/>
        <w:keepNext/>
        <w:keepLines/>
        <w:spacing w:after="0"/>
      </w:pPr>
      <w:r>
        <w:t xml:space="preserve"> </w:t>
      </w:r>
      <w:r>
        <w:rPr>
          <w:color w:val="000000" w:themeColor="hyperlink"/>
          <w:u w:val="single"/>
        </w:rPr>
        <w:hyperlink r:id="rId105">
          <w:r>
            <w:rPr/>
            <w:t>A/C.6/72/SR.30</w:t>
          </w:r>
        </w:hyperlink>
      </w:r>
      <w:r>
        <w:br/>
      </w:r>
    </w:p>
    <w:p>
      <w:pPr>
        <w:pStyle w:val="itshead"/>
        <w:keepNext/>
        <w:keepLines/>
      </w:pPr>
      <w:r>
        <w:t>Korneliou, Kornelios (Cyprus)</w:t>
      </w:r>
    </w:p>
    <w:p>
      <w:pPr>
        <w:pStyle w:val="itssubhead"/>
        <w:keepNext/>
        <w:keepLines/>
        <w:spacing w:after="0"/>
      </w:pPr>
      <w:r>
        <w:t>INTERNATIONAL LAW--TRAINING PROGRAMMES (Agenda Item 80)</w:t>
      </w:r>
    </w:p>
    <w:p>
      <w:pPr>
        <w:pStyle w:val="itsentry"/>
        <w:keepNext/>
        <w:keepLines/>
        <w:spacing w:after="0"/>
      </w:pPr>
      <w:r>
        <w:t xml:space="preserve"> </w:t>
      </w:r>
      <w:r>
        <w:rPr>
          <w:color w:val="000000" w:themeColor="hyperlink"/>
          <w:u w:val="single"/>
        </w:rPr>
        <w:hyperlink r:id="rId102">
          <w:r>
            <w:rPr/>
            <w:t>A/C.6/72/SR.16</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156">
          <w:r>
            <w:rPr/>
            <w:t>A/72/PV.86</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95">
          <w:r>
            <w:rPr/>
            <w:t>A/C.1/72/PV.7</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85">
          <w:r>
            <w:rPr/>
            <w:t>A/72/PV.26</w:t>
          </w:r>
        </w:hyperlink>
      </w:r>
      <w:r>
        <w:br/>
      </w:r>
    </w:p>
    <w:p>
      <w:pPr>
        <w:pStyle w:val="itshead"/>
        <w:keepNext/>
        <w:keepLines/>
      </w:pPr>
      <w:r>
        <w:t>Korneliou, Kornelios (Cyprus) (UN. Committee on Relations with the Host Country. Chair)</w:t>
      </w:r>
    </w:p>
    <w:p>
      <w:pPr>
        <w:pStyle w:val="itssubhead"/>
        <w:keepNext/>
        <w:keepLines/>
        <w:spacing w:after="0"/>
      </w:pPr>
      <w:r>
        <w:t>UN--HOST COUNTRY RELATIONS (Agenda Item 166)</w:t>
      </w:r>
    </w:p>
    <w:p>
      <w:pPr>
        <w:pStyle w:val="itsentry"/>
        <w:keepNext/>
        <w:keepLines/>
        <w:spacing w:after="0"/>
      </w:pPr>
      <w:r>
        <w:t xml:space="preserve"> </w:t>
      </w:r>
      <w:r>
        <w:rPr>
          <w:color w:val="000000" w:themeColor="hyperlink"/>
          <w:u w:val="single"/>
        </w:rPr>
        <w:hyperlink r:id="rId107">
          <w:r>
            <w:rPr/>
            <w:t>A/C.6/72/SR.27</w:t>
          </w:r>
        </w:hyperlink>
      </w:r>
      <w:r>
        <w:br/>
      </w:r>
    </w:p>
    <w:p>
      <w:pPr>
        <w:pStyle w:val="itshead"/>
        <w:keepNext/>
        <w:keepLines/>
      </w:pPr>
      <w:r>
        <w:t>Koroma, Amadu (Sierra Leone)</w:t>
      </w:r>
    </w:p>
    <w:p>
      <w:pPr>
        <w:pStyle w:val="itssubhead"/>
        <w:keepNext/>
        <w:keepLines/>
        <w:spacing w:after="0"/>
      </w:pPr>
      <w:r>
        <w:t>NEW CALEDONIA QUESTION (Agenda Item 62)</w:t>
      </w:r>
    </w:p>
    <w:p>
      <w:pPr>
        <w:pStyle w:val="itsentry"/>
        <w:keepNext/>
        <w:keepLines/>
        <w:spacing w:after="0"/>
      </w:pPr>
      <w:r>
        <w:t xml:space="preserve"> </w:t>
      </w:r>
      <w:r>
        <w:rPr>
          <w:color w:val="000000" w:themeColor="hyperlink"/>
          <w:u w:val="single"/>
        </w:rPr>
        <w:hyperlink r:id="rId46">
          <w:r>
            <w:rPr/>
            <w:t>A/C.4/72/SR.6</w:t>
          </w:r>
        </w:hyperlink>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46">
          <w:r>
            <w:rPr/>
            <w:t>A/C.4/72/SR.6</w:t>
          </w:r>
        </w:hyperlink>
      </w:r>
    </w:p>
    <w:p>
      <w:pPr>
        <w:pStyle w:val="itssubhead"/>
        <w:keepNext/>
        <w:keepLines/>
        <w:spacing w:after="0"/>
      </w:pPr>
      <w:r>
        <w:t>FALKLAND ISLANDS (MALVINAS) QUESTION (Agenda Item 46)</w:t>
      </w:r>
    </w:p>
    <w:p>
      <w:pPr>
        <w:pStyle w:val="itsentry"/>
        <w:keepNext/>
        <w:keepLines/>
        <w:spacing w:after="0"/>
      </w:pPr>
      <w:r>
        <w:t xml:space="preserve"> </w:t>
      </w:r>
      <w:r>
        <w:rPr>
          <w:color w:val="000000" w:themeColor="hyperlink"/>
          <w:u w:val="single"/>
        </w:rPr>
        <w:hyperlink r:id="rId46">
          <w:r>
            <w:rPr/>
            <w:t>A/C.4/72/SR.6</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46">
          <w:r>
            <w:rPr/>
            <w:t>A/C.4/72/SR.6</w:t>
          </w:r>
        </w:hyperlink>
      </w:r>
      <w:r>
        <w:br/>
      </w:r>
    </w:p>
    <w:p>
      <w:pPr>
        <w:pStyle w:val="itshead"/>
        <w:keepNext/>
        <w:keepLines/>
      </w:pPr>
      <w:r>
        <w:t>Koroma, Felix Alie (Sierra Leone)</w:t>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268">
          <w:r>
            <w:rPr/>
            <w:t>A/C.5/72/SR.14</w:t>
          </w:r>
        </w:hyperlink>
      </w:r>
      <w:r>
        <w:br/>
      </w:r>
    </w:p>
    <w:p>
      <w:pPr>
        <w:pStyle w:val="itshead"/>
        <w:keepNext/>
        <w:keepLines/>
      </w:pPr>
      <w:r>
        <w:t>Kottearachchi, Sheshadri (Sri Lanka)</w:t>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97">
          <w:r>
            <w:rPr/>
            <w:t>A/C.3/72/SR.2</w:t>
          </w:r>
        </w:hyperlink>
      </w:r>
      <w:r>
        <w:br/>
      </w:r>
    </w:p>
    <w:p>
      <w:pPr>
        <w:pStyle w:val="itshead"/>
        <w:keepNext/>
        <w:keepLines/>
      </w:pPr>
      <w:r>
        <w:t>Kotzias, Nikos (Greece)</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85">
          <w:r>
            <w:rPr/>
            <w:t>A/72/PV.18</w:t>
          </w:r>
        </w:hyperlink>
      </w:r>
      <w:r>
        <w:br/>
      </w:r>
    </w:p>
    <w:p>
      <w:pPr>
        <w:pStyle w:val="itshead"/>
        <w:keepNext/>
        <w:keepLines/>
      </w:pPr>
      <w:r>
        <w:t>Koudougou, Bonaventure (Burkina Faso)</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42">
          <w:r>
            <w:rPr/>
            <w:t>A/C.3/72/SR.14</w:t>
          </w:r>
        </w:hyperlink>
      </w:r>
      <w:r>
        <w:br/>
      </w:r>
    </w:p>
    <w:p>
      <w:pPr>
        <w:pStyle w:val="itshead"/>
        <w:keepNext/>
        <w:keepLines/>
      </w:pPr>
      <w:r>
        <w:t>Kovacs, Mariann (FAO)</w:t>
      </w:r>
    </w:p>
    <w:p>
      <w:pPr>
        <w:pStyle w:val="itssubhead"/>
        <w:keepNext/>
        <w:keepLines/>
        <w:spacing w:after="0"/>
      </w:pPr>
      <w:r>
        <w:t>RIGHT TO FOOD (Agenda Item 72b)</w:t>
      </w:r>
    </w:p>
    <w:p>
      <w:pPr>
        <w:pStyle w:val="itsentry"/>
        <w:keepNext/>
        <w:keepLines/>
        <w:spacing w:after="0"/>
      </w:pPr>
      <w:r>
        <w:t xml:space="preserve"> </w:t>
      </w:r>
      <w:r>
        <w:rPr>
          <w:color w:val="000000" w:themeColor="hyperlink"/>
          <w:u w:val="single"/>
        </w:rPr>
        <w:hyperlink r:id="rId118">
          <w:r>
            <w:rPr/>
            <w:t>A/C.3/72/SR.36</w:t>
          </w:r>
        </w:hyperlink>
      </w:r>
    </w:p>
    <w:p>
      <w:pPr>
        <w:pStyle w:val="itssubhead"/>
        <w:keepNext/>
        <w:keepLines/>
        <w:spacing w:after="0"/>
      </w:pPr>
      <w:r>
        <w:t>INDIGENOUS PEOPLES--CONFERENCE (2014 : NEW YORK) (Agenda Item 69b)</w:t>
      </w:r>
    </w:p>
    <w:p>
      <w:pPr>
        <w:pStyle w:val="itsentry"/>
        <w:keepNext/>
        <w:keepLines/>
        <w:spacing w:after="0"/>
      </w:pPr>
      <w:r>
        <w:t xml:space="preserve"> </w:t>
      </w:r>
      <w:r>
        <w:rPr>
          <w:color w:val="000000" w:themeColor="hyperlink"/>
          <w:u w:val="single"/>
        </w:rPr>
        <w:hyperlink r:id="rId300">
          <w:r>
            <w:rPr/>
            <w:t>A/C.3/72/SR.17</w:t>
          </w:r>
        </w:hyperlink>
      </w:r>
    </w:p>
    <w:p>
      <w:pPr>
        <w:pStyle w:val="itssubhead"/>
        <w:keepNext/>
        <w:keepLines/>
        <w:spacing w:after="0"/>
      </w:pPr>
      <w:r>
        <w:t>INDIGENOUS PEOPLES (Agenda Item 69a)</w:t>
      </w:r>
    </w:p>
    <w:p>
      <w:pPr>
        <w:pStyle w:val="itsentry"/>
        <w:keepNext/>
        <w:keepLines/>
        <w:spacing w:after="0"/>
      </w:pPr>
      <w:r>
        <w:t xml:space="preserve"> </w:t>
      </w:r>
      <w:r>
        <w:rPr>
          <w:color w:val="000000" w:themeColor="hyperlink"/>
          <w:u w:val="single"/>
        </w:rPr>
        <w:hyperlink r:id="rId300">
          <w:r>
            <w:rPr/>
            <w:t>A/C.3/72/SR.17</w:t>
          </w:r>
        </w:hyperlink>
      </w:r>
      <w:r>
        <w:br/>
      </w:r>
    </w:p>
    <w:p>
      <w:pPr>
        <w:pStyle w:val="itshead"/>
        <w:keepNext/>
        <w:keepLines/>
      </w:pPr>
      <w:r>
        <w:t>Kpatamango, Marcien Aubin (Central African Republic)</w:t>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49">
          <w:r>
            <w:rPr/>
            <w:t>A/C.6/72/SR.4</w:t>
          </w:r>
        </w:hyperlink>
      </w:r>
      <w:r>
        <w:br/>
      </w:r>
    </w:p>
    <w:p>
      <w:pPr>
        <w:pStyle w:val="itshead"/>
        <w:keepNext/>
        <w:keepLines/>
      </w:pPr>
      <w:r>
        <w:t>Kpayedo, Kokou (Togo)</w:t>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46">
          <w:r>
            <w:rPr/>
            <w:t>A/C.4/72/SR.6</w:t>
          </w:r>
        </w:hyperlink>
      </w:r>
    </w:p>
    <w:p>
      <w:pPr>
        <w:pStyle w:val="itssubhead"/>
        <w:keepNext/>
        <w:keepLines/>
        <w:spacing w:after="0"/>
      </w:pPr>
      <w:r>
        <w:t>INTERNATIONAL JURISDICTION (Agenda Item 85)</w:t>
      </w:r>
    </w:p>
    <w:p>
      <w:pPr>
        <w:pStyle w:val="itsentry"/>
        <w:keepNext/>
        <w:keepLines/>
        <w:spacing w:after="0"/>
      </w:pPr>
      <w:r>
        <w:t xml:space="preserve"> </w:t>
      </w:r>
      <w:r>
        <w:rPr>
          <w:color w:val="000000" w:themeColor="hyperlink"/>
          <w:u w:val="single"/>
        </w:rPr>
        <w:hyperlink r:id="rId50">
          <w:r>
            <w:rPr/>
            <w:t>A/C.6/72/SR.13</w:t>
          </w:r>
        </w:hyperlink>
      </w:r>
      <w:r>
        <w:br/>
      </w:r>
    </w:p>
    <w:p>
      <w:pPr>
        <w:pStyle w:val="itshead"/>
        <w:keepNext/>
        <w:keepLines/>
      </w:pPr>
      <w:r>
        <w:t>Kpongo, Ambroisine (Central African Republic)</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46">
          <w:r>
            <w:rPr/>
            <w:t>A/C.4/72/SR.6</w:t>
          </w:r>
        </w:hyperlink>
      </w:r>
      <w:r>
        <w:br/>
      </w:r>
    </w:p>
    <w:p>
      <w:pPr>
        <w:pStyle w:val="itshead"/>
        <w:keepNext/>
        <w:keepLines/>
      </w:pPr>
      <w:r>
        <w:t>Kramer, Jeremiah (Joint Inspection Unit)</w:t>
      </w:r>
    </w:p>
    <w:p>
      <w:pPr>
        <w:pStyle w:val="itssubhead"/>
        <w:keepNext/>
        <w:keepLines/>
        <w:spacing w:after="0"/>
      </w:pPr>
      <w:r>
        <w:t>JOINT INSPECTION UNIT (Agenda Item 142)</w:t>
      </w:r>
    </w:p>
    <w:p>
      <w:pPr>
        <w:pStyle w:val="itsentry"/>
        <w:keepNext/>
        <w:keepLines/>
        <w:spacing w:after="0"/>
      </w:pPr>
      <w:r>
        <w:t xml:space="preserve"> </w:t>
      </w:r>
      <w:r>
        <w:rPr>
          <w:color w:val="000000" w:themeColor="hyperlink"/>
          <w:u w:val="single"/>
        </w:rPr>
        <w:hyperlink r:id="rId114">
          <w:r>
            <w:rPr/>
            <w:t>A/C.5/72/SR.46</w:t>
          </w:r>
        </w:hyperlink>
      </w:r>
      <w:r>
        <w:br/>
      </w:r>
    </w:p>
    <w:p>
      <w:pPr>
        <w:pStyle w:val="itshead"/>
        <w:keepNext/>
        <w:keepLines/>
      </w:pPr>
      <w:r>
        <w:t>Krasa, Vasiliki (Cyprus)</w:t>
      </w:r>
    </w:p>
    <w:p>
      <w:pPr>
        <w:pStyle w:val="itssubhead"/>
        <w:keepNext/>
        <w:keepLines/>
        <w:spacing w:after="0"/>
      </w:pPr>
      <w:r>
        <w:t>UN--HOST COUNTRY RELATIONS (Agenda Item 166)</w:t>
      </w:r>
    </w:p>
    <w:p>
      <w:pPr>
        <w:pStyle w:val="itsentry"/>
        <w:keepNext/>
        <w:keepLines/>
        <w:spacing w:after="0"/>
      </w:pPr>
      <w:r>
        <w:t xml:space="preserve"> </w:t>
      </w:r>
      <w:r>
        <w:rPr>
          <w:color w:val="000000" w:themeColor="hyperlink"/>
          <w:u w:val="single"/>
        </w:rPr>
        <w:hyperlink r:id="rId105">
          <w:r>
            <w:rPr/>
            <w:t>A/C.6/72/SR.30</w:t>
          </w:r>
        </w:hyperlink>
      </w:r>
    </w:p>
    <w:p>
      <w:pPr>
        <w:pStyle w:val="itssubhead"/>
        <w:keepNext/>
        <w:keepLines/>
        <w:spacing w:after="0"/>
      </w:pPr>
      <w:r>
        <w:t>INTERNATIONAL CRIMINAL COURT--REPORTS (Agenda Item 76)</w:t>
      </w:r>
    </w:p>
    <w:p>
      <w:pPr>
        <w:pStyle w:val="itsentry"/>
        <w:keepNext/>
        <w:keepLines/>
        <w:spacing w:after="0"/>
      </w:pPr>
      <w:r>
        <w:t xml:space="preserve"> </w:t>
      </w:r>
      <w:r>
        <w:rPr>
          <w:color w:val="000000" w:themeColor="hyperlink"/>
          <w:u w:val="single"/>
        </w:rPr>
        <w:hyperlink r:id="rId89">
          <w:r>
            <w:rPr/>
            <w:t>A/72/PV.37</w:t>
          </w:r>
        </w:hyperlink>
      </w:r>
      <w:r>
        <w:br/>
      </w:r>
    </w:p>
    <w:p>
      <w:pPr>
        <w:pStyle w:val="itshead"/>
        <w:keepNext/>
        <w:keepLines/>
      </w:pPr>
      <w:r>
        <w:t>Krasna, Benjamin (Israel)</w:t>
      </w:r>
    </w:p>
    <w:p>
      <w:pPr>
        <w:pStyle w:val="itssubhead"/>
        <w:keepNext/>
        <w:keepLines/>
        <w:spacing w:after="0"/>
      </w:pPr>
      <w:r>
        <w:t>UNRWA--ACTIVITIES (Agenda Item 53)</w:t>
      </w:r>
    </w:p>
    <w:p>
      <w:pPr>
        <w:pStyle w:val="itsentry"/>
        <w:keepNext/>
        <w:keepLines/>
        <w:spacing w:after="0"/>
      </w:pPr>
      <w:r>
        <w:t xml:space="preserve"> </w:t>
      </w:r>
      <w:r>
        <w:rPr>
          <w:color w:val="000000" w:themeColor="hyperlink"/>
          <w:u w:val="single"/>
        </w:rPr>
        <w:hyperlink r:id="rId28">
          <w:r>
            <w:rPr/>
            <w:t>A/C.4/72/SR.25</w:t>
          </w:r>
        </w:hyperlink>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132">
          <w:r>
            <w:rPr/>
            <w:t>A/C.4/72/SR.19</w:t>
          </w:r>
        </w:hyperlink>
      </w:r>
    </w:p>
    <w:p>
      <w:pPr>
        <w:pStyle w:val="itssubhead"/>
        <w:keepNext/>
        <w:keepLines/>
        <w:spacing w:after="0"/>
      </w:pPr>
      <w:r>
        <w:t>TERRITORIES OCCUPIED BY ISRAEL--HUMAN RIGHTS (Agenda Item 54)</w:t>
      </w:r>
    </w:p>
    <w:p>
      <w:pPr>
        <w:pStyle w:val="itsentry"/>
        <w:keepNext/>
        <w:keepLines/>
        <w:spacing w:after="0"/>
      </w:pPr>
      <w:r>
        <w:t xml:space="preserve"> </w:t>
      </w:r>
      <w:r>
        <w:rPr>
          <w:color w:val="000000" w:themeColor="hyperlink"/>
          <w:u w:val="single"/>
        </w:rPr>
        <w:hyperlink r:id="rId33">
          <w:r>
            <w:rPr/>
            <w:t>A/C.4/72/SR.27</w:t>
          </w:r>
        </w:hyperlink>
      </w:r>
      <w:r>
        <w:br/>
      </w:r>
    </w:p>
    <w:p>
      <w:pPr>
        <w:pStyle w:val="itshead"/>
        <w:keepNext/>
        <w:keepLines/>
      </w:pPr>
      <w:r>
        <w:t>Kravik, Andreas Motzfeldt (Norway)</w:t>
      </w:r>
    </w:p>
    <w:p>
      <w:pPr>
        <w:pStyle w:val="itssubhead"/>
        <w:keepNext/>
        <w:keepLines/>
        <w:spacing w:after="0"/>
      </w:pPr>
      <w:r>
        <w:t>LAW OF THE SEA (Agenda Item 77a)</w:t>
      </w:r>
    </w:p>
    <w:p>
      <w:pPr>
        <w:pStyle w:val="itsentry"/>
        <w:keepNext/>
        <w:keepLines/>
        <w:spacing w:after="0"/>
      </w:pPr>
      <w:r>
        <w:t xml:space="preserve"> </w:t>
      </w:r>
      <w:r>
        <w:rPr>
          <w:color w:val="000000" w:themeColor="hyperlink"/>
          <w:u w:val="single"/>
        </w:rPr>
        <w:hyperlink r:id="rId208">
          <w:r>
            <w:rPr/>
            <w:t>A/72/PV.63</w:t>
          </w:r>
        </w:hyperlink>
      </w:r>
    </w:p>
    <w:p>
      <w:pPr>
        <w:pStyle w:val="itssubhead"/>
        <w:keepNext/>
        <w:keepLines/>
        <w:spacing w:after="0"/>
      </w:pPr>
      <w:r>
        <w:t>PEACE (Agenda Item 15)</w:t>
      </w:r>
    </w:p>
    <w:p>
      <w:pPr>
        <w:pStyle w:val="itsentry"/>
        <w:keepNext/>
        <w:keepLines/>
        <w:spacing w:after="0"/>
      </w:pPr>
      <w:r>
        <w:t xml:space="preserve"> </w:t>
      </w:r>
      <w:r>
        <w:rPr>
          <w:color w:val="000000" w:themeColor="hyperlink"/>
          <w:u w:val="single"/>
        </w:rPr>
        <w:hyperlink r:id="rId62">
          <w:r>
            <w:rPr/>
            <w:t>A/72/PV.61</w:t>
          </w:r>
        </w:hyperlink>
      </w:r>
    </w:p>
    <w:p>
      <w:pPr>
        <w:pStyle w:val="itssubhead"/>
        <w:keepNext/>
        <w:keepLines/>
        <w:spacing w:after="0"/>
      </w:pPr>
      <w:r>
        <w:t>STRADDLING FISH STOCKS (Agenda Item 77b)</w:t>
      </w:r>
    </w:p>
    <w:p>
      <w:pPr>
        <w:pStyle w:val="itsentry"/>
        <w:keepNext/>
        <w:keepLines/>
        <w:spacing w:after="0"/>
      </w:pPr>
      <w:r>
        <w:t xml:space="preserve"> </w:t>
      </w:r>
      <w:r>
        <w:rPr>
          <w:color w:val="000000" w:themeColor="hyperlink"/>
          <w:u w:val="single"/>
        </w:rPr>
        <w:hyperlink r:id="rId208">
          <w:r>
            <w:rPr/>
            <w:t>A/72/PV.63</w:t>
          </w:r>
        </w:hyperlink>
      </w:r>
      <w:r>
        <w:br/>
      </w:r>
    </w:p>
    <w:p>
      <w:pPr>
        <w:pStyle w:val="itshead"/>
        <w:keepNext/>
        <w:keepLines/>
      </w:pPr>
      <w:r>
        <w:t>Kravik, Andreas Motzfeldt (Norway) (UN. Group of Nordic Countries)</w:t>
      </w:r>
    </w:p>
    <w:p>
      <w:pPr>
        <w:pStyle w:val="itssubhead"/>
        <w:keepNext/>
        <w:keepLines/>
        <w:spacing w:after="0"/>
      </w:pPr>
      <w:r>
        <w:t>PEACEKEEPING OPERATIONS--CRIMINAL LIABILITY (Agenda Item 78)</w:t>
      </w:r>
    </w:p>
    <w:p>
      <w:pPr>
        <w:pStyle w:val="itsentry"/>
        <w:keepNext/>
        <w:keepLines/>
        <w:spacing w:after="0"/>
      </w:pPr>
      <w:r>
        <w:t xml:space="preserve"> </w:t>
      </w:r>
      <w:r>
        <w:rPr>
          <w:color w:val="000000" w:themeColor="hyperlink"/>
          <w:u w:val="single"/>
        </w:rPr>
        <w:hyperlink r:id="rId74">
          <w:r>
            <w:rPr/>
            <w:t>A/C.6/72/SR.8</w:t>
          </w:r>
        </w:hyperlink>
      </w:r>
      <w:r>
        <w:br/>
      </w:r>
    </w:p>
    <w:p>
      <w:pPr>
        <w:pStyle w:val="itshead"/>
        <w:keepNext/>
        <w:keepLines/>
      </w:pPr>
      <w:r>
        <w:t>Kremer, Orit (Israel)</w:t>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280">
          <w:r>
            <w:rPr/>
            <w:t>A/C.3/72/SR.48</w:t>
          </w:r>
        </w:hyperlink>
      </w:r>
      <w:r>
        <w:br/>
      </w:r>
    </w:p>
    <w:p>
      <w:pPr>
        <w:pStyle w:val="itshead"/>
        <w:keepNext/>
        <w:keepLines/>
      </w:pPr>
      <w:r>
        <w:t>Kremzar, Barbara (Slovenia)</w:t>
      </w:r>
    </w:p>
    <w:p>
      <w:pPr>
        <w:pStyle w:val="itssubhead"/>
        <w:keepNext/>
        <w:keepLines/>
        <w:spacing w:after="0"/>
      </w:pPr>
      <w:r>
        <w:t>INTERNATIONAL JURISDICTION (Agenda Item 85)</w:t>
      </w:r>
    </w:p>
    <w:p>
      <w:pPr>
        <w:pStyle w:val="itsentry"/>
        <w:keepNext/>
        <w:keepLines/>
        <w:spacing w:after="0"/>
      </w:pPr>
      <w:r>
        <w:t xml:space="preserve"> </w:t>
      </w:r>
      <w:r>
        <w:rPr>
          <w:color w:val="000000" w:themeColor="hyperlink"/>
          <w:u w:val="single"/>
        </w:rPr>
        <w:hyperlink r:id="rId50">
          <w:r>
            <w:rPr/>
            <w:t>A/C.6/72/SR.13</w:t>
          </w:r>
        </w:hyperlink>
      </w:r>
    </w:p>
    <w:p>
      <w:pPr>
        <w:pStyle w:val="itssubhead"/>
        <w:keepNext/>
        <w:keepLines/>
        <w:spacing w:after="0"/>
      </w:pPr>
      <w:r>
        <w:t>UN. GENERAL ASSEMBLY--WORK PROGRAMME (Agenda Item 121)</w:t>
      </w:r>
    </w:p>
    <w:p>
      <w:pPr>
        <w:pStyle w:val="itsentry"/>
        <w:keepNext/>
        <w:keepLines/>
        <w:spacing w:after="0"/>
      </w:pPr>
      <w:r>
        <w:t xml:space="preserve"> </w:t>
      </w:r>
      <w:r>
        <w:rPr>
          <w:color w:val="000000" w:themeColor="hyperlink"/>
          <w:u w:val="single"/>
        </w:rPr>
        <w:hyperlink r:id="rId322">
          <w:r>
            <w:rPr/>
            <w:t>A/C.6/72/SR.29</w:t>
          </w:r>
        </w:hyperlink>
      </w:r>
    </w:p>
    <w:p>
      <w:pPr>
        <w:pStyle w:val="itssubhead"/>
        <w:keepNext/>
        <w:keepLines/>
        <w:spacing w:after="0"/>
      </w:pPr>
      <w:r>
        <w:t>PEACEKEEPING OPERATIONS--CRIMINAL LIABILITY (Agenda Item 78)</w:t>
      </w:r>
    </w:p>
    <w:p>
      <w:pPr>
        <w:pStyle w:val="itsentry"/>
        <w:keepNext/>
        <w:keepLines/>
        <w:spacing w:after="0"/>
      </w:pPr>
      <w:r>
        <w:t xml:space="preserve"> </w:t>
      </w:r>
      <w:r>
        <w:rPr>
          <w:color w:val="000000" w:themeColor="hyperlink"/>
          <w:u w:val="single"/>
        </w:rPr>
        <w:hyperlink r:id="rId104">
          <w:r>
            <w:rPr/>
            <w:t>A/C.6/72/SR.9</w:t>
          </w:r>
        </w:hyperlink>
      </w:r>
      <w:r>
        <w:br/>
      </w:r>
    </w:p>
    <w:p>
      <w:pPr>
        <w:pStyle w:val="itshead"/>
        <w:keepNext/>
        <w:keepLines/>
      </w:pPr>
      <w:r>
        <w:t>Krisnamurthi, Ina Hagniningtyas (Indonesia)</w:t>
      </w:r>
    </w:p>
    <w:p>
      <w:pPr>
        <w:pStyle w:val="itssubhead"/>
        <w:keepNext/>
        <w:keepLines/>
        <w:spacing w:after="0"/>
      </w:pPr>
      <w:r>
        <w:t>LAW OF THE SEA (Agenda Item 77a)</w:t>
      </w:r>
    </w:p>
    <w:p>
      <w:pPr>
        <w:pStyle w:val="itsentry"/>
        <w:keepNext/>
        <w:keepLines/>
        <w:spacing w:after="0"/>
      </w:pPr>
      <w:r>
        <w:t xml:space="preserve"> </w:t>
      </w:r>
      <w:r>
        <w:rPr>
          <w:color w:val="000000" w:themeColor="hyperlink"/>
          <w:u w:val="single"/>
        </w:rPr>
        <w:hyperlink r:id="rId211">
          <w:r>
            <w:rPr/>
            <w:t>A/72/PV.64</w:t>
          </w:r>
        </w:hyperlink>
      </w:r>
    </w:p>
    <w:p>
      <w:pPr>
        <w:pStyle w:val="itssubhead"/>
        <w:keepNext/>
        <w:keepLines/>
        <w:spacing w:after="0"/>
      </w:pPr>
      <w:r>
        <w:t>UNRWA--ACTIVITIES (Agenda Item 53)</w:t>
      </w:r>
    </w:p>
    <w:p>
      <w:pPr>
        <w:pStyle w:val="itsentry"/>
        <w:keepNext/>
        <w:keepLines/>
        <w:spacing w:after="0"/>
      </w:pPr>
      <w:r>
        <w:t xml:space="preserve"> </w:t>
      </w:r>
      <w:r>
        <w:rPr>
          <w:color w:val="000000" w:themeColor="hyperlink"/>
          <w:u w:val="single"/>
        </w:rPr>
        <w:hyperlink r:id="rId28">
          <w:r>
            <w:rPr/>
            <w:t>A/C.4/72/SR.25</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222">
          <w:r>
            <w:rPr/>
            <w:t>A/C.5/72/SR.19</w:t>
          </w:r>
        </w:hyperlink>
      </w:r>
    </w:p>
    <w:p>
      <w:pPr>
        <w:pStyle w:val="itssubhead"/>
        <w:keepNext/>
        <w:keepLines/>
        <w:spacing w:after="0"/>
      </w:pPr>
      <w:r>
        <w:t>AFRICA--SUSTAINABLE DEVELOPMENT--PARTNERSHIP (Agenda Item 66a)</w:t>
      </w:r>
    </w:p>
    <w:p>
      <w:pPr>
        <w:pStyle w:val="itsentry"/>
        <w:keepNext/>
        <w:keepLines/>
        <w:spacing w:after="0"/>
      </w:pPr>
      <w:r>
        <w:t xml:space="preserve"> </w:t>
      </w:r>
      <w:r>
        <w:rPr>
          <w:color w:val="000000" w:themeColor="hyperlink"/>
          <w:u w:val="single"/>
        </w:rPr>
        <w:hyperlink r:id="rId223">
          <w:r>
            <w:rPr/>
            <w:t>A/72/PV.33</w:t>
          </w:r>
        </w:hyperlink>
      </w:r>
    </w:p>
    <w:p>
      <w:pPr>
        <w:pStyle w:val="itssubhead"/>
        <w:keepNext/>
        <w:keepLines/>
        <w:spacing w:after="0"/>
      </w:pPr>
      <w:r>
        <w:t>SOCIAL DEVELOPMENT--CONFERENCES (Agenda Item 27a)</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AFRICA--DEVELOPMENT (Agenda Item 66b)</w:t>
      </w:r>
    </w:p>
    <w:p>
      <w:pPr>
        <w:pStyle w:val="itsentry"/>
        <w:keepNext/>
        <w:keepLines/>
        <w:spacing w:after="0"/>
      </w:pPr>
      <w:r>
        <w:t xml:space="preserve"> </w:t>
      </w:r>
      <w:r>
        <w:rPr>
          <w:color w:val="000000" w:themeColor="hyperlink"/>
          <w:u w:val="single"/>
        </w:rPr>
        <w:hyperlink r:id="rId223">
          <w:r>
            <w:rPr/>
            <w:t>A/72/PV.33</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PEACEKEEPING OPERATIONS--FINANCING (Agenda Item 149)</w:t>
      </w:r>
    </w:p>
    <w:p>
      <w:pPr>
        <w:pStyle w:val="itsentry"/>
        <w:keepNext/>
        <w:keepLines/>
        <w:spacing w:after="0"/>
      </w:pPr>
      <w:r>
        <w:t xml:space="preserve"> </w:t>
      </w:r>
      <w:r>
        <w:rPr>
          <w:color w:val="000000" w:themeColor="hyperlink"/>
          <w:u w:val="single"/>
        </w:rPr>
        <w:hyperlink r:id="rId113">
          <w:r>
            <w:rPr/>
            <w:t>A/C.5/72/SR.33</w:t>
          </w:r>
        </w:hyperlink>
      </w:r>
    </w:p>
    <w:p>
      <w:pPr>
        <w:pStyle w:val="itssubhead"/>
        <w:keepNext/>
        <w:keepLines/>
        <w:spacing w:after="0"/>
      </w:pPr>
      <w:r>
        <w:t>UN RESOLUTIONS--IMPLEMENTATION (Agenda Item 120)</w:t>
      </w:r>
    </w:p>
    <w:p>
      <w:pPr>
        <w:pStyle w:val="itsentry"/>
        <w:keepNext/>
        <w:keepLines/>
        <w:spacing w:after="0"/>
      </w:pPr>
      <w:r>
        <w:t xml:space="preserve"> </w:t>
      </w:r>
      <w:r>
        <w:rPr>
          <w:color w:val="000000" w:themeColor="hyperlink"/>
          <w:u w:val="single"/>
        </w:rPr>
        <w:hyperlink r:id="rId81">
          <w:r>
            <w:rPr/>
            <w:t>A/72/PV.48</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52">
          <w:r>
            <w:rPr/>
            <w:t>A/72/PV.105</w:t>
          </w:r>
        </w:hyperlink>
      </w:r>
    </w:p>
    <w:p>
      <w:pPr>
        <w:pStyle w:val="itssubhead"/>
        <w:keepNext/>
        <w:keepLines/>
        <w:spacing w:after="0"/>
      </w:pPr>
      <w:r>
        <w:t>WOMEN MIGRANT WORKERS (Agenda Item 28a)</w:t>
      </w:r>
    </w:p>
    <w:p>
      <w:pPr>
        <w:pStyle w:val="itsentry"/>
        <w:keepNext/>
        <w:keepLines/>
        <w:spacing w:after="0"/>
      </w:pPr>
      <w:r>
        <w:t xml:space="preserve"> </w:t>
      </w:r>
      <w:r>
        <w:rPr>
          <w:color w:val="000000" w:themeColor="hyperlink"/>
          <w:u w:val="single"/>
        </w:rPr>
        <w:hyperlink r:id="rId129">
          <w:r>
            <w:rPr/>
            <w:t>A/C.3/72/SR.51</w:t>
          </w:r>
        </w:hyperlink>
      </w:r>
    </w:p>
    <w:p>
      <w:pPr>
        <w:pStyle w:val="itssubhead"/>
        <w:keepNext/>
        <w:keepLines/>
        <w:spacing w:after="0"/>
      </w:pPr>
      <w:r>
        <w:t>RIGHT TO HEALTH (Agenda Item 72b)</w:t>
      </w:r>
    </w:p>
    <w:p>
      <w:pPr>
        <w:pStyle w:val="itsentry"/>
        <w:keepNext/>
        <w:keepLines/>
        <w:spacing w:after="0"/>
      </w:pPr>
      <w:r>
        <w:t xml:space="preserve"> </w:t>
      </w:r>
      <w:r>
        <w:rPr>
          <w:color w:val="000000" w:themeColor="hyperlink"/>
          <w:u w:val="single"/>
        </w:rPr>
        <w:hyperlink r:id="rId193">
          <w:r>
            <w:rPr/>
            <w:t>A/C.3/72/SR.27</w:t>
          </w:r>
        </w:hyperlink>
      </w:r>
    </w:p>
    <w:p>
      <w:pPr>
        <w:pStyle w:val="itssubhead"/>
        <w:keepNext/>
        <w:keepLines/>
        <w:spacing w:after="0"/>
      </w:pPr>
      <w:r>
        <w:t>UN. GENERAL ASSEMBLY--WORK PROGRAMME (Agenda Item 121)</w:t>
      </w:r>
    </w:p>
    <w:p>
      <w:pPr>
        <w:pStyle w:val="itsentry"/>
        <w:keepNext/>
        <w:keepLines/>
        <w:spacing w:after="0"/>
      </w:pPr>
      <w:r>
        <w:t xml:space="preserve"> </w:t>
      </w:r>
      <w:r>
        <w:rPr>
          <w:color w:val="000000" w:themeColor="hyperlink"/>
          <w:u w:val="single"/>
        </w:rPr>
        <w:hyperlink r:id="rId81">
          <w:r>
            <w:rPr/>
            <w:t>A/72/PV.48</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8">
          <w:r>
            <w:rPr/>
            <w:t>A/C.6/72/SR.7</w:t>
          </w:r>
        </w:hyperlink>
      </w:r>
    </w:p>
    <w:p>
      <w:pPr>
        <w:pStyle w:val="itssubhead"/>
        <w:keepNext/>
        <w:keepLines/>
        <w:spacing w:after="0"/>
      </w:pPr>
      <w:r>
        <w:t>STRADDLING FISH STOCKS (Agenda Item 77b)</w:t>
      </w:r>
    </w:p>
    <w:p>
      <w:pPr>
        <w:pStyle w:val="itsentry"/>
        <w:keepNext/>
        <w:keepLines/>
        <w:spacing w:after="0"/>
      </w:pPr>
      <w:r>
        <w:t xml:space="preserve"> </w:t>
      </w:r>
      <w:r>
        <w:rPr>
          <w:color w:val="000000" w:themeColor="hyperlink"/>
          <w:u w:val="single"/>
        </w:rPr>
        <w:hyperlink r:id="rId211">
          <w:r>
            <w:rPr/>
            <w:t>A/72/PV.64</w:t>
          </w:r>
        </w:hyperlink>
      </w:r>
    </w:p>
    <w:p>
      <w:pPr>
        <w:pStyle w:val="itssubhead"/>
        <w:keepNext/>
        <w:keepLines/>
        <w:spacing w:after="0"/>
      </w:pPr>
      <w:r>
        <w:t>IAEA--REPORTS (2016) (Agenda Item 89)</w:t>
      </w:r>
    </w:p>
    <w:p>
      <w:pPr>
        <w:pStyle w:val="itsentry"/>
        <w:keepNext/>
        <w:keepLines/>
        <w:spacing w:after="0"/>
      </w:pPr>
      <w:r>
        <w:t xml:space="preserve"> </w:t>
      </w:r>
      <w:r>
        <w:rPr>
          <w:color w:val="000000" w:themeColor="hyperlink"/>
          <w:u w:val="single"/>
        </w:rPr>
        <w:hyperlink r:id="rId221">
          <w:r>
            <w:rPr/>
            <w:t>A/72/PV.46</w:t>
          </w:r>
        </w:hyperlink>
      </w:r>
      <w:r>
        <w:br/>
      </w:r>
    </w:p>
    <w:p>
      <w:pPr>
        <w:pStyle w:val="itshead"/>
        <w:keepNext/>
        <w:keepLines/>
      </w:pPr>
      <w:r>
        <w:t>Krisnamurthi, Ina Hagniningtyas (Indonesia) (ASEAN)</w:t>
      </w:r>
    </w:p>
    <w:p>
      <w:pPr>
        <w:pStyle w:val="itssubhead"/>
        <w:keepNext/>
        <w:keepLines/>
        <w:spacing w:after="0"/>
      </w:pPr>
      <w:r>
        <w:t>DEVELOPMENT FINANCE (Agenda Item 17b)</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6">
          <w:r>
            <w:rPr/>
            <w:t>A/C.3/72/SR.12</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170">
          <w:r>
            <w:rPr/>
            <w:t>A/C.4/72/SR.10</w:t>
          </w:r>
        </w:hyperlink>
      </w:r>
    </w:p>
    <w:p>
      <w:pPr>
        <w:pStyle w:val="itssubhead"/>
        <w:keepNext/>
        <w:keepLines/>
        <w:spacing w:after="0"/>
      </w:pPr>
      <w:r>
        <w:t>SPECIAL POLITICAL MISSIONS (Agenda Item 56)</w:t>
      </w:r>
    </w:p>
    <w:p>
      <w:pPr>
        <w:pStyle w:val="itsentry"/>
        <w:keepNext/>
        <w:keepLines/>
        <w:spacing w:after="0"/>
      </w:pPr>
      <w:r>
        <w:t xml:space="preserve"> </w:t>
      </w:r>
      <w:r>
        <w:rPr>
          <w:color w:val="000000" w:themeColor="hyperlink"/>
          <w:u w:val="single"/>
        </w:rPr>
        <w:hyperlink r:id="rId213">
          <w:r>
            <w:rPr/>
            <w:t>A/C.4/72/SR.21</w:t>
          </w:r>
        </w:hyperlink>
      </w:r>
    </w:p>
    <w:p>
      <w:pPr>
        <w:pStyle w:val="itssubhead"/>
        <w:keepNext/>
        <w:keepLines/>
        <w:spacing w:after="0"/>
      </w:pPr>
      <w:r>
        <w:t>INTERNATIONAL TRADE (Agenda Item 17a)</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36">
          <w:r>
            <w:rPr/>
            <w:t>A/C.3/72/SR.12</w:t>
          </w:r>
        </w:hyperlink>
      </w:r>
      <w:r>
        <w:br/>
      </w:r>
    </w:p>
    <w:p>
      <w:pPr>
        <w:pStyle w:val="itshead"/>
        <w:keepNext/>
        <w:keepLines/>
      </w:pPr>
      <w:r>
        <w:t>Krisnamurthi, Ina Hagniningtyas (Indonesia) (Coordinating Bureau of the Non-Aligned Countries)</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32">
          <w:r>
            <w:rPr/>
            <w:t>A/C.1/72/PV.2</w:t>
          </w:r>
        </w:hyperlink>
      </w:r>
      <w:r>
        <w:br/>
      </w:r>
    </w:p>
    <w:p>
      <w:pPr>
        <w:pStyle w:val="itshead"/>
        <w:keepNext/>
        <w:keepLines/>
      </w:pPr>
      <w:r>
        <w:t>Kryvonos, Yuriy (UN Regional Centre for Peace and Disarmament in Asia and the Pacific. Director)</w:t>
      </w:r>
    </w:p>
    <w:p>
      <w:pPr>
        <w:pStyle w:val="itssubhead"/>
        <w:keepNext/>
        <w:keepLines/>
        <w:spacing w:after="0"/>
      </w:pPr>
      <w:r>
        <w:t>PEACE--REGIONAL CENTRE--ASIA AND THE PACIFIC (Agenda Item 100d)</w:t>
      </w:r>
    </w:p>
    <w:p>
      <w:pPr>
        <w:pStyle w:val="itsentry"/>
        <w:keepNext/>
        <w:keepLines/>
        <w:spacing w:after="0"/>
      </w:pPr>
      <w:r>
        <w:t xml:space="preserve"> </w:t>
      </w:r>
      <w:r>
        <w:rPr>
          <w:color w:val="000000" w:themeColor="hyperlink"/>
          <w:u w:val="single"/>
        </w:rPr>
        <w:hyperlink r:id="rId165">
          <w:r>
            <w:rPr/>
            <w:t>A/C.1/72/PV.20</w:t>
          </w:r>
        </w:hyperlink>
      </w:r>
      <w:r>
        <w:br/>
      </w:r>
    </w:p>
    <w:p>
      <w:pPr>
        <w:pStyle w:val="itshead"/>
        <w:keepNext/>
        <w:keepLines/>
      </w:pPr>
      <w:r>
        <w:t>Krähenbühl, Pierre (UNRWA. Commissioner-General)</w:t>
      </w:r>
    </w:p>
    <w:p>
      <w:pPr>
        <w:pStyle w:val="itssubhead"/>
        <w:keepNext/>
        <w:keepLines/>
        <w:spacing w:after="0"/>
      </w:pPr>
      <w:r>
        <w:t>UNRWA--ACTIVITIES (Agenda Item 53)</w:t>
      </w:r>
    </w:p>
    <w:p>
      <w:pPr>
        <w:pStyle w:val="itsentry"/>
        <w:keepNext/>
        <w:keepLines/>
        <w:spacing w:after="0"/>
      </w:pPr>
      <w:r>
        <w:t xml:space="preserve"> </w:t>
      </w:r>
      <w:r>
        <w:rPr>
          <w:color w:val="000000" w:themeColor="hyperlink"/>
          <w:u w:val="single"/>
        </w:rPr>
        <w:hyperlink r:id="rId35">
          <w:r>
            <w:rPr/>
            <w:t>A/C.4/72/SR.24</w:t>
          </w:r>
        </w:hyperlink>
      </w:r>
      <w:r>
        <w:t xml:space="preserve">; </w:t>
      </w:r>
      <w:r>
        <w:rPr>
          <w:color w:val="000000" w:themeColor="hyperlink"/>
          <w:u w:val="single"/>
        </w:rPr>
        <w:hyperlink r:id="rId28">
          <w:r>
            <w:rPr/>
            <w:t>A/C.4/72/SR.25</w:t>
          </w:r>
        </w:hyperlink>
      </w:r>
      <w:r>
        <w:br/>
      </w:r>
    </w:p>
    <w:p>
      <w:pPr>
        <w:pStyle w:val="itshead"/>
        <w:keepNext/>
        <w:keepLines/>
      </w:pPr>
      <w:r>
        <w:t>Kuatbekov, Yerzhan (Kazakhstan)</w:t>
      </w:r>
    </w:p>
    <w:p>
      <w:pPr>
        <w:pStyle w:val="itssubhead"/>
        <w:keepNext/>
        <w:keepLines/>
        <w:spacing w:after="0"/>
      </w:pPr>
      <w:r>
        <w:t>WEAPONS--OUTER SPACE (Agenda Item 97b)</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59">
          <w:r>
            <w:rPr/>
            <w:t>A/C.1/72/PV.12</w:t>
          </w:r>
        </w:hyperlink>
      </w:r>
    </w:p>
    <w:p>
      <w:pPr>
        <w:pStyle w:val="itssubhead"/>
        <w:keepNext/>
        <w:keepLines/>
        <w:spacing w:after="0"/>
      </w:pPr>
      <w:r>
        <w:t>OUTER SPACE--CONFIDENCE-BUILDING MEASURES (Agenda Item 99v)</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59">
          <w:r>
            <w:rPr/>
            <w:t>A/C.1/72/PV.12</w:t>
          </w:r>
        </w:hyperlink>
      </w:r>
      <w:r>
        <w:br/>
      </w:r>
    </w:p>
    <w:p>
      <w:pPr>
        <w:pStyle w:val="itshead"/>
        <w:keepNext/>
        <w:keepLines/>
      </w:pPr>
      <w:r>
        <w:t>Kuleshov, Andrey (Common Fund for Commodities)</w:t>
      </w:r>
    </w:p>
    <w:p>
      <w:pPr>
        <w:pStyle w:val="itssubhead"/>
        <w:keepNext/>
        <w:keepLines/>
        <w:spacing w:after="0"/>
      </w:pPr>
      <w:r>
        <w:t>COMMODITIES (Agenda Item 17d)</w:t>
      </w:r>
    </w:p>
    <w:p>
      <w:pPr>
        <w:pStyle w:val="itsentry"/>
        <w:keepNext/>
        <w:keepLines/>
        <w:spacing w:after="0"/>
      </w:pPr>
      <w:r>
        <w:t xml:space="preserve"> </w:t>
      </w:r>
      <w:r>
        <w:rPr>
          <w:color w:val="000000" w:themeColor="hyperlink"/>
          <w:u w:val="single"/>
        </w:rPr>
        <w:hyperlink r:id="rId215">
          <w:r>
            <w:rPr/>
            <w:t>A/C.2/72/SR.7</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52">
          <w:r>
            <w:rPr/>
            <w:t>A/C.2/72/SR.5</w:t>
          </w:r>
        </w:hyperlink>
      </w:r>
      <w:r>
        <w:br/>
      </w:r>
    </w:p>
    <w:p>
      <w:pPr>
        <w:pStyle w:val="itshead"/>
        <w:keepNext/>
        <w:keepLines/>
      </w:pPr>
      <w:r>
        <w:t>Kulikov, Konstantin E.  (Russian Federation)</w:t>
      </w:r>
    </w:p>
    <w:p>
      <w:pPr>
        <w:pStyle w:val="itssubhead"/>
        <w:keepNext/>
        <w:keepLines/>
        <w:spacing w:after="0"/>
      </w:pPr>
      <w:r>
        <w:t>INFORMATION TECHNOLOGY--DEVELOPMENT (Agenda Item 16)</w:t>
      </w:r>
    </w:p>
    <w:p>
      <w:pPr>
        <w:pStyle w:val="itsentry"/>
        <w:keepNext/>
        <w:keepLines/>
        <w:spacing w:after="0"/>
      </w:pPr>
      <w:r>
        <w:t xml:space="preserve"> </w:t>
      </w:r>
      <w:r>
        <w:rPr>
          <w:color w:val="000000" w:themeColor="hyperlink"/>
          <w:u w:val="single"/>
        </w:rPr>
        <w:hyperlink r:id="rId150">
          <w:r>
            <w:rPr/>
            <w:t>A/C.2/72/SR.15</w:t>
          </w:r>
        </w:hyperlink>
      </w:r>
      <w:r>
        <w:br/>
      </w:r>
    </w:p>
    <w:p>
      <w:pPr>
        <w:pStyle w:val="itshead"/>
        <w:keepNext/>
        <w:keepLines/>
      </w:pPr>
      <w:r>
        <w:t>Kumar, Mahesh (India)</w:t>
      </w:r>
    </w:p>
    <w:p>
      <w:pPr>
        <w:pStyle w:val="itssubhead"/>
        <w:keepNext/>
        <w:keepLines/>
        <w:spacing w:after="0"/>
      </w:pPr>
      <w:r>
        <w:t>PEACEKEEPING OPERATIONS--FINANCING (Agenda Item 149)</w:t>
      </w:r>
    </w:p>
    <w:p>
      <w:pPr>
        <w:pStyle w:val="itsentry"/>
        <w:keepNext/>
        <w:keepLines/>
        <w:spacing w:after="0"/>
      </w:pPr>
      <w:r>
        <w:t xml:space="preserve"> </w:t>
      </w:r>
      <w:r>
        <w:rPr>
          <w:color w:val="000000" w:themeColor="hyperlink"/>
          <w:u w:val="single"/>
        </w:rPr>
        <w:hyperlink r:id="rId113">
          <w:r>
            <w:rPr/>
            <w:t>A/C.5/72/SR.33</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113">
          <w:r>
            <w:rPr/>
            <w:t>A/C.5/72/SR.33</w:t>
          </w:r>
        </w:hyperlink>
      </w:r>
      <w:r>
        <w:br/>
      </w:r>
    </w:p>
    <w:p>
      <w:pPr>
        <w:pStyle w:val="itshead"/>
        <w:keepNext/>
        <w:keepLines/>
      </w:pPr>
      <w:r>
        <w:t>Kunjara Na Ayudhya, Karin (Thailand)</w:t>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7">
          <w:r>
            <w:rPr/>
            <w:t>A/C.1/72/PV.13</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7">
          <w:r>
            <w:rPr/>
            <w:t>A/C.1/72/PV.13</w:t>
          </w:r>
        </w:hyperlink>
      </w:r>
      <w:r>
        <w:br/>
      </w:r>
    </w:p>
    <w:p>
      <w:pPr>
        <w:pStyle w:val="itshead"/>
        <w:keepNext/>
        <w:keepLines/>
      </w:pPr>
      <w:r>
        <w:t>Kurz, Sebastian (Austria)</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70">
          <w:r>
            <w:rPr/>
            <w:t>A/72/PV.6</w:t>
          </w:r>
        </w:hyperlink>
      </w:r>
      <w:r>
        <w:br/>
      </w:r>
    </w:p>
    <w:p>
      <w:pPr>
        <w:pStyle w:val="itshead"/>
        <w:keepNext/>
        <w:keepLines/>
      </w:pPr>
      <w:r>
        <w:t>Kuschick, Mio (Germany)</w:t>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23">
          <w:r>
            <w:rPr/>
            <w:t>A/C.3/72/SR.3</w:t>
          </w:r>
        </w:hyperlink>
      </w:r>
      <w:r>
        <w:br/>
      </w:r>
    </w:p>
    <w:p>
      <w:pPr>
        <w:pStyle w:val="itshead"/>
        <w:keepNext/>
        <w:keepLines/>
      </w:pPr>
      <w:r>
        <w:t>Kuyukov, Karipbek (ATOM Project)</w:t>
      </w:r>
    </w:p>
    <w:p>
      <w:pPr>
        <w:pStyle w:val="itssubhead"/>
        <w:keepNext/>
        <w:keepLines/>
        <w:spacing w:after="0"/>
      </w:pPr>
      <w:r>
        <w:t>DISARMAMENT--GENERAL AND COMPLETE (Agenda Item 99)</w:t>
      </w:r>
    </w:p>
    <w:p>
      <w:pPr>
        <w:pStyle w:val="itsentry"/>
        <w:keepNext/>
        <w:keepLines/>
        <w:spacing w:after="0"/>
      </w:pPr>
      <w:r>
        <w:t xml:space="preserve"> </w:t>
      </w:r>
      <w:r>
        <w:rPr>
          <w:color w:val="000000" w:themeColor="hyperlink"/>
          <w:u w:val="single"/>
        </w:rPr>
        <w:hyperlink r:id="rId82">
          <w:r>
            <w:rPr/>
            <w:t>A/72/PV.112</w:t>
          </w:r>
        </w:hyperlink>
      </w:r>
      <w:r>
        <w:br/>
      </w:r>
    </w:p>
    <w:p>
      <w:pPr>
        <w:pStyle w:val="itshead"/>
        <w:keepNext/>
        <w:keepLines/>
      </w:pPr>
      <w:r>
        <w:t>Kuzmenkov, Stepan Y. (Russian Federation)</w:t>
      </w:r>
    </w:p>
    <w:p>
      <w:pPr>
        <w:pStyle w:val="itssubhead"/>
        <w:keepNext/>
        <w:keepLines/>
        <w:spacing w:after="0"/>
      </w:pPr>
      <w:r>
        <w:t>INTER-PARLIAMENTARY UNION--UN (Agenda Item 126)</w:t>
      </w:r>
    </w:p>
    <w:p>
      <w:pPr>
        <w:pStyle w:val="itsentry"/>
        <w:keepNext/>
        <w:keepLines/>
        <w:spacing w:after="0"/>
      </w:pPr>
      <w:r>
        <w:t xml:space="preserve"> </w:t>
      </w:r>
      <w:r>
        <w:rPr>
          <w:color w:val="000000" w:themeColor="hyperlink"/>
          <w:u w:val="single"/>
        </w:rPr>
        <w:hyperlink r:id="rId286">
          <w:r>
            <w:rPr/>
            <w:t>A/72/PV.89</w:t>
          </w:r>
        </w:hyperlink>
      </w:r>
      <w:r>
        <w:br/>
      </w:r>
    </w:p>
    <w:p>
      <w:pPr>
        <w:pStyle w:val="itshead"/>
        <w:keepNext/>
        <w:keepLines/>
      </w:pPr>
      <w:r>
        <w:t>Kuzmin, Gennady V. (Russian Federation)</w:t>
      </w:r>
    </w:p>
    <w:p>
      <w:pPr>
        <w:pStyle w:val="itssubhead"/>
        <w:keepNext/>
        <w:keepLines/>
        <w:spacing w:after="0"/>
      </w:pPr>
      <w:r>
        <w:t>SPECIAL POLITICAL MISSIONS (Agenda Item 56)</w:t>
      </w:r>
    </w:p>
    <w:p>
      <w:pPr>
        <w:pStyle w:val="itsentry"/>
        <w:keepNext/>
        <w:keepLines/>
        <w:spacing w:after="0"/>
      </w:pPr>
      <w:r>
        <w:t xml:space="preserve"> </w:t>
      </w:r>
      <w:r>
        <w:rPr>
          <w:color w:val="000000" w:themeColor="hyperlink"/>
          <w:u w:val="single"/>
        </w:rPr>
        <w:hyperlink r:id="rId25">
          <w:r>
            <w:rPr/>
            <w:t>A/C.4/72/SR.23</w:t>
          </w:r>
        </w:hyperlink>
      </w:r>
    </w:p>
    <w:p>
      <w:pPr>
        <w:pStyle w:val="itssubhead"/>
        <w:keepNext/>
        <w:keepLines/>
        <w:spacing w:after="0"/>
      </w:pPr>
      <w:r>
        <w:t>ORGANIZATION FOR DEMOCRACY AND ECONOMIC DEVELOPMENT--GUAM (Agenda Item 35)</w:t>
      </w:r>
    </w:p>
    <w:p>
      <w:pPr>
        <w:pStyle w:val="itsentry"/>
        <w:keepNext/>
        <w:keepLines/>
        <w:spacing w:after="0"/>
      </w:pPr>
      <w:r>
        <w:t xml:space="preserve"> </w:t>
      </w:r>
      <w:r>
        <w:rPr>
          <w:color w:val="000000" w:themeColor="hyperlink"/>
          <w:u w:val="single"/>
        </w:rPr>
        <w:hyperlink r:id="rId137">
          <w:r>
            <w:rPr/>
            <w:t>A/72/PV.95</w:t>
          </w:r>
        </w:hyperlink>
      </w:r>
      <w:r>
        <w:br/>
      </w:r>
    </w:p>
    <w:p>
      <w:pPr>
        <w:pStyle w:val="itshead"/>
        <w:keepNext/>
        <w:keepLines/>
      </w:pPr>
      <w:r>
        <w:t>Kvirikashvili, Giorgi (Georgia. Prime Minister)</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32">
          <w:r>
            <w:rPr/>
            <w:t>A/72/PV.14</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32">
          <w:r>
            <w:rPr/>
            <w:t>A/72/PV.14</w:t>
          </w:r>
        </w:hyperlink>
      </w:r>
      <w:r>
        <w:br/>
      </w:r>
    </w:p>
    <w:p>
      <w:pPr>
        <w:pStyle w:val="itshead"/>
        <w:keepNext/>
        <w:keepLines/>
      </w:pPr>
      <w:r>
        <w:t>Kyota, Hersey (Palau)</w:t>
      </w:r>
    </w:p>
    <w:p>
      <w:pPr>
        <w:pStyle w:val="itssubhead"/>
        <w:keepNext/>
        <w:keepLines/>
        <w:spacing w:after="0"/>
      </w:pPr>
      <w:r>
        <w:t>STRADDLING FISH STOCKS (Agenda Item 77b)</w:t>
      </w:r>
    </w:p>
    <w:p>
      <w:pPr>
        <w:pStyle w:val="itsentry"/>
        <w:keepNext/>
        <w:keepLines/>
        <w:spacing w:after="0"/>
      </w:pPr>
      <w:r>
        <w:t xml:space="preserve"> </w:t>
      </w:r>
      <w:r>
        <w:rPr>
          <w:color w:val="000000" w:themeColor="hyperlink"/>
          <w:u w:val="single"/>
        </w:rPr>
        <w:hyperlink r:id="rId211">
          <w:r>
            <w:rPr/>
            <w:t>A/72/PV.64</w:t>
          </w:r>
        </w:hyperlink>
      </w:r>
    </w:p>
    <w:p>
      <w:pPr>
        <w:pStyle w:val="itssubhead"/>
        <w:keepNext/>
        <w:keepLines/>
        <w:spacing w:after="0"/>
      </w:pPr>
      <w:r>
        <w:t>LAW OF THE SEA (Agenda Item 77a)</w:t>
      </w:r>
    </w:p>
    <w:p>
      <w:pPr>
        <w:pStyle w:val="itsentry"/>
        <w:keepNext/>
        <w:keepLines/>
        <w:spacing w:after="0"/>
      </w:pPr>
      <w:r>
        <w:t xml:space="preserve"> </w:t>
      </w:r>
      <w:r>
        <w:rPr>
          <w:color w:val="000000" w:themeColor="hyperlink"/>
          <w:u w:val="single"/>
        </w:rPr>
        <w:hyperlink r:id="rId211">
          <w:r>
            <w:rPr/>
            <w:t>A/72/PV.64</w:t>
          </w:r>
        </w:hyperlink>
      </w:r>
      <w:r>
        <w:br/>
      </w:r>
    </w:p>
    <w:p>
      <w:pPr>
        <w:pStyle w:val="itshead"/>
        <w:keepNext/>
        <w:keepLines/>
      </w:pPr>
      <w:r>
        <w:t>Kyslytsya, Sergiy (Ukraine)</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99">
          <w:r>
            <w:rPr/>
            <w:t>A/72/PV.84</w:t>
          </w:r>
        </w:hyperlink>
      </w:r>
    </w:p>
    <w:p>
      <w:pPr>
        <w:pStyle w:val="itssubhead"/>
        <w:keepNext/>
        <w:keepLines/>
        <w:spacing w:after="0"/>
      </w:pPr>
      <w:r>
        <w:t>INTERNATIONAL CRIMINAL COURT--REPORTS (Agenda Item 76)</w:t>
      </w:r>
    </w:p>
    <w:p>
      <w:pPr>
        <w:pStyle w:val="itsentry"/>
        <w:keepNext/>
        <w:keepLines/>
        <w:spacing w:after="0"/>
      </w:pPr>
      <w:r>
        <w:t xml:space="preserve"> </w:t>
      </w:r>
      <w:r>
        <w:rPr>
          <w:color w:val="000000" w:themeColor="hyperlink"/>
          <w:u w:val="single"/>
        </w:rPr>
        <w:hyperlink r:id="rId89">
          <w:r>
            <w:rPr/>
            <w:t>A/72/PV.37</w:t>
          </w:r>
        </w:hyperlink>
      </w:r>
    </w:p>
    <w:p>
      <w:pPr>
        <w:pStyle w:val="itssubhead"/>
        <w:keepNext/>
        <w:keepLines/>
        <w:spacing w:after="0"/>
      </w:pPr>
      <w:r>
        <w:t>HUMAN RIGHTS--UKRAINE (Agenda Item 72c)</w:t>
      </w:r>
    </w:p>
    <w:p>
      <w:pPr>
        <w:pStyle w:val="itsentry"/>
        <w:keepNext/>
        <w:keepLines/>
        <w:spacing w:after="0"/>
      </w:pPr>
      <w:r>
        <w:t xml:space="preserve"> </w:t>
      </w:r>
      <w:r>
        <w:rPr>
          <w:color w:val="000000" w:themeColor="hyperlink"/>
          <w:u w:val="single"/>
        </w:rPr>
        <w:hyperlink r:id="rId206">
          <w:r>
            <w:rPr/>
            <w:t>A/72/PV.73</w:t>
          </w:r>
        </w:hyperlink>
      </w:r>
      <w:r>
        <w:t xml:space="preserve">; </w:t>
      </w:r>
      <w:r>
        <w:rPr>
          <w:color w:val="000000" w:themeColor="hyperlink"/>
          <w:u w:val="single"/>
        </w:rPr>
        <w:hyperlink r:id="rId175">
          <w:r>
            <w:rPr/>
            <w:t>A/C.3/72/SR.45</w:t>
          </w:r>
        </w:hyperlink>
      </w:r>
      <w:r>
        <w:br/>
      </w:r>
    </w:p>
    <w:p>
      <w:pPr>
        <w:pStyle w:val="itshead"/>
        <w:keepNext/>
        <w:keepLines/>
      </w:pPr>
      <w:r>
        <w:t>Köhler, Pit (Germany)</w:t>
      </w:r>
    </w:p>
    <w:p>
      <w:pPr>
        <w:pStyle w:val="itssubhead"/>
        <w:keepNext/>
        <w:keepLines/>
        <w:spacing w:after="0"/>
      </w:pPr>
      <w:r>
        <w:t>HUMAN RIGHTS--DEMOCRATIC PEOPLE'S REPUBLIC OF KOREA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HUMAN RIGHTS--BELARUS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RIGHT TO PRIVACY (Agenda Item 72b)</w:t>
      </w:r>
    </w:p>
    <w:p>
      <w:pPr>
        <w:pStyle w:val="itsentry"/>
        <w:keepNext/>
        <w:keepLines/>
        <w:spacing w:after="0"/>
      </w:pPr>
      <w:r>
        <w:t xml:space="preserve"> </w:t>
      </w:r>
      <w:r>
        <w:rPr>
          <w:color w:val="000000" w:themeColor="hyperlink"/>
          <w:u w:val="single"/>
        </w:rPr>
        <w:hyperlink r:id="rId160">
          <w:r>
            <w:rPr/>
            <w:t>A/C.3/72/SR.25</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71">
          <w:r>
            <w:rPr/>
            <w:t>A/C.3/72/SR.11</w:t>
          </w:r>
        </w:hyperlink>
      </w:r>
    </w:p>
    <w:p>
      <w:pPr>
        <w:pStyle w:val="itssubhead"/>
        <w:keepNext/>
        <w:keepLines/>
        <w:spacing w:after="0"/>
      </w:pPr>
      <w:r>
        <w:t>RELIGIOUS INTOLERANCE (Agenda Item 72b)</w:t>
      </w:r>
    </w:p>
    <w:p>
      <w:pPr>
        <w:pStyle w:val="itsentry"/>
        <w:keepNext/>
        <w:keepLines/>
        <w:spacing w:after="0"/>
      </w:pPr>
      <w:r>
        <w:t xml:space="preserve"> </w:t>
      </w:r>
      <w:r>
        <w:rPr>
          <w:color w:val="000000" w:themeColor="hyperlink"/>
          <w:u w:val="single"/>
        </w:rPr>
        <w:hyperlink r:id="rId153">
          <w:r>
            <w:rPr/>
            <w:t>A/C.3/72/SR.29</w:t>
          </w:r>
        </w:hyperlink>
      </w:r>
    </w:p>
    <w:p>
      <w:pPr>
        <w:pStyle w:val="itssubhead"/>
        <w:keepNext/>
        <w:keepLines/>
        <w:spacing w:after="0"/>
      </w:pPr>
      <w:r>
        <w:t>RIGHT TO DRINKING WATER (Agenda Item 72b)</w:t>
      </w:r>
    </w:p>
    <w:p>
      <w:pPr>
        <w:pStyle w:val="itsentry"/>
        <w:keepNext/>
        <w:keepLines/>
        <w:spacing w:after="0"/>
      </w:pPr>
      <w:r>
        <w:t xml:space="preserve"> </w:t>
      </w:r>
      <w:r>
        <w:rPr>
          <w:color w:val="000000" w:themeColor="hyperlink"/>
          <w:u w:val="single"/>
        </w:rPr>
        <w:hyperlink r:id="rId193">
          <w:r>
            <w:rPr/>
            <w:t>A/C.3/72/SR.27</w:t>
          </w:r>
        </w:hyperlink>
      </w:r>
      <w:r>
        <w:br/>
      </w:r>
    </w:p>
    <w:p>
      <w:pPr>
        <w:pStyle w:val="itshead"/>
        <w:keepNext/>
        <w:keepLines/>
      </w:pPr>
      <w:r>
        <w:t>Körömi, Judit (European Union)</w:t>
      </w:r>
    </w:p>
    <w:p>
      <w:pPr>
        <w:pStyle w:val="itssubhead"/>
        <w:keepNext/>
        <w:keepLines/>
        <w:spacing w:after="0"/>
      </w:pPr>
      <w:r>
        <w:t>CLUSTER MUNITIONS (Agenda Item 99hh)</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CONVENTIONAL WEAPONS--TREATY (1980) (Agenda Item 103)</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WEAPONS--OUTER SPACE (Agenda Item 97b)</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EXPLOSIVES (Agenda Item 99dd)</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65">
          <w:r>
            <w:rPr/>
            <w:t>A/C.1/72/PV.20</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INFORMATION--INTERNATIONAL SECURITY (Agenda Item 94)</w:t>
      </w:r>
    </w:p>
    <w:p>
      <w:pPr>
        <w:pStyle w:val="itsentry"/>
        <w:keepNext/>
        <w:keepLines/>
        <w:spacing w:after="0"/>
      </w:pPr>
      <w:r>
        <w:t xml:space="preserve"> </w:t>
      </w:r>
      <w:r>
        <w:rPr>
          <w:color w:val="000000" w:themeColor="hyperlink"/>
          <w:u w:val="single"/>
        </w:rPr>
        <w:hyperlink r:id="rId16">
          <w:r>
            <w:rPr/>
            <w:t>A/C.1/72/PV.19</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UN. DISARMAMENT COMMISSION--REPORTS (2017) (Agenda Item 101b)</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NUCLEAR-WEAPON-FREE ZONE--MIDDLE EAST (Agenda Item 95)</w:t>
      </w:r>
    </w:p>
    <w:p>
      <w:pPr>
        <w:pStyle w:val="itsentry"/>
        <w:keepNext/>
        <w:keepLines/>
        <w:spacing w:after="0"/>
      </w:pPr>
      <w:r>
        <w:t xml:space="preserve"> </w:t>
      </w:r>
      <w:r>
        <w:rPr>
          <w:color w:val="000000" w:themeColor="hyperlink"/>
          <w:u w:val="single"/>
        </w:rPr>
        <w:hyperlink r:id="rId165">
          <w:r>
            <w:rPr/>
            <w:t>A/C.1/72/PV.20</w:t>
          </w:r>
        </w:hyperlink>
      </w:r>
    </w:p>
    <w:p>
      <w:pPr>
        <w:pStyle w:val="itssubhead"/>
        <w:keepNext/>
        <w:keepLines/>
        <w:spacing w:after="0"/>
      </w:pPr>
      <w:r>
        <w:t>BIOLOGICAL WEAPONS--TREATY (1972) (Agenda Item 106)</w:t>
      </w:r>
    </w:p>
    <w:p>
      <w:pPr>
        <w:pStyle w:val="itsentry"/>
        <w:keepNext/>
        <w:keepLines/>
        <w:spacing w:after="0"/>
      </w:pPr>
      <w:r>
        <w:t xml:space="preserve"> </w:t>
      </w:r>
      <w:r>
        <w:rPr>
          <w:color w:val="000000" w:themeColor="hyperlink"/>
          <w:u w:val="single"/>
        </w:rPr>
        <w:hyperlink r:id="rId14">
          <w:r>
            <w:rPr/>
            <w:t>A/C.1/72/PV.15</w:t>
          </w:r>
        </w:hyperlink>
      </w:r>
    </w:p>
    <w:p>
      <w:pPr>
        <w:pStyle w:val="itssubhead"/>
        <w:keepNext/>
        <w:keepLines/>
        <w:spacing w:after="0"/>
      </w:pPr>
      <w:r>
        <w:t>OUTER SPACE--CONFIDENCE-BUILDING MEASURES (Agenda Item 99v)</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UN. CONFERENCE ON DISARMAMENT--REPORTS (2017) (Agenda Item 101a)</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DISARMAMENT--UN. GENERAL ASSEMBLY (10TH SPECIAL SESS. : 1978) (Agenda Item 101)</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ARMS RACE--OUTER SPACE (Agenda Item 97a)</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LANDMINES--TREATIES (1997) (Agenda Item 99m)</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14">
          <w:r>
            <w:rPr/>
            <w:t>A/C.1/72/PV.15</w:t>
          </w:r>
        </w:hyperlink>
      </w:r>
      <w:r>
        <w:t xml:space="preserve">; </w:t>
      </w:r>
      <w:r>
        <w:rPr>
          <w:color w:val="000000" w:themeColor="hyperlink"/>
          <w:u w:val="single"/>
        </w:rPr>
        <w:hyperlink r:id="rId165">
          <w:r>
            <w:rPr/>
            <w:t>A/C.1/72/PV.20</w:t>
          </w:r>
        </w:hyperlink>
      </w:r>
      <w:r>
        <w:br/>
      </w:r>
    </w:p>
    <w:p>
      <w:pPr>
        <w:pStyle w:val="itshead"/>
        <w:keepNext/>
        <w:keepLines/>
      </w:pPr>
      <w:r>
        <w:t>Laaksonen, Jouni (Finland)</w:t>
      </w:r>
    </w:p>
    <w:p>
      <w:pPr>
        <w:pStyle w:val="itssubhead"/>
        <w:keepNext/>
        <w:keepLines/>
        <w:spacing w:after="0"/>
      </w:pPr>
      <w:r>
        <w:t>MIGRANTS--PROTECTION (Agenda Item 72b)</w:t>
      </w:r>
    </w:p>
    <w:p>
      <w:pPr>
        <w:pStyle w:val="itsentry"/>
        <w:keepNext/>
        <w:keepLines/>
        <w:spacing w:after="0"/>
      </w:pPr>
      <w:r>
        <w:t xml:space="preserve"> </w:t>
      </w:r>
      <w:r>
        <w:rPr>
          <w:color w:val="000000" w:themeColor="hyperlink"/>
          <w:u w:val="single"/>
        </w:rPr>
        <w:hyperlink r:id="rId158">
          <w:r>
            <w:rPr/>
            <w:t>A/C.3/72/SR.33</w:t>
          </w:r>
        </w:hyperlink>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198">
          <w:r>
            <w:rPr/>
            <w:t>A/C.3/72/SR.44</w:t>
          </w:r>
        </w:hyperlink>
      </w:r>
      <w:r>
        <w:br/>
      </w:r>
    </w:p>
    <w:p>
      <w:pPr>
        <w:pStyle w:val="itshead"/>
        <w:keepNext/>
        <w:keepLines/>
      </w:pPr>
      <w:r>
        <w:t>Laassel, Abderrazzak (Morocco)</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184">
          <w:r>
            <w:rPr/>
            <w:t>A/C.1/72/PV.4</w:t>
          </w:r>
        </w:hyperlink>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3">
          <w:r>
            <w:rPr/>
            <w:t>A/C.4/72/SR.4</w:t>
          </w:r>
        </w:hyperlink>
      </w:r>
      <w:r>
        <w:t xml:space="preserve">; </w:t>
      </w:r>
      <w:r>
        <w:rPr>
          <w:color w:val="000000" w:themeColor="hyperlink"/>
          <w:u w:val="single"/>
        </w:rPr>
        <w:hyperlink r:id="rId245">
          <w:r>
            <w:rPr/>
            <w:t>A/C.4/72/SR.7</w:t>
          </w:r>
        </w:hyperlink>
      </w:r>
    </w:p>
    <w:p>
      <w:pPr>
        <w:pStyle w:val="itssubhead"/>
        <w:keepNext/>
        <w:keepLines/>
        <w:spacing w:after="0"/>
      </w:pPr>
      <w:r>
        <w:t>AFRICA--DEVELOPMENT (Agenda Item 66b)</w:t>
      </w:r>
    </w:p>
    <w:p>
      <w:pPr>
        <w:pStyle w:val="itsentry"/>
        <w:keepNext/>
        <w:keepLines/>
        <w:spacing w:after="0"/>
      </w:pPr>
      <w:r>
        <w:t xml:space="preserve"> </w:t>
      </w:r>
      <w:r>
        <w:rPr>
          <w:color w:val="000000" w:themeColor="hyperlink"/>
          <w:u w:val="single"/>
        </w:rPr>
        <w:hyperlink r:id="rId223">
          <w:r>
            <w:rPr/>
            <w:t>A/72/PV.33</w:t>
          </w:r>
        </w:hyperlink>
      </w:r>
    </w:p>
    <w:p>
      <w:pPr>
        <w:pStyle w:val="itssubhead"/>
        <w:keepNext/>
        <w:keepLines/>
        <w:spacing w:after="0"/>
      </w:pPr>
      <w:r>
        <w:t>AFRICA--SUSTAINABLE DEVELOPMENT--PARTNERSHIP (Agenda Item 66a)</w:t>
      </w:r>
    </w:p>
    <w:p>
      <w:pPr>
        <w:pStyle w:val="itsentry"/>
        <w:keepNext/>
        <w:keepLines/>
        <w:spacing w:after="0"/>
      </w:pPr>
      <w:r>
        <w:t xml:space="preserve"> </w:t>
      </w:r>
      <w:r>
        <w:rPr>
          <w:color w:val="000000" w:themeColor="hyperlink"/>
          <w:u w:val="single"/>
        </w:rPr>
        <w:hyperlink r:id="rId223">
          <w:r>
            <w:rPr/>
            <w:t>A/72/PV.33</w:t>
          </w:r>
        </w:hyperlink>
      </w:r>
      <w:r>
        <w:br/>
      </w:r>
    </w:p>
    <w:p>
      <w:pPr>
        <w:pStyle w:val="itshead"/>
        <w:keepNext/>
        <w:keepLines/>
      </w:pPr>
      <w:r>
        <w:t>Laassel, Abderrazzak (Morocco) (Coordinating Bureau of the Non-Aligned Countries)</w:t>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88">
          <w:r>
            <w:rPr/>
            <w:t>A/C.4/72/SR.17</w:t>
          </w:r>
        </w:hyperlink>
      </w:r>
      <w:r>
        <w:br/>
      </w:r>
    </w:p>
    <w:p>
      <w:pPr>
        <w:pStyle w:val="itshead"/>
        <w:keepNext/>
        <w:keepLines/>
      </w:pPr>
      <w:r>
        <w:t>Lahrmaid, Abdellah (Morocco)</w:t>
      </w:r>
    </w:p>
    <w:p>
      <w:pPr>
        <w:pStyle w:val="itssubhead"/>
        <w:keepNext/>
        <w:keepLines/>
        <w:spacing w:after="0"/>
      </w:pPr>
      <w:r>
        <w:t>INFORMATION TECHNOLOGY--DEVELOPMENT (Agenda Item 16)</w:t>
      </w:r>
    </w:p>
    <w:p>
      <w:pPr>
        <w:pStyle w:val="itsentry"/>
        <w:keepNext/>
        <w:keepLines/>
        <w:spacing w:after="0"/>
      </w:pPr>
      <w:r>
        <w:t xml:space="preserve"> </w:t>
      </w:r>
      <w:r>
        <w:rPr>
          <w:color w:val="000000" w:themeColor="hyperlink"/>
          <w:u w:val="single"/>
        </w:rPr>
        <w:hyperlink r:id="rId205">
          <w:r>
            <w:rPr/>
            <w:t>A/C.2/72/SR.27</w:t>
          </w:r>
        </w:hyperlink>
      </w:r>
      <w:r>
        <w:br/>
      </w:r>
    </w:p>
    <w:p>
      <w:pPr>
        <w:pStyle w:val="itshead"/>
        <w:keepNext/>
        <w:keepLines/>
      </w:pPr>
      <w:r>
        <w:t>Lajcak, Miroslav (Slovakia) (UN. General Assembly. President)</w:t>
      </w:r>
    </w:p>
    <w:p>
      <w:pPr>
        <w:pStyle w:val="itssubhead"/>
        <w:keepNext/>
        <w:keepLines/>
        <w:spacing w:after="0"/>
      </w:pPr>
      <w:r>
        <w:t>UN. ECONOMIC AND SOCIAL COUNCIL--MEMBERS (Agenda Item 113b)</w:t>
      </w:r>
    </w:p>
    <w:p>
      <w:pPr>
        <w:pStyle w:val="itsentry"/>
        <w:keepNext/>
        <w:keepLines/>
        <w:spacing w:after="0"/>
      </w:pPr>
      <w:r>
        <w:t xml:space="preserve"> </w:t>
      </w:r>
      <w:r>
        <w:rPr>
          <w:color w:val="000000" w:themeColor="hyperlink"/>
          <w:u w:val="single"/>
        </w:rPr>
        <w:hyperlink r:id="rId336">
          <w:r>
            <w:rPr/>
            <w:t>A/72/PV.96</w:t>
          </w:r>
        </w:hyperlink>
      </w:r>
    </w:p>
    <w:p>
      <w:pPr>
        <w:pStyle w:val="itssubhead"/>
        <w:keepNext/>
        <w:keepLines/>
        <w:spacing w:after="0"/>
      </w:pPr>
      <w:r>
        <w:t>UN CONFERENCES (Agenda Item 14)</w:t>
      </w:r>
    </w:p>
    <w:p>
      <w:pPr>
        <w:pStyle w:val="itsentry"/>
        <w:keepNext/>
        <w:keepLines/>
        <w:spacing w:after="0"/>
      </w:pPr>
      <w:r>
        <w:t xml:space="preserve"> </w:t>
      </w:r>
      <w:r>
        <w:rPr>
          <w:color w:val="000000" w:themeColor="hyperlink"/>
          <w:u w:val="single"/>
        </w:rPr>
        <w:hyperlink r:id="rId337">
          <w:r>
            <w:rPr/>
            <w:t>A/72/PV.110</w:t>
          </w:r>
        </w:hyperlink>
      </w:r>
    </w:p>
    <w:p>
      <w:pPr>
        <w:pStyle w:val="itssubhead"/>
        <w:keepNext/>
        <w:keepLines/>
        <w:spacing w:after="0"/>
      </w:pPr>
      <w:r>
        <w:t>ICJ--REPORTS (2016-2017) (Agenda Item 74)</w:t>
      </w:r>
    </w:p>
    <w:p>
      <w:pPr>
        <w:pStyle w:val="itsentry"/>
        <w:keepNext/>
        <w:keepLines/>
        <w:spacing w:after="0"/>
      </w:pPr>
      <w:r>
        <w:t xml:space="preserve"> </w:t>
      </w:r>
      <w:r>
        <w:rPr>
          <w:color w:val="000000" w:themeColor="hyperlink"/>
          <w:u w:val="single"/>
        </w:rPr>
        <w:hyperlink r:id="rId68">
          <w:r>
            <w:rPr/>
            <w:t>A/72/PV.34</w:t>
          </w:r>
        </w:hyperlink>
      </w:r>
    </w:p>
    <w:p>
      <w:pPr>
        <w:pStyle w:val="itssubhead"/>
        <w:keepNext/>
        <w:keepLines/>
        <w:spacing w:after="0"/>
      </w:pPr>
      <w:r>
        <w:t>UN--ORGANIZATIONAL REFORM (Agenda Item 124)</w:t>
      </w:r>
    </w:p>
    <w:p>
      <w:pPr>
        <w:pStyle w:val="itsentry"/>
        <w:keepNext/>
        <w:keepLines/>
        <w:spacing w:after="0"/>
      </w:pPr>
      <w:r>
        <w:t xml:space="preserve"> </w:t>
      </w:r>
      <w:r>
        <w:rPr>
          <w:color w:val="000000" w:themeColor="hyperlink"/>
          <w:u w:val="single"/>
        </w:rPr>
        <w:hyperlink r:id="rId328">
          <w:r>
            <w:rPr/>
            <w:t>A/72/PV.1</w:t>
          </w:r>
        </w:hyperlink>
      </w:r>
      <w:r>
        <w:t xml:space="preserve">; </w:t>
      </w:r>
      <w:r>
        <w:rPr>
          <w:color w:val="000000" w:themeColor="hyperlink"/>
          <w:u w:val="single"/>
        </w:rPr>
        <w:hyperlink r:id="rId321">
          <w:r>
            <w:rPr/>
            <w:t>A/72/PV.117</w:t>
          </w:r>
        </w:hyperlink>
      </w:r>
      <w:r>
        <w:t xml:space="preserve">; </w:t>
      </w:r>
      <w:r>
        <w:rPr>
          <w:color w:val="000000" w:themeColor="hyperlink"/>
          <w:u w:val="single"/>
        </w:rPr>
        <w:hyperlink r:id="rId11">
          <w:r>
            <w:rPr/>
            <w:t>A/72/PV.74</w:t>
          </w:r>
        </w:hyperlink>
      </w:r>
    </w:p>
    <w:p>
      <w:pPr>
        <w:pStyle w:val="itssubhead"/>
        <w:keepNext/>
        <w:keepLines/>
        <w:spacing w:after="0"/>
      </w:pPr>
      <w:r>
        <w:t>UN. GENERAL ASSEMBLY (72ND SESS. : 2017-2018). CREDENTIALS COMMITTEE--MEMBERS (Agenda Item 3a)</w:t>
      </w:r>
    </w:p>
    <w:p>
      <w:pPr>
        <w:pStyle w:val="itsentry"/>
        <w:keepNext/>
        <w:keepLines/>
        <w:spacing w:after="0"/>
      </w:pPr>
      <w:r>
        <w:t xml:space="preserve"> </w:t>
      </w:r>
      <w:r>
        <w:rPr>
          <w:color w:val="000000" w:themeColor="hyperlink"/>
          <w:u w:val="single"/>
        </w:rPr>
        <w:hyperlink r:id="rId328">
          <w:r>
            <w:rPr/>
            <w:t>A/72/PV.1</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162">
          <w:r>
            <w:rPr/>
            <w:t>A/72/PV.91</w:t>
          </w:r>
        </w:hyperlink>
      </w:r>
    </w:p>
    <w:p>
      <w:pPr>
        <w:pStyle w:val="itssubhead"/>
        <w:keepNext/>
        <w:keepLines/>
        <w:spacing w:after="0"/>
      </w:pPr>
      <w:r>
        <w:t>AFRICA--SUSTAINABLE DEVELOPMENT--PARTNERSHIP (Agenda Item 66a)</w:t>
      </w:r>
    </w:p>
    <w:p>
      <w:pPr>
        <w:pStyle w:val="itsentry"/>
        <w:keepNext/>
        <w:keepLines/>
        <w:spacing w:after="0"/>
      </w:pPr>
      <w:r>
        <w:t xml:space="preserve"> </w:t>
      </w:r>
      <w:r>
        <w:rPr>
          <w:color w:val="000000" w:themeColor="hyperlink"/>
          <w:u w:val="single"/>
        </w:rPr>
        <w:hyperlink r:id="rId223">
          <w:r>
            <w:rPr/>
            <w:t>A/72/PV.33</w:t>
          </w:r>
        </w:hyperlink>
      </w:r>
    </w:p>
    <w:p>
      <w:pPr>
        <w:pStyle w:val="itssubhead"/>
        <w:keepNext/>
        <w:keepLines/>
        <w:spacing w:after="0"/>
      </w:pPr>
      <w:r>
        <w:t>UN. GENERAL ASSEMBLY (72ND SESS. : 2017-2018)--OFFICERS (Agenda Item 5)</w:t>
      </w:r>
    </w:p>
    <w:p>
      <w:pPr>
        <w:pStyle w:val="itsentry"/>
        <w:keepNext/>
        <w:keepLines/>
        <w:spacing w:after="0"/>
      </w:pPr>
      <w:r>
        <w:t xml:space="preserve"> </w:t>
      </w:r>
      <w:r>
        <w:rPr>
          <w:color w:val="000000" w:themeColor="hyperlink"/>
          <w:u w:val="single"/>
        </w:rPr>
        <w:hyperlink r:id="rId338">
          <w:r>
            <w:rPr/>
            <w:t>A/72/PV.93</w:t>
          </w:r>
        </w:hyperlink>
      </w:r>
    </w:p>
    <w:p>
      <w:pPr>
        <w:pStyle w:val="itssubhead"/>
        <w:keepNext/>
        <w:keepLines/>
        <w:spacing w:after="0"/>
      </w:pPr>
      <w:r>
        <w:t>UN. BOARD OF AUDITORS--MEMBERS (Agenda Item 115c)</w:t>
      </w:r>
    </w:p>
    <w:p>
      <w:pPr>
        <w:pStyle w:val="itsentry"/>
        <w:keepNext/>
        <w:keepLines/>
        <w:spacing w:after="0"/>
      </w:pPr>
      <w:r>
        <w:t xml:space="preserve"> </w:t>
      </w:r>
      <w:r>
        <w:rPr>
          <w:color w:val="000000" w:themeColor="hyperlink"/>
          <w:u w:val="single"/>
        </w:rPr>
        <w:hyperlink r:id="rId255">
          <w:r>
            <w:rPr/>
            <w:t>A/72/PV.55</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32">
          <w:r>
            <w:rPr/>
            <w:t>A/C.1/72/PV.2</w:t>
          </w:r>
        </w:hyperlink>
      </w:r>
    </w:p>
    <w:p>
      <w:pPr>
        <w:pStyle w:val="itssubhead"/>
        <w:keepNext/>
        <w:keepLines/>
        <w:spacing w:after="0"/>
      </w:pPr>
      <w:r>
        <w:t>INTERNATIONAL CRIMINAL COURT--REPORTS (Agenda Item 76)</w:t>
      </w:r>
    </w:p>
    <w:p>
      <w:pPr>
        <w:pStyle w:val="itsentry"/>
        <w:keepNext/>
        <w:keepLines/>
        <w:spacing w:after="0"/>
      </w:pPr>
      <w:r>
        <w:t xml:space="preserve"> </w:t>
      </w:r>
      <w:r>
        <w:rPr>
          <w:color w:val="000000" w:themeColor="hyperlink"/>
          <w:u w:val="single"/>
        </w:rPr>
        <w:hyperlink r:id="rId251">
          <w:r>
            <w:rPr/>
            <w:t>A/72/PV.36</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79">
          <w:r>
            <w:rPr/>
            <w:t>A/72/PV.99</w:t>
          </w:r>
        </w:hyperlink>
      </w:r>
    </w:p>
    <w:p>
      <w:pPr>
        <w:pStyle w:val="itssubhead"/>
        <w:keepNext/>
        <w:keepLines/>
        <w:spacing w:after="0"/>
      </w:pPr>
      <w:r>
        <w:t>UN. GENERAL ASSEMBLY (72ND SESS. : 2017-2018)--CLOSING (Agenda Item )</w:t>
      </w:r>
    </w:p>
    <w:p>
      <w:pPr>
        <w:pStyle w:val="itsentry"/>
        <w:keepNext/>
        <w:keepLines/>
        <w:spacing w:after="0"/>
      </w:pPr>
      <w:r>
        <w:t xml:space="preserve"> </w:t>
      </w:r>
      <w:r>
        <w:rPr>
          <w:color w:val="000000" w:themeColor="hyperlink"/>
          <w:u w:val="single"/>
        </w:rPr>
        <w:hyperlink r:id="rId321">
          <w:r>
            <w:rPr/>
            <w:t>A/72/PV.117</w:t>
          </w:r>
        </w:hyperlink>
      </w:r>
    </w:p>
    <w:p>
      <w:pPr>
        <w:pStyle w:val="itssubhead"/>
        <w:keepNext/>
        <w:keepLines/>
        <w:spacing w:after="0"/>
      </w:pPr>
      <w:r>
        <w:t>UN. GENERAL ASSEMBLY (72ND SESS. : 2017-2018)--VICE-PRESIDENTS (Agenda Item 6)</w:t>
      </w:r>
    </w:p>
    <w:p>
      <w:pPr>
        <w:pStyle w:val="itsentry"/>
        <w:keepNext/>
        <w:keepLines/>
        <w:spacing w:after="0"/>
      </w:pPr>
      <w:r>
        <w:t xml:space="preserve"> </w:t>
      </w:r>
      <w:r>
        <w:rPr>
          <w:color w:val="000000" w:themeColor="hyperlink"/>
          <w:u w:val="single"/>
        </w:rPr>
        <w:hyperlink r:id="rId318">
          <w:r>
            <w:rPr/>
            <w:t>A/72/PV.92</w:t>
          </w:r>
        </w:hyperlink>
      </w:r>
    </w:p>
    <w:p>
      <w:pPr>
        <w:pStyle w:val="itssubhead"/>
        <w:keepNext/>
        <w:keepLines/>
        <w:spacing w:after="0"/>
      </w:pPr>
      <w:r>
        <w:t>UN. GENERAL ASSEMBLY (72ND SESS. : 2017-2018). 5TH COMMITTEE--WORK ORGANIZATION (Agenda Item 7)</w:t>
      </w:r>
    </w:p>
    <w:p>
      <w:pPr>
        <w:pStyle w:val="itsentry"/>
        <w:keepNext/>
        <w:keepLines/>
        <w:spacing w:after="0"/>
      </w:pPr>
      <w:r>
        <w:t xml:space="preserve"> </w:t>
      </w:r>
      <w:r>
        <w:rPr>
          <w:color w:val="000000" w:themeColor="hyperlink"/>
          <w:u w:val="single"/>
        </w:rPr>
        <w:hyperlink r:id="rId120">
          <w:r>
            <w:rPr/>
            <w:t>A/72/PV.76</w:t>
          </w:r>
        </w:hyperlink>
      </w:r>
      <w:r>
        <w:t xml:space="preserve">; </w:t>
      </w:r>
      <w:r>
        <w:rPr>
          <w:color w:val="000000" w:themeColor="hyperlink"/>
          <w:u w:val="single"/>
        </w:rPr>
        <w:hyperlink r:id="rId276">
          <w:r>
            <w:rPr/>
            <w:t>A/C.5/72/SR.3</w:t>
          </w:r>
        </w:hyperlink>
      </w:r>
    </w:p>
    <w:p>
      <w:pPr>
        <w:pStyle w:val="itssubhead"/>
        <w:keepNext/>
        <w:keepLines/>
        <w:spacing w:after="0"/>
      </w:pPr>
      <w:r>
        <w:t>AFRICA--DEVELOPMENT (Agenda Item 66b)</w:t>
      </w:r>
    </w:p>
    <w:p>
      <w:pPr>
        <w:pStyle w:val="itsentry"/>
        <w:keepNext/>
        <w:keepLines/>
        <w:spacing w:after="0"/>
      </w:pPr>
      <w:r>
        <w:t xml:space="preserve"> </w:t>
      </w:r>
      <w:r>
        <w:rPr>
          <w:color w:val="000000" w:themeColor="hyperlink"/>
          <w:u w:val="single"/>
        </w:rPr>
        <w:hyperlink r:id="rId223">
          <w:r>
            <w:rPr/>
            <w:t>A/72/PV.33</w:t>
          </w:r>
        </w:hyperlink>
      </w:r>
    </w:p>
    <w:p>
      <w:pPr>
        <w:pStyle w:val="itssubhead"/>
        <w:keepNext/>
        <w:keepLines/>
        <w:spacing w:after="0"/>
      </w:pPr>
      <w:r>
        <w:t>HUMAN SETTLEMENTS (Agenda Item 20)</w:t>
      </w:r>
    </w:p>
    <w:p>
      <w:pPr>
        <w:pStyle w:val="itsentry"/>
        <w:keepNext/>
        <w:keepLines/>
        <w:spacing w:after="0"/>
      </w:pPr>
      <w:r>
        <w:t xml:space="preserve"> </w:t>
      </w:r>
      <w:r>
        <w:rPr>
          <w:color w:val="000000" w:themeColor="hyperlink"/>
          <w:u w:val="single"/>
        </w:rPr>
        <w:hyperlink r:id="rId71">
          <w:r>
            <w:rPr/>
            <w:t>A/C.3/72/SR.11</w:t>
          </w:r>
        </w:hyperlink>
      </w:r>
    </w:p>
    <w:p>
      <w:pPr>
        <w:pStyle w:val="itssubhead"/>
        <w:keepNext/>
        <w:keepLines/>
        <w:spacing w:after="0"/>
      </w:pPr>
      <w:r>
        <w:t>SPORTS (Agenda Item 11)</w:t>
      </w:r>
    </w:p>
    <w:p>
      <w:pPr>
        <w:pStyle w:val="itsentry"/>
        <w:keepNext/>
        <w:keepLines/>
        <w:spacing w:after="0"/>
      </w:pPr>
      <w:r>
        <w:t xml:space="preserve"> </w:t>
      </w:r>
      <w:r>
        <w:rPr>
          <w:color w:val="000000" w:themeColor="hyperlink"/>
          <w:u w:val="single"/>
        </w:rPr>
        <w:hyperlink r:id="rId81">
          <w:r>
            <w:rPr/>
            <w:t>A/72/PV.48</w:t>
          </w:r>
        </w:hyperlink>
      </w:r>
      <w:r>
        <w:t xml:space="preserve">; </w:t>
      </w:r>
      <w:r>
        <w:rPr>
          <w:color w:val="000000" w:themeColor="hyperlink"/>
          <w:u w:val="single"/>
        </w:rPr>
        <w:hyperlink r:id="rId308">
          <w:r>
            <w:rPr/>
            <w:t>A/72/PV.77</w:t>
          </w:r>
        </w:hyperlink>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328">
          <w:r>
            <w:rPr/>
            <w:t>A/72/PV.1</w:t>
          </w:r>
        </w:hyperlink>
      </w:r>
      <w:r>
        <w:t xml:space="preserve">; </w:t>
      </w:r>
      <w:r>
        <w:rPr>
          <w:color w:val="000000" w:themeColor="hyperlink"/>
          <w:u w:val="single"/>
        </w:rPr>
        <w:hyperlink r:id="rId321">
          <w:r>
            <w:rPr/>
            <w:t>A/72/PV.117</w:t>
          </w:r>
        </w:hyperlink>
      </w:r>
      <w:r>
        <w:t xml:space="preserve">; </w:t>
      </w:r>
      <w:r>
        <w:rPr>
          <w:color w:val="000000" w:themeColor="hyperlink"/>
          <w:u w:val="single"/>
        </w:rPr>
        <w:hyperlink r:id="rId125">
          <w:r>
            <w:rPr/>
            <w:t>A/C.2/72/SR.8</w:t>
          </w:r>
        </w:hyperlink>
      </w:r>
    </w:p>
    <w:p>
      <w:pPr>
        <w:pStyle w:val="itssubhead"/>
        <w:keepNext/>
        <w:keepLines/>
        <w:spacing w:after="0"/>
      </w:pPr>
      <w:r>
        <w:t>UN. GENERAL ASSEMBLY--WORK PROGRAMME (Agenda Item 121)</w:t>
      </w:r>
    </w:p>
    <w:p>
      <w:pPr>
        <w:pStyle w:val="itsentry"/>
        <w:keepNext/>
        <w:keepLines/>
        <w:spacing w:after="0"/>
      </w:pPr>
      <w:r>
        <w:t xml:space="preserve"> </w:t>
      </w:r>
      <w:r>
        <w:rPr>
          <w:color w:val="000000" w:themeColor="hyperlink"/>
          <w:u w:val="single"/>
        </w:rPr>
        <w:hyperlink r:id="rId81">
          <w:r>
            <w:rPr/>
            <w:t>A/72/PV.48</w:t>
          </w:r>
        </w:hyperlink>
      </w:r>
    </w:p>
    <w:p>
      <w:pPr>
        <w:pStyle w:val="itssubhead"/>
        <w:keepNext/>
        <w:keepLines/>
        <w:spacing w:after="0"/>
      </w:pPr>
      <w:r>
        <w:t>UN. PEACEBUILDING COMMISSION--REPORTS (2016-2017) (Agenda Item 30)</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UN. GENERAL ASSEMBLY (72ND SESS. : 2017-2018). 4TH COMMITTEE--WORK ORGANIZATION (Agenda Item 7)</w:t>
      </w:r>
    </w:p>
    <w:p>
      <w:pPr>
        <w:pStyle w:val="itsentry"/>
        <w:keepNext/>
        <w:keepLines/>
        <w:spacing w:after="0"/>
      </w:pPr>
      <w:r>
        <w:t xml:space="preserve"> </w:t>
      </w:r>
      <w:r>
        <w:rPr>
          <w:color w:val="000000" w:themeColor="hyperlink"/>
          <w:u w:val="single"/>
        </w:rPr>
        <w:hyperlink r:id="rId21">
          <w:r>
            <w:rPr/>
            <w:t>A/C.4/72/SR.12</w:t>
          </w:r>
        </w:hyperlink>
      </w:r>
    </w:p>
    <w:p>
      <w:pPr>
        <w:pStyle w:val="itssubhead"/>
        <w:keepNext/>
        <w:keepLines/>
        <w:spacing w:after="0"/>
      </w:pPr>
      <w:r>
        <w:t>UN SYSTEM--STRENGTHENING (Agenda Item 123)</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339">
          <w:r>
            <w:rPr/>
            <w:t>A/72/PV.106</w:t>
          </w:r>
        </w:hyperlink>
      </w:r>
    </w:p>
    <w:p>
      <w:pPr>
        <w:pStyle w:val="itssubhead"/>
        <w:keepNext/>
        <w:keepLines/>
        <w:spacing w:after="0"/>
      </w:pPr>
      <w:r>
        <w:t>HEALTH (Agenda Item 127)</w:t>
      </w:r>
    </w:p>
    <w:p>
      <w:pPr>
        <w:pStyle w:val="itsentry"/>
        <w:keepNext/>
        <w:keepLines/>
        <w:spacing w:after="0"/>
      </w:pPr>
      <w:r>
        <w:t xml:space="preserve"> </w:t>
      </w:r>
      <w:r>
        <w:rPr>
          <w:color w:val="000000" w:themeColor="hyperlink"/>
          <w:u w:val="single"/>
        </w:rPr>
        <w:hyperlink r:id="rId337">
          <w:r>
            <w:rPr/>
            <w:t>A/72/PV.110</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04">
          <w:r>
            <w:rPr/>
            <w:t>A/72/PV.23</w:t>
          </w:r>
        </w:hyperlink>
      </w:r>
      <w:r>
        <w:t xml:space="preserve">; </w:t>
      </w:r>
      <w:r>
        <w:rPr>
          <w:color w:val="000000" w:themeColor="hyperlink"/>
          <w:u w:val="single"/>
        </w:rPr>
        <w:hyperlink r:id="rId297">
          <w:r>
            <w:rPr/>
            <w:t>A/72/PV.3</w:t>
          </w:r>
        </w:hyperlink>
      </w:r>
    </w:p>
    <w:p>
      <w:pPr>
        <w:pStyle w:val="itssubhead"/>
        <w:keepNext/>
        <w:keepLines/>
        <w:spacing w:after="0"/>
      </w:pPr>
      <w:r>
        <w:t>UN--FINANCIAL REPORTS (Agenda Item 133)</w:t>
      </w:r>
    </w:p>
    <w:p>
      <w:pPr>
        <w:pStyle w:val="itsentry"/>
        <w:keepNext/>
        <w:keepLines/>
        <w:spacing w:after="0"/>
      </w:pPr>
      <w:r>
        <w:t xml:space="preserve"> </w:t>
      </w:r>
      <w:r>
        <w:rPr>
          <w:color w:val="000000" w:themeColor="hyperlink"/>
          <w:u w:val="single"/>
        </w:rPr>
        <w:hyperlink r:id="rId255">
          <w:r>
            <w:rPr/>
            <w:t>A/72/PV.55</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71">
          <w:r>
            <w:rPr/>
            <w:t>A/C.3/72/SR.11</w:t>
          </w:r>
        </w:hyperlink>
      </w:r>
    </w:p>
    <w:p>
      <w:pPr>
        <w:pStyle w:val="itssubhead"/>
        <w:keepNext/>
        <w:keepLines/>
        <w:spacing w:after="0"/>
      </w:pPr>
      <w:r>
        <w:t>HUMAN RIGHTS (Agenda Item 72)</w:t>
      </w:r>
    </w:p>
    <w:p>
      <w:pPr>
        <w:pStyle w:val="itsentry"/>
        <w:keepNext/>
        <w:keepLines/>
        <w:spacing w:after="0"/>
      </w:pPr>
      <w:r>
        <w:t xml:space="preserve"> </w:t>
      </w:r>
      <w:r>
        <w:rPr>
          <w:color w:val="000000" w:themeColor="hyperlink"/>
          <w:u w:val="single"/>
        </w:rPr>
        <w:hyperlink r:id="rId71">
          <w:r>
            <w:rPr/>
            <w:t>A/C.3/72/SR.11</w:t>
          </w:r>
        </w:hyperlink>
      </w:r>
    </w:p>
    <w:p>
      <w:pPr>
        <w:pStyle w:val="itssubhead"/>
        <w:keepNext/>
        <w:keepLines/>
        <w:spacing w:after="0"/>
      </w:pPr>
      <w:r>
        <w:t>UN--PROGRAMME PLANNING (Agenda Item 137)</w:t>
      </w:r>
    </w:p>
    <w:p>
      <w:pPr>
        <w:pStyle w:val="itsentry"/>
        <w:keepNext/>
        <w:keepLines/>
        <w:spacing w:after="0"/>
      </w:pPr>
      <w:r>
        <w:t xml:space="preserve"> </w:t>
      </w:r>
      <w:r>
        <w:rPr>
          <w:color w:val="000000" w:themeColor="hyperlink"/>
          <w:u w:val="single"/>
        </w:rPr>
        <w:hyperlink r:id="rId255">
          <w:r>
            <w:rPr/>
            <w:t>A/72/PV.55</w:t>
          </w:r>
        </w:hyperlink>
      </w:r>
    </w:p>
    <w:p>
      <w:pPr>
        <w:pStyle w:val="itssubhead"/>
        <w:keepNext/>
        <w:keepLines/>
        <w:spacing w:after="0"/>
      </w:pPr>
      <w:r>
        <w:t>UN. GENERAL ASSEMBLY (72ND SESS. : 2017-2018). PRESIDENT (Agenda Item 4)</w:t>
      </w:r>
    </w:p>
    <w:p>
      <w:pPr>
        <w:pStyle w:val="itsentry"/>
        <w:keepNext/>
        <w:keepLines/>
        <w:spacing w:after="0"/>
      </w:pPr>
      <w:r>
        <w:t xml:space="preserve"> </w:t>
      </w:r>
      <w:r>
        <w:rPr>
          <w:color w:val="000000" w:themeColor="hyperlink"/>
          <w:u w:val="single"/>
        </w:rPr>
        <w:hyperlink r:id="rId318">
          <w:r>
            <w:rPr/>
            <w:t>A/72/PV.92</w:t>
          </w:r>
        </w:hyperlink>
      </w:r>
    </w:p>
    <w:p>
      <w:pPr>
        <w:pStyle w:val="itssubhead"/>
        <w:keepNext/>
        <w:keepLines/>
        <w:spacing w:after="0"/>
      </w:pPr>
      <w:r>
        <w:t>CLIMATE (Agenda Item 19d)</w:t>
      </w:r>
    </w:p>
    <w:p>
      <w:pPr>
        <w:pStyle w:val="itsentry"/>
        <w:keepNext/>
        <w:keepLines/>
        <w:spacing w:after="0"/>
      </w:pPr>
      <w:r>
        <w:t xml:space="preserve"> </w:t>
      </w:r>
      <w:r>
        <w:rPr>
          <w:color w:val="000000" w:themeColor="hyperlink"/>
          <w:u w:val="single"/>
        </w:rPr>
        <w:hyperlink r:id="rId328">
          <w:r>
            <w:rPr/>
            <w:t>A/72/PV.1</w:t>
          </w:r>
        </w:hyperlink>
      </w:r>
      <w:r>
        <w:t xml:space="preserve">; </w:t>
      </w:r>
      <w:r>
        <w:rPr>
          <w:color w:val="000000" w:themeColor="hyperlink"/>
          <w:u w:val="single"/>
        </w:rPr>
        <w:hyperlink r:id="rId321">
          <w:r>
            <w:rPr/>
            <w:t>A/72/PV.117</w:t>
          </w:r>
        </w:hyperlink>
      </w:r>
    </w:p>
    <w:p>
      <w:pPr>
        <w:pStyle w:val="itssubhead"/>
        <w:keepNext/>
        <w:keepLines/>
        <w:spacing w:after="0"/>
      </w:pPr>
      <w:r>
        <w:t>UN--BUDGET CONTRIBUTIONS (Agenda Item 140)</w:t>
      </w:r>
    </w:p>
    <w:p>
      <w:pPr>
        <w:pStyle w:val="itsentry"/>
        <w:keepNext/>
        <w:keepLines/>
        <w:spacing w:after="0"/>
      </w:pPr>
      <w:r>
        <w:t xml:space="preserve"> </w:t>
      </w:r>
      <w:r>
        <w:rPr>
          <w:color w:val="000000" w:themeColor="hyperlink"/>
          <w:u w:val="single"/>
        </w:rPr>
        <w:hyperlink r:id="rId328">
          <w:r>
            <w:rPr/>
            <w:t>A/72/PV.1</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321">
          <w:r>
            <w:rPr/>
            <w:t>A/72/PV.117</w:t>
          </w:r>
        </w:hyperlink>
      </w:r>
    </w:p>
    <w:p>
      <w:pPr>
        <w:pStyle w:val="itssubhead"/>
        <w:keepNext/>
        <w:keepLines/>
        <w:spacing w:after="0"/>
      </w:pPr>
      <w:r>
        <w:t>UN RESOLUTIONS--IMPLEMENTATION (Agenda Item 120)</w:t>
      </w:r>
    </w:p>
    <w:p>
      <w:pPr>
        <w:pStyle w:val="itsentry"/>
        <w:keepNext/>
        <w:keepLines/>
        <w:spacing w:after="0"/>
      </w:pPr>
      <w:r>
        <w:t xml:space="preserve"> </w:t>
      </w:r>
      <w:r>
        <w:rPr>
          <w:color w:val="000000" w:themeColor="hyperlink"/>
          <w:u w:val="single"/>
        </w:rPr>
        <w:hyperlink r:id="rId81">
          <w:r>
            <w:rPr/>
            <w:t>A/72/PV.48</w:t>
          </w:r>
        </w:hyperlink>
      </w:r>
    </w:p>
    <w:p>
      <w:pPr>
        <w:pStyle w:val="itssubhead"/>
        <w:keepNext/>
        <w:keepLines/>
        <w:spacing w:after="0"/>
      </w:pPr>
      <w:r>
        <w:t>PALESTINE QUESTION (Agenda Item 38)</w:t>
      </w:r>
    </w:p>
    <w:p>
      <w:pPr>
        <w:pStyle w:val="itsentry"/>
        <w:keepNext/>
        <w:keepLines/>
        <w:spacing w:after="0"/>
      </w:pPr>
      <w:r>
        <w:t xml:space="preserve"> </w:t>
      </w:r>
      <w:r>
        <w:rPr>
          <w:color w:val="000000" w:themeColor="hyperlink"/>
          <w:u w:val="single"/>
        </w:rPr>
        <w:hyperlink r:id="rId63">
          <w:r>
            <w:rPr/>
            <w:t>A/72/PV.59</w:t>
          </w:r>
        </w:hyperlink>
      </w:r>
    </w:p>
    <w:p>
      <w:pPr>
        <w:pStyle w:val="itssubhead"/>
        <w:keepNext/>
        <w:keepLines/>
        <w:spacing w:after="0"/>
      </w:pPr>
      <w:r>
        <w:t>UN. ADVISORY COMMITTEE ON ADMINISTRATIVE AND BUDGETARY QUESTIONS--MEMBERS (Agenda Item 115a)</w:t>
      </w:r>
    </w:p>
    <w:p>
      <w:pPr>
        <w:pStyle w:val="itsentry"/>
        <w:keepNext/>
        <w:keepLines/>
        <w:spacing w:after="0"/>
      </w:pPr>
      <w:r>
        <w:t xml:space="preserve"> </w:t>
      </w:r>
      <w:r>
        <w:rPr>
          <w:color w:val="000000" w:themeColor="hyperlink"/>
          <w:u w:val="single"/>
        </w:rPr>
        <w:hyperlink r:id="rId255">
          <w:r>
            <w:rPr/>
            <w:t>A/72/PV.55</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58">
          <w:r>
            <w:rPr/>
            <w:t>A/72/PV.24</w:t>
          </w:r>
        </w:hyperlink>
      </w:r>
    </w:p>
    <w:p>
      <w:pPr>
        <w:pStyle w:val="itssubhead"/>
        <w:keepNext/>
        <w:keepLines/>
        <w:spacing w:after="0"/>
      </w:pPr>
      <w:r>
        <w:t>UN. HUMAN RIGHTS COUNCIL--MEMBERS (Agenda Item 114d)</w:t>
      </w:r>
    </w:p>
    <w:p>
      <w:pPr>
        <w:pStyle w:val="itsentry"/>
        <w:keepNext/>
        <w:keepLines/>
        <w:spacing w:after="0"/>
      </w:pPr>
      <w:r>
        <w:t xml:space="preserve"> </w:t>
      </w:r>
      <w:r>
        <w:rPr>
          <w:color w:val="000000" w:themeColor="hyperlink"/>
          <w:u w:val="single"/>
        </w:rPr>
        <w:hyperlink r:id="rId339">
          <w:r>
            <w:rPr/>
            <w:t>A/72/PV.106</w:t>
          </w:r>
        </w:hyperlink>
      </w:r>
      <w:r>
        <w:t xml:space="preserve">; </w:t>
      </w:r>
      <w:r>
        <w:rPr>
          <w:color w:val="000000" w:themeColor="hyperlink"/>
          <w:u w:val="single"/>
        </w:rPr>
        <w:hyperlink r:id="rId340">
          <w:r>
            <w:rPr/>
            <w:t>A/72/PV.31</w:t>
          </w:r>
        </w:hyperlink>
      </w:r>
    </w:p>
    <w:p>
      <w:pPr>
        <w:pStyle w:val="itssubhead"/>
        <w:keepNext/>
        <w:keepLines/>
        <w:spacing w:after="0"/>
      </w:pPr>
      <w:r>
        <w:t>UN. COMMITTEE ON CONTRIBUTIONS--MEMBERS (Agenda Item 115b)</w:t>
      </w:r>
    </w:p>
    <w:p>
      <w:pPr>
        <w:pStyle w:val="itsentry"/>
        <w:keepNext/>
        <w:keepLines/>
        <w:spacing w:after="0"/>
      </w:pPr>
      <w:r>
        <w:t xml:space="preserve"> </w:t>
      </w:r>
      <w:r>
        <w:rPr>
          <w:color w:val="000000" w:themeColor="hyperlink"/>
          <w:u w:val="single"/>
        </w:rPr>
        <w:hyperlink r:id="rId255">
          <w:r>
            <w:rPr/>
            <w:t>A/72/PV.55</w:t>
          </w:r>
        </w:hyperlink>
      </w:r>
    </w:p>
    <w:p>
      <w:pPr>
        <w:pStyle w:val="itssubhead"/>
        <w:keepNext/>
        <w:keepLines/>
        <w:spacing w:after="0"/>
      </w:pPr>
      <w:r>
        <w:t>UN. SECURITY COUNCIL--MEMBERS (Agenda Item 113a)</w:t>
      </w:r>
    </w:p>
    <w:p>
      <w:pPr>
        <w:pStyle w:val="itsentry"/>
        <w:keepNext/>
        <w:keepLines/>
        <w:spacing w:after="0"/>
      </w:pPr>
      <w:r>
        <w:t xml:space="preserve"> </w:t>
      </w:r>
      <w:r>
        <w:rPr>
          <w:color w:val="000000" w:themeColor="hyperlink"/>
          <w:u w:val="single"/>
        </w:rPr>
        <w:hyperlink r:id="rId338">
          <w:r>
            <w:rPr/>
            <w:t>A/72/PV.93</w:t>
          </w:r>
        </w:hyperlink>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328">
          <w:r>
            <w:rPr/>
            <w:t>A/72/PV.1</w:t>
          </w:r>
        </w:hyperlink>
      </w:r>
      <w:r>
        <w:t xml:space="preserve">; </w:t>
      </w:r>
      <w:r>
        <w:rPr>
          <w:color w:val="000000" w:themeColor="hyperlink"/>
          <w:u w:val="single"/>
        </w:rPr>
        <w:hyperlink r:id="rId339">
          <w:r>
            <w:rPr/>
            <w:t>A/72/PV.106</w:t>
          </w:r>
        </w:hyperlink>
      </w:r>
      <w:r>
        <w:t xml:space="preserve">; </w:t>
      </w:r>
      <w:r>
        <w:rPr>
          <w:color w:val="000000" w:themeColor="hyperlink"/>
          <w:u w:val="single"/>
        </w:rPr>
        <w:hyperlink r:id="rId337">
          <w:r>
            <w:rPr/>
            <w:t>A/72/PV.110</w:t>
          </w:r>
        </w:hyperlink>
      </w:r>
      <w:r>
        <w:t xml:space="preserve">; </w:t>
      </w:r>
      <w:r>
        <w:rPr>
          <w:color w:val="000000" w:themeColor="hyperlink"/>
          <w:u w:val="single"/>
        </w:rPr>
        <w:hyperlink r:id="rId134">
          <w:r>
            <w:rPr/>
            <w:t>A/72/PV.2</w:t>
          </w:r>
        </w:hyperlink>
      </w:r>
      <w:r>
        <w:t xml:space="preserve">; </w:t>
      </w:r>
      <w:r>
        <w:rPr>
          <w:color w:val="000000" w:themeColor="hyperlink"/>
          <w:u w:val="single"/>
        </w:rPr>
        <w:hyperlink r:id="rId68">
          <w:r>
            <w:rPr/>
            <w:t>A/72/PV.34</w:t>
          </w:r>
        </w:hyperlink>
      </w:r>
      <w:r>
        <w:t xml:space="preserve">; </w:t>
      </w:r>
      <w:r>
        <w:rPr>
          <w:color w:val="000000" w:themeColor="hyperlink"/>
          <w:u w:val="single"/>
        </w:rPr>
        <w:hyperlink r:id="rId218">
          <w:r>
            <w:rPr/>
            <w:t>A/BUR/72/SR.3</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321">
          <w:r>
            <w:rPr/>
            <w:t>A/72/PV.117</w:t>
          </w:r>
        </w:hyperlink>
      </w:r>
      <w:r>
        <w:t xml:space="preserve">; </w:t>
      </w:r>
      <w:r>
        <w:rPr>
          <w:color w:val="000000" w:themeColor="hyperlink"/>
          <w:u w:val="single"/>
        </w:rPr>
        <w:hyperlink r:id="rId249">
          <w:r>
            <w:rPr/>
            <w:t>A/72/PV.83</w:t>
          </w:r>
        </w:hyperlink>
      </w:r>
      <w:r>
        <w:t xml:space="preserve">; </w:t>
      </w:r>
      <w:r>
        <w:rPr>
          <w:color w:val="000000" w:themeColor="hyperlink"/>
          <w:u w:val="single"/>
        </w:rPr>
        <w:hyperlink r:id="rId226">
          <w:r>
            <w:rPr/>
            <w:t>A/72/PV.87</w:t>
          </w:r>
        </w:hyperlink>
      </w:r>
      <w:r>
        <w:t xml:space="preserve">; </w:t>
      </w:r>
      <w:r>
        <w:rPr>
          <w:color w:val="000000" w:themeColor="hyperlink"/>
          <w:u w:val="single"/>
        </w:rPr>
        <w:hyperlink r:id="rId217">
          <w:r>
            <w:rPr/>
            <w:t>A/72/PV.90</w:t>
          </w:r>
        </w:hyperlink>
      </w:r>
    </w:p>
    <w:p>
      <w:pPr>
        <w:pStyle w:val="itssubhead"/>
        <w:keepNext/>
        <w:keepLines/>
        <w:spacing w:after="0"/>
      </w:pPr>
      <w:r>
        <w:t>DISARMAMENT--GENERAL AND COMPLETE (Agenda Item 99)</w:t>
      </w:r>
    </w:p>
    <w:p>
      <w:pPr>
        <w:pStyle w:val="itsentry"/>
        <w:keepNext/>
        <w:keepLines/>
        <w:spacing w:after="0"/>
      </w:pPr>
      <w:r>
        <w:t xml:space="preserve"> </w:t>
      </w:r>
      <w:r>
        <w:rPr>
          <w:color w:val="000000" w:themeColor="hyperlink"/>
          <w:u w:val="single"/>
        </w:rPr>
        <w:hyperlink r:id="rId82">
          <w:r>
            <w:rPr/>
            <w:t>A/72/PV.112</w:t>
          </w:r>
        </w:hyperlink>
      </w:r>
    </w:p>
    <w:p>
      <w:pPr>
        <w:pStyle w:val="itssubhead"/>
        <w:keepNext/>
        <w:keepLines/>
        <w:spacing w:after="0"/>
      </w:pPr>
      <w:r>
        <w:t>INTERNATIONAL CIVIL SERVICE COMMISSION--MEMBERS (Agenda Item 115di)</w:t>
      </w:r>
    </w:p>
    <w:p>
      <w:pPr>
        <w:pStyle w:val="itsentry"/>
        <w:keepNext/>
        <w:keepLines/>
        <w:spacing w:after="0"/>
      </w:pPr>
      <w:r>
        <w:t xml:space="preserve"> </w:t>
      </w:r>
      <w:r>
        <w:rPr>
          <w:color w:val="000000" w:themeColor="hyperlink"/>
          <w:u w:val="single"/>
        </w:rPr>
        <w:hyperlink r:id="rId255">
          <w:r>
            <w:rPr/>
            <w:t>A/72/PV.55</w:t>
          </w:r>
        </w:hyperlink>
      </w:r>
    </w:p>
    <w:p>
      <w:pPr>
        <w:pStyle w:val="itssubhead"/>
        <w:keepNext/>
        <w:keepLines/>
        <w:spacing w:after="0"/>
      </w:pPr>
      <w:r>
        <w:t>UN. INVESTMENTS COMMITTEE--MEMBERS (Agenda Item 115j)</w:t>
      </w:r>
    </w:p>
    <w:p>
      <w:pPr>
        <w:pStyle w:val="itsentry"/>
        <w:keepNext/>
        <w:keepLines/>
        <w:spacing w:after="0"/>
      </w:pPr>
      <w:r>
        <w:t xml:space="preserve"> </w:t>
      </w:r>
      <w:r>
        <w:rPr>
          <w:color w:val="000000" w:themeColor="hyperlink"/>
          <w:u w:val="single"/>
        </w:rPr>
        <w:hyperlink r:id="rId255">
          <w:r>
            <w:rPr/>
            <w:t>A/72/PV.55</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225">
          <w:r>
            <w:rPr/>
            <w:t>A/72/PV.104</w:t>
          </w:r>
        </w:hyperlink>
      </w:r>
      <w:r>
        <w:t xml:space="preserve">; </w:t>
      </w:r>
      <w:r>
        <w:rPr>
          <w:color w:val="000000" w:themeColor="hyperlink"/>
          <w:u w:val="single"/>
        </w:rPr>
        <w:hyperlink r:id="rId133">
          <w:r>
            <w:rPr/>
            <w:t>A/72/PV.41</w:t>
          </w:r>
        </w:hyperlink>
      </w:r>
    </w:p>
    <w:p>
      <w:pPr>
        <w:pStyle w:val="itssubhead"/>
        <w:keepNext/>
        <w:keepLines/>
        <w:spacing w:after="0"/>
      </w:pPr>
      <w:r>
        <w:t>MILLENNIUM SUMMIT (2000 : NEW YORK) (Agenda Item 117)</w:t>
      </w:r>
    </w:p>
    <w:p>
      <w:pPr>
        <w:pStyle w:val="itsentry"/>
        <w:keepNext/>
        <w:keepLines/>
        <w:spacing w:after="0"/>
      </w:pPr>
      <w:r>
        <w:t xml:space="preserve"> </w:t>
      </w:r>
      <w:r>
        <w:rPr>
          <w:color w:val="000000" w:themeColor="hyperlink"/>
          <w:u w:val="single"/>
        </w:rPr>
        <w:hyperlink r:id="rId337">
          <w:r>
            <w:rPr/>
            <w:t>A/72/PV.110</w:t>
          </w:r>
        </w:hyperlink>
      </w:r>
    </w:p>
    <w:p>
      <w:pPr>
        <w:pStyle w:val="itssubhead"/>
        <w:keepNext/>
        <w:keepLines/>
        <w:spacing w:after="0"/>
      </w:pPr>
      <w:r>
        <w:t>UN. GENERAL ASSEMBLY (72ND SESS. : 2017-2018). 6TH COMMITTEE--WORK ORGANIZATION (Agenda Item 7)</w:t>
      </w:r>
    </w:p>
    <w:p>
      <w:pPr>
        <w:pStyle w:val="itsentry"/>
        <w:keepNext/>
        <w:keepLines/>
        <w:spacing w:after="0"/>
      </w:pPr>
      <w:r>
        <w:t xml:space="preserve"> </w:t>
      </w:r>
      <w:r>
        <w:rPr>
          <w:color w:val="000000" w:themeColor="hyperlink"/>
          <w:u w:val="single"/>
        </w:rPr>
        <w:hyperlink r:id="rId97">
          <w:r>
            <w:rPr/>
            <w:t>A/C.6/72/SR.2</w:t>
          </w:r>
        </w:hyperlink>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2">
          <w:r>
            <w:rPr/>
            <w:t>A/72/PV.101</w:t>
          </w:r>
        </w:hyperlink>
      </w:r>
    </w:p>
    <w:p>
      <w:pPr>
        <w:pStyle w:val="itssubhead"/>
        <w:keepNext/>
        <w:keepLines/>
        <w:spacing w:after="0"/>
      </w:pPr>
      <w:r>
        <w:t>HIV/AIDS--DECLARATIONS (Agenda Item 10)</w:t>
      </w:r>
    </w:p>
    <w:p>
      <w:pPr>
        <w:pStyle w:val="itsentry"/>
        <w:keepNext/>
        <w:keepLines/>
        <w:spacing w:after="0"/>
      </w:pPr>
      <w:r>
        <w:t xml:space="preserve"> </w:t>
      </w:r>
      <w:r>
        <w:rPr>
          <w:color w:val="000000" w:themeColor="hyperlink"/>
          <w:u w:val="single"/>
        </w:rPr>
        <w:hyperlink r:id="rId235">
          <w:r>
            <w:rPr/>
            <w:t>A/72/PV.94</w:t>
          </w:r>
        </w:hyperlink>
      </w:r>
    </w:p>
    <w:p>
      <w:pPr>
        <w:pStyle w:val="itssubhead"/>
        <w:keepNext/>
        <w:keepLines/>
        <w:spacing w:after="0"/>
      </w:pPr>
      <w:r>
        <w:t>UN. INDEPENDENT AUDIT ADVISORY COMMITTEE--MEMBERS (Agenda Item 115e)</w:t>
      </w:r>
    </w:p>
    <w:p>
      <w:pPr>
        <w:pStyle w:val="itsentry"/>
        <w:keepNext/>
        <w:keepLines/>
        <w:spacing w:after="0"/>
      </w:pPr>
      <w:r>
        <w:t xml:space="preserve"> </w:t>
      </w:r>
      <w:r>
        <w:rPr>
          <w:color w:val="000000" w:themeColor="hyperlink"/>
          <w:u w:val="single"/>
        </w:rPr>
        <w:hyperlink r:id="rId255">
          <w:r>
            <w:rPr/>
            <w:t>A/72/PV.55</w:t>
          </w:r>
        </w:hyperlink>
      </w:r>
    </w:p>
    <w:p>
      <w:pPr>
        <w:pStyle w:val="itssubhead"/>
        <w:keepNext/>
        <w:keepLines/>
        <w:spacing w:after="0"/>
      </w:pPr>
      <w:r>
        <w:t>ICJ--MEMBERS (Agenda Item 113c)</w:t>
      </w:r>
    </w:p>
    <w:p>
      <w:pPr>
        <w:pStyle w:val="itsentry"/>
        <w:keepNext/>
        <w:keepLines/>
        <w:spacing w:after="0"/>
      </w:pPr>
      <w:r>
        <w:t xml:space="preserve"> </w:t>
      </w:r>
      <w:r>
        <w:rPr>
          <w:color w:val="000000" w:themeColor="hyperlink"/>
          <w:u w:val="single"/>
        </w:rPr>
        <w:hyperlink r:id="rId341">
          <w:r>
            <w:rPr/>
            <w:t>A/72/PV.44</w:t>
          </w:r>
        </w:hyperlink>
      </w:r>
      <w:r>
        <w:t xml:space="preserve">; </w:t>
      </w:r>
      <w:r>
        <w:rPr>
          <w:color w:val="000000" w:themeColor="hyperlink"/>
          <w:u w:val="single"/>
        </w:rPr>
        <w:hyperlink r:id="rId342">
          <w:r>
            <w:rPr/>
            <w:t>A/72/PV.45</w:t>
          </w:r>
        </w:hyperlink>
      </w:r>
      <w:r>
        <w:t xml:space="preserve">; </w:t>
      </w:r>
      <w:r>
        <w:rPr>
          <w:color w:val="000000" w:themeColor="hyperlink"/>
          <w:u w:val="single"/>
        </w:rPr>
        <w:hyperlink r:id="rId343">
          <w:r>
            <w:rPr/>
            <w:t>A/72/PV.57</w:t>
          </w:r>
        </w:hyperlink>
      </w:r>
    </w:p>
    <w:p>
      <w:pPr>
        <w:pStyle w:val="itssubhead"/>
        <w:keepNext/>
        <w:keepLines/>
        <w:spacing w:after="0"/>
      </w:pPr>
      <w:r>
        <w:t>UN. PEACEBUILDING FUND (Agenda Item 111)</w:t>
      </w:r>
    </w:p>
    <w:p>
      <w:pPr>
        <w:pStyle w:val="itsentry"/>
        <w:keepNext/>
        <w:keepLines/>
        <w:spacing w:after="0"/>
      </w:pPr>
      <w:r>
        <w:t xml:space="preserve"> </w:t>
      </w:r>
      <w:r>
        <w:rPr>
          <w:color w:val="000000" w:themeColor="hyperlink"/>
          <w:u w:val="single"/>
        </w:rPr>
        <w:hyperlink r:id="rId217">
          <w:r>
            <w:rPr/>
            <w:t>A/72/PV.90</w:t>
          </w:r>
        </w:hyperlink>
      </w:r>
      <w:r>
        <w:br/>
      </w:r>
    </w:p>
    <w:p>
      <w:pPr>
        <w:pStyle w:val="itshead"/>
        <w:keepNext/>
        <w:keepLines/>
      </w:pPr>
      <w:r>
        <w:t>Lakhanpal, Raghav (India)</w:t>
      </w:r>
    </w:p>
    <w:p>
      <w:pPr>
        <w:pStyle w:val="itssubhead"/>
        <w:keepNext/>
        <w:keepLines/>
        <w:spacing w:after="0"/>
      </w:pPr>
      <w:r>
        <w:t>UN--FINANCIAL REPORTS (Agenda Item 133)</w:t>
      </w:r>
    </w:p>
    <w:p>
      <w:pPr>
        <w:pStyle w:val="itsentry"/>
        <w:keepNext/>
        <w:keepLines/>
        <w:spacing w:after="0"/>
      </w:pPr>
      <w:r>
        <w:t xml:space="preserve"> </w:t>
      </w:r>
      <w:r>
        <w:rPr>
          <w:color w:val="000000" w:themeColor="hyperlink"/>
          <w:u w:val="single"/>
        </w:rPr>
        <w:hyperlink r:id="rId263">
          <w:r>
            <w:rPr/>
            <w:t>A/C.5/72/SR.8</w:t>
          </w:r>
        </w:hyperlink>
      </w:r>
      <w:r>
        <w:br/>
      </w:r>
    </w:p>
    <w:p>
      <w:pPr>
        <w:pStyle w:val="itshead"/>
        <w:keepNext/>
        <w:keepLines/>
      </w:pPr>
      <w:r>
        <w:t>Lakhrif, Ahmed (***)</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6">
          <w:r>
            <w:rPr/>
            <w:t>A/C.4/72/SR.5</w:t>
          </w:r>
        </w:hyperlink>
      </w:r>
      <w:r>
        <w:br/>
      </w:r>
    </w:p>
    <w:p>
      <w:pPr>
        <w:pStyle w:val="itshead"/>
        <w:keepNext/>
        <w:keepLines/>
      </w:pPr>
      <w:r>
        <w:t>Lal, Tanmaya (India)</w:t>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162">
          <w:r>
            <w:rPr/>
            <w:t>A/72/PV.91</w:t>
          </w:r>
        </w:hyperlink>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2">
          <w:r>
            <w:rPr/>
            <w:t>A/72/PV.101</w:t>
          </w:r>
        </w:hyperlink>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87">
          <w:r>
            <w:rPr/>
            <w:t>A/72/PV.40</w:t>
          </w:r>
        </w:hyperlink>
      </w:r>
    </w:p>
    <w:p>
      <w:pPr>
        <w:pStyle w:val="itssubhead"/>
        <w:keepNext/>
        <w:keepLines/>
        <w:spacing w:after="0"/>
      </w:pPr>
      <w:r>
        <w:t>PALESTINE QUESTION (Agenda Item 38)</w:t>
      </w:r>
    </w:p>
    <w:p>
      <w:pPr>
        <w:pStyle w:val="itsentry"/>
        <w:keepNext/>
        <w:keepLines/>
        <w:spacing w:after="0"/>
      </w:pPr>
      <w:r>
        <w:t xml:space="preserve"> </w:t>
      </w:r>
      <w:r>
        <w:rPr>
          <w:color w:val="000000" w:themeColor="hyperlink"/>
          <w:u w:val="single"/>
        </w:rPr>
        <w:hyperlink r:id="rId63">
          <w:r>
            <w:rPr/>
            <w:t>A/72/PV.59</w:t>
          </w:r>
        </w:hyperlink>
      </w:r>
    </w:p>
    <w:p>
      <w:pPr>
        <w:pStyle w:val="itssubhead"/>
        <w:keepNext/>
        <w:keepLines/>
        <w:spacing w:after="0"/>
      </w:pPr>
      <w:r>
        <w:t>AFGHANISTAN SITUATION (Agenda Item 39)</w:t>
      </w:r>
    </w:p>
    <w:p>
      <w:pPr>
        <w:pStyle w:val="itsentry"/>
        <w:keepNext/>
        <w:keepLines/>
        <w:spacing w:after="0"/>
      </w:pPr>
      <w:r>
        <w:t xml:space="preserve"> </w:t>
      </w:r>
      <w:r>
        <w:rPr>
          <w:color w:val="000000" w:themeColor="hyperlink"/>
          <w:u w:val="single"/>
        </w:rPr>
        <w:hyperlink r:id="rId45">
          <w:r>
            <w:rPr/>
            <w:t>A/72/PV.56</w:t>
          </w:r>
        </w:hyperlink>
      </w:r>
      <w:r>
        <w:br/>
      </w:r>
    </w:p>
    <w:p>
      <w:pPr>
        <w:pStyle w:val="itshead"/>
        <w:keepNext/>
        <w:keepLines/>
      </w:pPr>
      <w:r>
        <w:t>Lambertini, Inigo (Italy)</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88">
          <w:r>
            <w:rPr/>
            <w:t>A/C.2/72/SR.4</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29">
          <w:r>
            <w:rPr/>
            <w:t>A/C.3/72/SR.51</w:t>
          </w:r>
        </w:hyperlink>
      </w:r>
    </w:p>
    <w:p>
      <w:pPr>
        <w:pStyle w:val="itssubhead"/>
        <w:keepNext/>
        <w:keepLines/>
        <w:spacing w:after="0"/>
      </w:pPr>
      <w:r>
        <w:t>INTERNATIONAL CRIMINAL COURT--REPORTS (Agenda Item 76)</w:t>
      </w:r>
    </w:p>
    <w:p>
      <w:pPr>
        <w:pStyle w:val="itsentry"/>
        <w:keepNext/>
        <w:keepLines/>
        <w:spacing w:after="0"/>
      </w:pPr>
      <w:r>
        <w:t xml:space="preserve"> </w:t>
      </w:r>
      <w:r>
        <w:rPr>
          <w:color w:val="000000" w:themeColor="hyperlink"/>
          <w:u w:val="single"/>
        </w:rPr>
        <w:hyperlink r:id="rId251">
          <w:r>
            <w:rPr/>
            <w:t>A/72/PV.36</w:t>
          </w:r>
        </w:hyperlink>
      </w:r>
    </w:p>
    <w:p>
      <w:pPr>
        <w:pStyle w:val="itssubhead"/>
        <w:keepNext/>
        <w:keepLines/>
        <w:spacing w:after="0"/>
      </w:pPr>
      <w:r>
        <w:t>UN. PEACEBUILDING COMMISSION--REPORTS (2016-2017) (Agenda Item 30)</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UN. PEACEBUILDING FUND (Agenda Item 111)</w:t>
      </w:r>
    </w:p>
    <w:p>
      <w:pPr>
        <w:pStyle w:val="itsentry"/>
        <w:keepNext/>
        <w:keepLines/>
        <w:spacing w:after="0"/>
      </w:pPr>
      <w:r>
        <w:t xml:space="preserve"> </w:t>
      </w:r>
      <w:r>
        <w:rPr>
          <w:color w:val="000000" w:themeColor="hyperlink"/>
          <w:u w:val="single"/>
        </w:rPr>
        <w:hyperlink r:id="rId217">
          <w:r>
            <w:rPr/>
            <w:t>A/72/PV.90</w:t>
          </w:r>
        </w:hyperlink>
      </w:r>
      <w:r>
        <w:br/>
      </w:r>
    </w:p>
    <w:p>
      <w:pPr>
        <w:pStyle w:val="itshead"/>
        <w:keepNext/>
        <w:keepLines/>
      </w:pPr>
      <w:r>
        <w:t>Lambertini, Inigo (Italy) (Uniting for Consensus Group)</w:t>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225">
          <w:r>
            <w:rPr/>
            <w:t>A/72/PV.104</w:t>
          </w:r>
        </w:hyperlink>
      </w:r>
      <w:r>
        <w:t xml:space="preserve">; </w:t>
      </w:r>
      <w:r>
        <w:rPr>
          <w:color w:val="000000" w:themeColor="hyperlink"/>
          <w:u w:val="single"/>
        </w:rPr>
        <w:hyperlink r:id="rId133">
          <w:r>
            <w:rPr/>
            <w:t>A/72/PV.41</w:t>
          </w:r>
        </w:hyperlink>
      </w:r>
      <w:r>
        <w:br/>
      </w:r>
    </w:p>
    <w:p>
      <w:pPr>
        <w:pStyle w:val="itshead"/>
        <w:keepNext/>
        <w:keepLines/>
      </w:pPr>
      <w:r>
        <w:t>Langeland, Knut (Norway)</w:t>
      </w:r>
    </w:p>
    <w:p>
      <w:pPr>
        <w:pStyle w:val="itssubhead"/>
        <w:keepNext/>
        <w:keepLines/>
        <w:spacing w:after="0"/>
      </w:pPr>
      <w:r>
        <w:t>CLUSTER MUNITIONS (Agenda Item 99hh)</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NUCLEAR DISARMAMENT--VERIFICATION (Agenda Item 99ii)</w:t>
      </w:r>
    </w:p>
    <w:p>
      <w:pPr>
        <w:pStyle w:val="itsentry"/>
        <w:keepNext/>
        <w:keepLines/>
        <w:spacing w:after="0"/>
      </w:pPr>
      <w:r>
        <w:t xml:space="preserve"> </w:t>
      </w:r>
      <w:r>
        <w:rPr>
          <w:color w:val="000000" w:themeColor="hyperlink"/>
          <w:u w:val="single"/>
        </w:rPr>
        <w:hyperlink r:id="rId59">
          <w:r>
            <w:rPr/>
            <w:t>A/C.1/72/PV.12</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LANDMINES--TREATIES (1997) (Agenda Item 99m)</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59">
          <w:r>
            <w:rPr/>
            <w:t>A/C.1/72/PV.12</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59">
          <w:r>
            <w:rPr/>
            <w:t>A/C.1/72/PV.12</w:t>
          </w:r>
        </w:hyperlink>
      </w:r>
      <w:r>
        <w:br/>
      </w:r>
    </w:p>
    <w:p>
      <w:pPr>
        <w:pStyle w:val="itshead"/>
        <w:keepNext/>
        <w:keepLines/>
      </w:pPr>
      <w:r>
        <w:t>Laouani, Moezz (Tunisia)</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44">
          <w:r>
            <w:rPr/>
            <w:t>A/C.1/72/PV.8</w:t>
          </w:r>
        </w:hyperlink>
      </w:r>
      <w:r>
        <w:br/>
      </w:r>
    </w:p>
    <w:p>
      <w:pPr>
        <w:pStyle w:val="itshead"/>
        <w:keepNext/>
        <w:keepLines/>
      </w:pPr>
      <w:r>
        <w:t>Lapouge, Jacques (France)</w:t>
      </w:r>
    </w:p>
    <w:p>
      <w:pPr>
        <w:pStyle w:val="itssubhead"/>
        <w:keepNext/>
        <w:keepLines/>
        <w:spacing w:after="0"/>
      </w:pPr>
      <w:r>
        <w:t>NEW CALEDONIA QUESTION (Agenda Item 62)</w:t>
      </w:r>
    </w:p>
    <w:p>
      <w:pPr>
        <w:pStyle w:val="itsentry"/>
        <w:keepNext/>
        <w:keepLines/>
        <w:spacing w:after="0"/>
      </w:pPr>
      <w:r>
        <w:t xml:space="preserve"> </w:t>
      </w:r>
      <w:r>
        <w:rPr>
          <w:color w:val="000000" w:themeColor="hyperlink"/>
          <w:u w:val="single"/>
        </w:rPr>
        <w:hyperlink r:id="rId46">
          <w:r>
            <w:rPr/>
            <w:t>A/C.4/72/SR.6</w:t>
          </w:r>
        </w:hyperlink>
      </w:r>
    </w:p>
    <w:p>
      <w:pPr>
        <w:pStyle w:val="itssubhead"/>
        <w:keepNext/>
        <w:keepLines/>
        <w:spacing w:after="0"/>
      </w:pPr>
      <w:r>
        <w:t>INFORMATION (Agenda Item 57)</w:t>
      </w:r>
    </w:p>
    <w:p>
      <w:pPr>
        <w:pStyle w:val="itsentry"/>
        <w:keepNext/>
        <w:keepLines/>
        <w:spacing w:after="0"/>
      </w:pPr>
      <w:r>
        <w:t xml:space="preserve"> </w:t>
      </w:r>
      <w:r>
        <w:rPr>
          <w:color w:val="000000" w:themeColor="hyperlink"/>
          <w:u w:val="single"/>
        </w:rPr>
        <w:hyperlink r:id="rId161">
          <w:r>
            <w:rPr/>
            <w:t>A/C.4/72/SR.15</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60">
          <w:r>
            <w:rPr/>
            <w:t>A/72/PV.42</w:t>
          </w:r>
        </w:hyperlink>
      </w:r>
      <w:r>
        <w:br/>
      </w:r>
    </w:p>
    <w:p>
      <w:pPr>
        <w:pStyle w:val="itshead"/>
        <w:keepNext/>
        <w:keepLines/>
      </w:pPr>
      <w:r>
        <w:t>Larhmaid, Abdellah (Morocco)</w:t>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88">
          <w:r>
            <w:rPr/>
            <w:t>A/C.2/72/SR.4</w:t>
          </w:r>
        </w:hyperlink>
      </w:r>
      <w:r>
        <w:br/>
      </w:r>
    </w:p>
    <w:p>
      <w:pPr>
        <w:pStyle w:val="itshead"/>
        <w:keepNext/>
        <w:keepLines/>
      </w:pPr>
      <w:r>
        <w:t>Larrabee, Danielle (International Federation of Red Cross and Red Crescent Societies)</w:t>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119">
          <w:r>
            <w:rPr/>
            <w:t>A/C.3/72/SR.15</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119">
          <w:r>
            <w:rPr/>
            <w:t>A/C.3/72/SR.15</w:t>
          </w:r>
        </w:hyperlink>
      </w:r>
      <w:r>
        <w:br/>
      </w:r>
    </w:p>
    <w:p>
      <w:pPr>
        <w:pStyle w:val="itshead"/>
        <w:keepNext/>
        <w:keepLines/>
      </w:pPr>
      <w:r>
        <w:t>Lauber, Jürg (Switzerland)</w:t>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77">
          <w:r>
            <w:rPr/>
            <w:t>A/C.5/72/SR.18</w:t>
          </w:r>
        </w:hyperlink>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2">
          <w:r>
            <w:rPr/>
            <w:t>A/72/PV.101</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88">
          <w:r>
            <w:rPr/>
            <w:t>A/C.2/72/SR.4</w:t>
          </w:r>
        </w:hyperlink>
      </w:r>
    </w:p>
    <w:p>
      <w:pPr>
        <w:pStyle w:val="itssubhead"/>
        <w:keepNext/>
        <w:keepLines/>
        <w:spacing w:after="0"/>
      </w:pPr>
      <w:r>
        <w:t>HIV/AIDS--DECLARATIONS (Agenda Item 10)</w:t>
      </w:r>
    </w:p>
    <w:p>
      <w:pPr>
        <w:pStyle w:val="itsentry"/>
        <w:keepNext/>
        <w:keepLines/>
        <w:spacing w:after="0"/>
      </w:pPr>
      <w:r>
        <w:t xml:space="preserve"> </w:t>
      </w:r>
      <w:r>
        <w:rPr>
          <w:color w:val="000000" w:themeColor="hyperlink"/>
          <w:u w:val="single"/>
        </w:rPr>
        <w:hyperlink r:id="rId235">
          <w:r>
            <w:rPr/>
            <w:t>A/72/PV.94</w:t>
          </w:r>
        </w:hyperlink>
      </w:r>
    </w:p>
    <w:p>
      <w:pPr>
        <w:pStyle w:val="itssubhead"/>
        <w:keepNext/>
        <w:keepLines/>
        <w:spacing w:after="0"/>
      </w:pPr>
      <w:r>
        <w:t>HUMAN RIGHTS--SYRIAN ARAB REPUBLIC (Agenda Item 72c)</w:t>
      </w:r>
    </w:p>
    <w:p>
      <w:pPr>
        <w:pStyle w:val="itsentry"/>
        <w:keepNext/>
        <w:keepLines/>
        <w:spacing w:after="0"/>
      </w:pPr>
      <w:r>
        <w:t xml:space="preserve"> </w:t>
      </w:r>
      <w:r>
        <w:rPr>
          <w:color w:val="000000" w:themeColor="hyperlink"/>
          <w:u w:val="single"/>
        </w:rPr>
        <w:hyperlink r:id="rId189">
          <w:r>
            <w:rPr/>
            <w:t>A/C.3/72/SR.46</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162">
          <w:r>
            <w:rPr/>
            <w:t>A/72/PV.91</w:t>
          </w:r>
        </w:hyperlink>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83">
          <w:r>
            <w:rPr/>
            <w:t>A/C.5/72/SR.43</w:t>
          </w:r>
        </w:hyperlink>
      </w:r>
      <w:r>
        <w:br/>
      </w:r>
    </w:p>
    <w:p>
      <w:pPr>
        <w:pStyle w:val="itshead"/>
        <w:keepNext/>
        <w:keepLines/>
      </w:pPr>
      <w:r>
        <w:t>Lavrov, Sergei Viktorovich (Russian Federation)</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303">
          <w:r>
            <w:rPr/>
            <w:t>A/72/PV.12</w:t>
          </w:r>
        </w:hyperlink>
      </w:r>
      <w:r>
        <w:br/>
      </w:r>
    </w:p>
    <w:p>
      <w:pPr>
        <w:pStyle w:val="itshead"/>
        <w:keepNext/>
        <w:keepLines/>
      </w:pPr>
      <w:r>
        <w:t>Lawand, Kathleen (International Committee of the Red Cross)</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176">
          <w:r>
            <w:rPr/>
            <w:t>A/C.1/72/PV.9</w:t>
          </w:r>
        </w:hyperlink>
      </w:r>
      <w:r>
        <w:br/>
      </w:r>
    </w:p>
    <w:p>
      <w:pPr>
        <w:pStyle w:val="itshead"/>
        <w:keepNext/>
        <w:keepLines/>
      </w:pPr>
      <w:r>
        <w:t>Lawrence, Jason N. (United States)</w:t>
      </w:r>
    </w:p>
    <w:p>
      <w:pPr>
        <w:pStyle w:val="itssubhead"/>
        <w:keepNext/>
        <w:keepLines/>
        <w:spacing w:after="0"/>
      </w:pPr>
      <w:r>
        <w:t>SUSTAINABLE DEVELOPMENT--DEVELOPING ISLAND COUNTRIES (Agenda Item 19b)</w:t>
      </w:r>
    </w:p>
    <w:p>
      <w:pPr>
        <w:pStyle w:val="itsentry"/>
        <w:keepNext/>
        <w:keepLines/>
        <w:spacing w:after="0"/>
      </w:pPr>
      <w:r>
        <w:t xml:space="preserve"> </w:t>
      </w:r>
      <w:r>
        <w:rPr>
          <w:color w:val="000000" w:themeColor="hyperlink"/>
          <w:u w:val="single"/>
        </w:rPr>
        <w:hyperlink r:id="rId320">
          <w:r>
            <w:rPr/>
            <w:t>A/72/PV.109</w:t>
          </w:r>
        </w:hyperlink>
      </w:r>
    </w:p>
    <w:p>
      <w:pPr>
        <w:pStyle w:val="itssubhead"/>
        <w:keepNext/>
        <w:keepLines/>
        <w:spacing w:after="0"/>
      </w:pPr>
      <w:r>
        <w:t>FINANCIAL FLOWS (Agenda Item 17f)</w:t>
      </w:r>
    </w:p>
    <w:p>
      <w:pPr>
        <w:pStyle w:val="itsentry"/>
        <w:keepNext/>
        <w:keepLines/>
        <w:spacing w:after="0"/>
      </w:pPr>
      <w:r>
        <w:t xml:space="preserve"> </w:t>
      </w:r>
      <w:r>
        <w:rPr>
          <w:color w:val="000000" w:themeColor="hyperlink"/>
          <w:u w:val="single"/>
        </w:rPr>
        <w:hyperlink r:id="rId203">
          <w:r>
            <w:rPr/>
            <w:t>A/C.2/72/SR.26</w:t>
          </w:r>
        </w:hyperlink>
      </w:r>
    </w:p>
    <w:p>
      <w:pPr>
        <w:pStyle w:val="itssubhead"/>
        <w:keepNext/>
        <w:keepLines/>
        <w:spacing w:after="0"/>
      </w:pPr>
      <w:r>
        <w:t>DESERTIFICATION--TREATY (1994) (Agenda Item 19e)</w:t>
      </w:r>
    </w:p>
    <w:p>
      <w:pPr>
        <w:pStyle w:val="itsentry"/>
        <w:keepNext/>
        <w:keepLines/>
        <w:spacing w:after="0"/>
      </w:pPr>
      <w:r>
        <w:t xml:space="preserve"> </w:t>
      </w:r>
      <w:r>
        <w:rPr>
          <w:color w:val="000000" w:themeColor="hyperlink"/>
          <w:u w:val="single"/>
        </w:rPr>
        <w:hyperlink r:id="rId203">
          <w:r>
            <w:rPr/>
            <w:t>A/C.2/72/SR.26</w:t>
          </w:r>
        </w:hyperlink>
      </w:r>
    </w:p>
    <w:p>
      <w:pPr>
        <w:pStyle w:val="itssubhead"/>
        <w:keepNext/>
        <w:keepLines/>
        <w:spacing w:after="0"/>
      </w:pPr>
      <w:r>
        <w:t>HUMAN RESOURCES DEVELOPMENT (Agenda Item 23c)</w:t>
      </w:r>
    </w:p>
    <w:p>
      <w:pPr>
        <w:pStyle w:val="itsentry"/>
        <w:keepNext/>
        <w:keepLines/>
        <w:spacing w:after="0"/>
      </w:pPr>
      <w:r>
        <w:t xml:space="preserve"> </w:t>
      </w:r>
      <w:r>
        <w:rPr>
          <w:color w:val="000000" w:themeColor="hyperlink"/>
          <w:u w:val="single"/>
        </w:rPr>
        <w:hyperlink r:id="rId205">
          <w:r>
            <w:rPr/>
            <w:t>A/C.2/72/SR.27</w:t>
          </w:r>
        </w:hyperlink>
      </w:r>
    </w:p>
    <w:p>
      <w:pPr>
        <w:pStyle w:val="itssubhead"/>
        <w:keepNext/>
        <w:keepLines/>
        <w:spacing w:after="0"/>
      </w:pPr>
      <w:r>
        <w:t>STORMS (Agenda Item 19j)</w:t>
      </w:r>
    </w:p>
    <w:p>
      <w:pPr>
        <w:pStyle w:val="itsentry"/>
        <w:keepNext/>
        <w:keepLines/>
        <w:spacing w:after="0"/>
      </w:pPr>
      <w:r>
        <w:t xml:space="preserve"> </w:t>
      </w:r>
      <w:r>
        <w:rPr>
          <w:color w:val="000000" w:themeColor="hyperlink"/>
          <w:u w:val="single"/>
        </w:rPr>
        <w:hyperlink r:id="rId203">
          <w:r>
            <w:rPr/>
            <w:t>A/C.2/72/SR.26</w:t>
          </w:r>
        </w:hyperlink>
      </w:r>
    </w:p>
    <w:p>
      <w:pPr>
        <w:pStyle w:val="itssubhead"/>
        <w:keepNext/>
        <w:keepLines/>
        <w:spacing w:after="0"/>
      </w:pPr>
      <w:r>
        <w:t>DISASTER PREVENTION (Agenda Item 19c)</w:t>
      </w:r>
    </w:p>
    <w:p>
      <w:pPr>
        <w:pStyle w:val="itsentry"/>
        <w:keepNext/>
        <w:keepLines/>
        <w:spacing w:after="0"/>
      </w:pPr>
      <w:r>
        <w:t xml:space="preserve"> </w:t>
      </w:r>
      <w:r>
        <w:rPr>
          <w:color w:val="000000" w:themeColor="hyperlink"/>
          <w:u w:val="single"/>
        </w:rPr>
        <w:hyperlink r:id="rId203">
          <w:r>
            <w:rPr/>
            <w:t>A/C.2/72/SR.26</w:t>
          </w:r>
        </w:hyperlink>
      </w:r>
    </w:p>
    <w:p>
      <w:pPr>
        <w:pStyle w:val="itssubhead"/>
        <w:keepNext/>
        <w:keepLines/>
        <w:spacing w:after="0"/>
      </w:pPr>
      <w:r>
        <w:t>SUSTAINABLE ENERGY (Agenda Item 19i)</w:t>
      </w:r>
    </w:p>
    <w:p>
      <w:pPr>
        <w:pStyle w:val="itsentry"/>
        <w:keepNext/>
        <w:keepLines/>
        <w:spacing w:after="0"/>
      </w:pPr>
      <w:r>
        <w:t xml:space="preserve"> </w:t>
      </w:r>
      <w:r>
        <w:rPr>
          <w:color w:val="000000" w:themeColor="hyperlink"/>
          <w:u w:val="single"/>
        </w:rPr>
        <w:hyperlink r:id="rId203">
          <w:r>
            <w:rPr/>
            <w:t>A/C.2/72/SR.26</w:t>
          </w:r>
        </w:hyperlink>
      </w:r>
    </w:p>
    <w:p>
      <w:pPr>
        <w:pStyle w:val="itssubhead"/>
        <w:keepNext/>
        <w:keepLines/>
        <w:spacing w:after="0"/>
      </w:pPr>
      <w:r>
        <w:t>DEVELOPMENT FINANCE--CONFERENCES (Agenda Item 18)</w:t>
      </w:r>
    </w:p>
    <w:p>
      <w:pPr>
        <w:pStyle w:val="itsentry"/>
        <w:keepNext/>
        <w:keepLines/>
        <w:spacing w:after="0"/>
      </w:pPr>
      <w:r>
        <w:t xml:space="preserve"> </w:t>
      </w:r>
      <w:r>
        <w:rPr>
          <w:color w:val="000000" w:themeColor="hyperlink"/>
          <w:u w:val="single"/>
        </w:rPr>
        <w:hyperlink r:id="rId30">
          <w:r>
            <w:rPr/>
            <w:t>A/C.2/72/SR.25</w:t>
          </w:r>
        </w:hyperlink>
      </w:r>
      <w:r>
        <w:t xml:space="preserve">; </w:t>
      </w:r>
      <w:r>
        <w:rPr>
          <w:color w:val="000000" w:themeColor="hyperlink"/>
          <w:u w:val="single"/>
        </w:rPr>
        <w:hyperlink r:id="rId203">
          <w:r>
            <w:rPr/>
            <w:t>A/C.2/72/SR.26</w:t>
          </w:r>
        </w:hyperlink>
      </w:r>
    </w:p>
    <w:p>
      <w:pPr>
        <w:pStyle w:val="itssubhead"/>
        <w:keepNext/>
        <w:keepLines/>
        <w:spacing w:after="0"/>
      </w:pPr>
      <w:r>
        <w:t>FINANCIAL INCLUSION (Agenda Item 17e)</w:t>
      </w:r>
    </w:p>
    <w:p>
      <w:pPr>
        <w:pStyle w:val="itsentry"/>
        <w:keepNext/>
        <w:keepLines/>
        <w:spacing w:after="0"/>
      </w:pPr>
      <w:r>
        <w:t xml:space="preserve"> </w:t>
      </w:r>
      <w:r>
        <w:rPr>
          <w:color w:val="000000" w:themeColor="hyperlink"/>
          <w:u w:val="single"/>
        </w:rPr>
        <w:hyperlink r:id="rId203">
          <w:r>
            <w:rPr/>
            <w:t>A/C.2/72/SR.26</w:t>
          </w:r>
        </w:hyperlink>
      </w:r>
    </w:p>
    <w:p>
      <w:pPr>
        <w:pStyle w:val="itssubhead"/>
        <w:keepNext/>
        <w:keepLines/>
        <w:spacing w:after="0"/>
      </w:pPr>
      <w:r>
        <w:t>LANDLOCKED DEVELOPING COUNTRIES--CONFERENCE (2ND : 2014 : VIENNA) (Agenda Item 22b)</w:t>
      </w:r>
    </w:p>
    <w:p>
      <w:pPr>
        <w:pStyle w:val="itsentry"/>
        <w:keepNext/>
        <w:keepLines/>
        <w:spacing w:after="0"/>
      </w:pPr>
      <w:r>
        <w:t xml:space="preserve"> </w:t>
      </w:r>
      <w:r>
        <w:rPr>
          <w:color w:val="000000" w:themeColor="hyperlink"/>
          <w:u w:val="single"/>
        </w:rPr>
        <w:hyperlink r:id="rId205">
          <w:r>
            <w:rPr/>
            <w:t>A/C.2/72/SR.27</w:t>
          </w:r>
        </w:hyperlink>
      </w:r>
    </w:p>
    <w:p>
      <w:pPr>
        <w:pStyle w:val="itssubhead"/>
        <w:keepNext/>
        <w:keepLines/>
        <w:spacing w:after="0"/>
      </w:pPr>
      <w:r>
        <w:t>ECONOMIC COOPERATION AMONG DEVELOPING COUNTRIES (Agenda Item 24b)</w:t>
      </w:r>
    </w:p>
    <w:p>
      <w:pPr>
        <w:pStyle w:val="itsentry"/>
        <w:keepNext/>
        <w:keepLines/>
        <w:spacing w:after="0"/>
      </w:pPr>
      <w:r>
        <w:t xml:space="preserve"> </w:t>
      </w:r>
      <w:r>
        <w:rPr>
          <w:color w:val="000000" w:themeColor="hyperlink"/>
          <w:u w:val="single"/>
        </w:rPr>
        <w:hyperlink r:id="rId205">
          <w:r>
            <w:rPr/>
            <w:t>A/C.2/72/SR.27</w:t>
          </w:r>
        </w:hyperlink>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30">
          <w:r>
            <w:rPr/>
            <w:t>A/C.2/72/SR.25</w:t>
          </w:r>
        </w:hyperlink>
      </w:r>
    </w:p>
    <w:p>
      <w:pPr>
        <w:pStyle w:val="itssubhead"/>
        <w:keepNext/>
        <w:keepLines/>
        <w:spacing w:after="0"/>
      </w:pPr>
      <w:r>
        <w:t>WOMEN IN DEVELOPMENT (Agenda Item 23b)</w:t>
      </w:r>
    </w:p>
    <w:p>
      <w:pPr>
        <w:pStyle w:val="itsentry"/>
        <w:keepNext/>
        <w:keepLines/>
        <w:spacing w:after="0"/>
      </w:pPr>
      <w:r>
        <w:t xml:space="preserve"> </w:t>
      </w:r>
      <w:r>
        <w:rPr>
          <w:color w:val="000000" w:themeColor="hyperlink"/>
          <w:u w:val="single"/>
        </w:rPr>
        <w:hyperlink r:id="rId205">
          <w:r>
            <w:rPr/>
            <w:t>A/C.2/72/SR.27</w:t>
          </w:r>
        </w:hyperlink>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30">
          <w:r>
            <w:rPr/>
            <w:t>A/C.2/72/SR.25</w:t>
          </w:r>
        </w:hyperlink>
      </w:r>
      <w:r>
        <w:t xml:space="preserve">; </w:t>
      </w:r>
      <w:r>
        <w:rPr>
          <w:color w:val="000000" w:themeColor="hyperlink"/>
          <w:u w:val="single"/>
        </w:rPr>
        <w:hyperlink r:id="rId203">
          <w:r>
            <w:rPr/>
            <w:t>A/C.2/72/SR.26</w:t>
          </w:r>
        </w:hyperlink>
      </w:r>
    </w:p>
    <w:p>
      <w:pPr>
        <w:pStyle w:val="itssubhead"/>
        <w:keepNext/>
        <w:keepLines/>
        <w:spacing w:after="0"/>
      </w:pPr>
      <w:r>
        <w:t>CLIMATE (Agenda Item 19d)</w:t>
      </w:r>
    </w:p>
    <w:p>
      <w:pPr>
        <w:pStyle w:val="itsentry"/>
        <w:keepNext/>
        <w:keepLines/>
        <w:spacing w:after="0"/>
      </w:pPr>
      <w:r>
        <w:t xml:space="preserve"> </w:t>
      </w:r>
      <w:r>
        <w:rPr>
          <w:color w:val="000000" w:themeColor="hyperlink"/>
          <w:u w:val="single"/>
        </w:rPr>
        <w:hyperlink r:id="rId205">
          <w:r>
            <w:rPr/>
            <w:t>A/C.2/72/SR.27</w:t>
          </w:r>
        </w:hyperlink>
      </w:r>
    </w:p>
    <w:p>
      <w:pPr>
        <w:pStyle w:val="itssubhead"/>
        <w:keepNext/>
        <w:keepLines/>
        <w:spacing w:after="0"/>
      </w:pPr>
      <w:r>
        <w:t>EXTERNAL DEBT (Agenda Item 17c)</w:t>
      </w:r>
    </w:p>
    <w:p>
      <w:pPr>
        <w:pStyle w:val="itsentry"/>
        <w:keepNext/>
        <w:keepLines/>
        <w:spacing w:after="0"/>
      </w:pPr>
      <w:r>
        <w:t xml:space="preserve"> </w:t>
      </w:r>
      <w:r>
        <w:rPr>
          <w:color w:val="000000" w:themeColor="hyperlink"/>
          <w:u w:val="single"/>
        </w:rPr>
        <w:hyperlink r:id="rId203">
          <w:r>
            <w:rPr/>
            <w:t>A/C.2/72/SR.26</w:t>
          </w:r>
        </w:hyperlink>
      </w:r>
      <w:r>
        <w:br/>
      </w:r>
    </w:p>
    <w:p>
      <w:pPr>
        <w:pStyle w:val="itshead"/>
        <w:keepNext/>
        <w:keepLines/>
      </w:pPr>
      <w:r>
        <w:t>Le-Ngoc, Ms. (Canada)</w:t>
      </w:r>
    </w:p>
    <w:p>
      <w:pPr>
        <w:pStyle w:val="itssubhead"/>
        <w:keepNext/>
        <w:keepLines/>
        <w:spacing w:after="0"/>
      </w:pPr>
      <w:r>
        <w:t>HUMAN RIGHTS--IRAN (ISLAMIC REPUBLIC OF) (Agenda Item 72c)</w:t>
      </w:r>
    </w:p>
    <w:p>
      <w:pPr>
        <w:pStyle w:val="itsentry"/>
        <w:keepNext/>
        <w:keepLines/>
        <w:spacing w:after="0"/>
      </w:pPr>
      <w:r>
        <w:t xml:space="preserve"> </w:t>
      </w:r>
      <w:r>
        <w:rPr>
          <w:color w:val="000000" w:themeColor="hyperlink"/>
          <w:u w:val="single"/>
        </w:rPr>
        <w:hyperlink r:id="rId192">
          <w:r>
            <w:rPr/>
            <w:t>A/C.3/72/SR.31</w:t>
          </w:r>
        </w:hyperlink>
      </w:r>
      <w:r>
        <w:br/>
      </w:r>
    </w:p>
    <w:p>
      <w:pPr>
        <w:pStyle w:val="itshead"/>
        <w:keepNext/>
        <w:keepLines/>
      </w:pPr>
      <w:r>
        <w:t>Lecoq, Jean-Paul (***)</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6">
          <w:r>
            <w:rPr/>
            <w:t>A/C.4/72/SR.5</w:t>
          </w:r>
        </w:hyperlink>
      </w:r>
      <w:r>
        <w:br/>
      </w:r>
    </w:p>
    <w:p>
      <w:pPr>
        <w:pStyle w:val="itshead"/>
        <w:keepNext/>
        <w:keepLines/>
      </w:pPr>
      <w:r>
        <w:t>Ledesma Hernández, Yadira (Cuba)</w:t>
      </w:r>
    </w:p>
    <w:p>
      <w:pPr>
        <w:pStyle w:val="itssubhead"/>
        <w:keepNext/>
        <w:keepLines/>
        <w:spacing w:after="0"/>
      </w:pPr>
      <w:r>
        <w:t>DISARMAMENT--UN. GENERAL ASSEMBLY (10TH SPECIAL SESS. : 1978) (Agenda Item 101)</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EXPLOSIVES (Agenda Item 99dd)</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FISSIONABLE MATERIALS--TREATY (PROPOSED) (Agenda Item 99a)</w:t>
      </w:r>
    </w:p>
    <w:p>
      <w:pPr>
        <w:pStyle w:val="itsentry"/>
        <w:keepNext/>
        <w:keepLines/>
        <w:spacing w:after="0"/>
      </w:pPr>
      <w:r>
        <w:t xml:space="preserve"> </w:t>
      </w:r>
      <w:r>
        <w:rPr>
          <w:color w:val="000000" w:themeColor="hyperlink"/>
          <w:u w:val="single"/>
        </w:rPr>
        <w:hyperlink r:id="rId138">
          <w:r>
            <w:rPr/>
            <w:t>A/C.1/72/PV.25</w:t>
          </w:r>
        </w:hyperlink>
      </w:r>
    </w:p>
    <w:p>
      <w:pPr>
        <w:pStyle w:val="itssubhead"/>
        <w:keepNext/>
        <w:keepLines/>
        <w:spacing w:after="0"/>
      </w:pPr>
      <w:r>
        <w:t>LANDMINES--TREATIES (1997) (Agenda Item 99m)</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CONVENTIONAL WEAPONS (Agenda Item 99u)</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UN. CONFERENCE ON DISARMAMENT--REPORTS (2017) (Agenda Item 101a)</w:t>
      </w:r>
    </w:p>
    <w:p>
      <w:pPr>
        <w:pStyle w:val="itsentry"/>
        <w:keepNext/>
        <w:keepLines/>
        <w:spacing w:after="0"/>
      </w:pPr>
      <w:r>
        <w:t xml:space="preserve"> </w:t>
      </w:r>
      <w:r>
        <w:rPr>
          <w:color w:val="000000" w:themeColor="hyperlink"/>
          <w:u w:val="single"/>
        </w:rPr>
        <w:hyperlink r:id="rId128">
          <w:r>
            <w:rPr/>
            <w:t>A/C.1/72/PV.22</w:t>
          </w:r>
        </w:hyperlink>
      </w:r>
      <w:r>
        <w:br/>
      </w:r>
    </w:p>
    <w:p>
      <w:pPr>
        <w:pStyle w:val="itshead"/>
        <w:keepNext/>
        <w:keepLines/>
      </w:pPr>
      <w:r>
        <w:t>Lee, Diana Minyi (Singapore)</w:t>
      </w:r>
    </w:p>
    <w:p>
      <w:pPr>
        <w:pStyle w:val="itssubhead"/>
        <w:keepNext/>
        <w:keepLines/>
        <w:spacing w:after="0"/>
      </w:pPr>
      <w:r>
        <w:t>UN--FINANCIAL SITUATION (Agenda Item 138)</w:t>
      </w:r>
    </w:p>
    <w:p>
      <w:pPr>
        <w:pStyle w:val="itsentry"/>
        <w:keepNext/>
        <w:keepLines/>
        <w:spacing w:after="0"/>
      </w:pPr>
      <w:r>
        <w:t xml:space="preserve"> </w:t>
      </w:r>
      <w:r>
        <w:rPr>
          <w:color w:val="000000" w:themeColor="hyperlink"/>
          <w:u w:val="single"/>
        </w:rPr>
        <w:hyperlink r:id="rId277">
          <w:r>
            <w:rPr/>
            <w:t>A/C.5/72/SR.5</w:t>
          </w:r>
        </w:hyperlink>
      </w:r>
      <w:r>
        <w:br/>
      </w:r>
    </w:p>
    <w:p>
      <w:pPr>
        <w:pStyle w:val="itshead"/>
        <w:keepNext/>
        <w:keepLines/>
      </w:pPr>
      <w:r>
        <w:t>Lee, Diana Minyi (Singapore) (ASEAN)</w:t>
      </w:r>
    </w:p>
    <w:p>
      <w:pPr>
        <w:pStyle w:val="itssubhead"/>
        <w:keepNext/>
        <w:keepLines/>
        <w:spacing w:after="0"/>
      </w:pPr>
      <w:r>
        <w:t>PEACEKEEPING OPERATIONS--FINANCING (Agenda Item 149)</w:t>
      </w:r>
    </w:p>
    <w:p>
      <w:pPr>
        <w:pStyle w:val="itsentry"/>
        <w:keepNext/>
        <w:keepLines/>
        <w:spacing w:after="0"/>
      </w:pPr>
      <w:r>
        <w:t xml:space="preserve"> </w:t>
      </w:r>
      <w:r>
        <w:rPr>
          <w:color w:val="000000" w:themeColor="hyperlink"/>
          <w:u w:val="single"/>
        </w:rPr>
        <w:hyperlink r:id="rId113">
          <w:r>
            <w:rPr/>
            <w:t>A/C.5/72/SR.33</w:t>
          </w:r>
        </w:hyperlink>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83">
          <w:r>
            <w:rPr/>
            <w:t>A/C.5/72/SR.43</w:t>
          </w:r>
        </w:hyperlink>
      </w:r>
      <w:r>
        <w:br/>
      </w:r>
    </w:p>
    <w:p>
      <w:pPr>
        <w:pStyle w:val="itshead"/>
        <w:keepNext/>
        <w:keepLines/>
      </w:pPr>
      <w:r>
        <w:t>Lee, Hee-Beom (Republic of Korea)</w:t>
      </w:r>
    </w:p>
    <w:p>
      <w:pPr>
        <w:pStyle w:val="itssubhead"/>
        <w:keepNext/>
        <w:keepLines/>
        <w:spacing w:after="0"/>
      </w:pPr>
      <w:r>
        <w:t>SPORTS (Agenda Item 11)</w:t>
      </w:r>
    </w:p>
    <w:p>
      <w:pPr>
        <w:pStyle w:val="itsentry"/>
        <w:keepNext/>
        <w:keepLines/>
        <w:spacing w:after="0"/>
      </w:pPr>
      <w:r>
        <w:t xml:space="preserve"> </w:t>
      </w:r>
      <w:r>
        <w:rPr>
          <w:color w:val="000000" w:themeColor="hyperlink"/>
          <w:u w:val="single"/>
        </w:rPr>
        <w:hyperlink r:id="rId81">
          <w:r>
            <w:rPr/>
            <w:t>A/72/PV.48</w:t>
          </w:r>
        </w:hyperlink>
      </w:r>
      <w:r>
        <w:br/>
      </w:r>
    </w:p>
    <w:p>
      <w:pPr>
        <w:pStyle w:val="itshead"/>
        <w:keepNext/>
        <w:keepLines/>
      </w:pPr>
      <w:r>
        <w:t>Lee, Huan Ting (Singapore)</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40">
          <w:r>
            <w:rPr/>
            <w:t>A/C.3/72/SR.5</w:t>
          </w:r>
        </w:hyperlink>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40">
          <w:r>
            <w:rPr/>
            <w:t>A/C.3/72/SR.5</w:t>
          </w:r>
        </w:hyperlink>
      </w:r>
      <w:r>
        <w:br/>
      </w:r>
    </w:p>
    <w:p>
      <w:pPr>
        <w:pStyle w:val="itshead"/>
        <w:keepNext/>
        <w:keepLines/>
      </w:pPr>
      <w:r>
        <w:t>Lee, Hye Jin (Republic of Korea)</w:t>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22">
          <w:r>
            <w:rPr/>
            <w:t>A/C.4/72/SR.13</w:t>
          </w:r>
        </w:hyperlink>
      </w:r>
      <w:r>
        <w:br/>
      </w:r>
    </w:p>
    <w:p>
      <w:pPr>
        <w:pStyle w:val="itshead"/>
        <w:keepNext/>
        <w:keepLines/>
      </w:pPr>
      <w:r>
        <w:t>Lee, Jooil (Republic of Korea)</w:t>
      </w:r>
    </w:p>
    <w:p>
      <w:pPr>
        <w:pStyle w:val="itssubhead"/>
        <w:keepNext/>
        <w:keepLines/>
        <w:spacing w:after="0"/>
      </w:pPr>
      <w:r>
        <w:t>INFORMATION (Agenda Item 57)</w:t>
      </w:r>
    </w:p>
    <w:p>
      <w:pPr>
        <w:pStyle w:val="itsentry"/>
        <w:keepNext/>
        <w:keepLines/>
        <w:spacing w:after="0"/>
      </w:pPr>
      <w:r>
        <w:t xml:space="preserve"> </w:t>
      </w:r>
      <w:r>
        <w:rPr>
          <w:color w:val="000000" w:themeColor="hyperlink"/>
          <w:u w:val="single"/>
        </w:rPr>
        <w:hyperlink r:id="rId253">
          <w:r>
            <w:rPr/>
            <w:t>A/C.4/72/SR.16</w:t>
          </w:r>
        </w:hyperlink>
      </w:r>
      <w:r>
        <w:br/>
      </w:r>
    </w:p>
    <w:p>
      <w:pPr>
        <w:pStyle w:val="itshead"/>
        <w:keepNext/>
        <w:keepLines/>
      </w:pPr>
      <w:r>
        <w:t>Lee, Yanghee (UN. Human Rights Council. Special Rapporteur on the Situation of Human Rights in Myanmar)</w:t>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92">
          <w:r>
            <w:rPr/>
            <w:t>A/C.3/72/SR.31</w:t>
          </w:r>
        </w:hyperlink>
      </w:r>
      <w:r>
        <w:br/>
      </w:r>
    </w:p>
    <w:p>
      <w:pPr>
        <w:pStyle w:val="itshead"/>
        <w:keepNext/>
        <w:keepLines/>
      </w:pPr>
      <w:r>
        <w:t>Leega Piiskop, Anneli (Estonia)</w:t>
      </w:r>
    </w:p>
    <w:p>
      <w:pPr>
        <w:pStyle w:val="itssubhead"/>
        <w:keepNext/>
        <w:keepLines/>
        <w:spacing w:after="0"/>
      </w:pPr>
      <w:r>
        <w:t>INTERNATIONAL JURISDICTION (Agenda Item 85)</w:t>
      </w:r>
    </w:p>
    <w:p>
      <w:pPr>
        <w:pStyle w:val="itsentry"/>
        <w:keepNext/>
        <w:keepLines/>
        <w:spacing w:after="0"/>
      </w:pPr>
      <w:r>
        <w:t xml:space="preserve"> </w:t>
      </w:r>
      <w:r>
        <w:rPr>
          <w:color w:val="000000" w:themeColor="hyperlink"/>
          <w:u w:val="single"/>
        </w:rPr>
        <w:hyperlink r:id="rId94">
          <w:r>
            <w:rPr/>
            <w:t>A/C.6/72/SR.14</w:t>
          </w:r>
        </w:hyperlink>
      </w:r>
    </w:p>
    <w:p>
      <w:pPr>
        <w:pStyle w:val="itssubhead"/>
        <w:keepNext/>
        <w:keepLines/>
        <w:spacing w:after="0"/>
      </w:pPr>
      <w:r>
        <w:t>ARMED CONFLICTS--TREATIES (Agenda Item 86)</w:t>
      </w:r>
    </w:p>
    <w:p>
      <w:pPr>
        <w:pStyle w:val="itsentry"/>
        <w:keepNext/>
        <w:keepLines/>
        <w:spacing w:after="0"/>
      </w:pPr>
      <w:r>
        <w:t xml:space="preserve"> </w:t>
      </w:r>
      <w:r>
        <w:rPr>
          <w:color w:val="000000" w:themeColor="hyperlink"/>
          <w:u w:val="single"/>
        </w:rPr>
        <w:hyperlink r:id="rId91">
          <w:r>
            <w:rPr/>
            <w:t>A/C.6/72/SR.17</w:t>
          </w:r>
        </w:hyperlink>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261">
          <w:r>
            <w:rPr/>
            <w:t>A/C.6/72/SR.20</w:t>
          </w:r>
        </w:hyperlink>
      </w:r>
      <w:r>
        <w:br/>
      </w:r>
    </w:p>
    <w:p>
      <w:pPr>
        <w:pStyle w:val="itshead"/>
        <w:keepNext/>
        <w:keepLines/>
      </w:pPr>
      <w:r>
        <w:t>Lefeber, R. (Netherlands)</w:t>
      </w:r>
    </w:p>
    <w:p>
      <w:pPr>
        <w:pStyle w:val="itssubhead"/>
        <w:keepNext/>
        <w:keepLines/>
        <w:spacing w:after="0"/>
      </w:pPr>
      <w:r>
        <w:t>ICJ--REPORTS (2016-2017) (Agenda Item 74)</w:t>
      </w:r>
    </w:p>
    <w:p>
      <w:pPr>
        <w:pStyle w:val="itsentry"/>
        <w:keepNext/>
        <w:keepLines/>
        <w:spacing w:after="0"/>
      </w:pPr>
      <w:r>
        <w:t xml:space="preserve"> </w:t>
      </w:r>
      <w:r>
        <w:rPr>
          <w:color w:val="000000" w:themeColor="hyperlink"/>
          <w:u w:val="single"/>
        </w:rPr>
        <w:hyperlink r:id="rId68">
          <w:r>
            <w:rPr/>
            <w:t>A/72/PV.34</w:t>
          </w:r>
        </w:hyperlink>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261">
          <w:r>
            <w:rPr/>
            <w:t>A/C.6/72/SR.20</w:t>
          </w:r>
        </w:hyperlink>
      </w:r>
      <w:r>
        <w:t xml:space="preserve">; </w:t>
      </w:r>
      <w:r>
        <w:rPr>
          <w:color w:val="000000" w:themeColor="hyperlink"/>
          <w:u w:val="single"/>
        </w:rPr>
        <w:hyperlink r:id="rId92">
          <w:r>
            <w:rPr/>
            <w:t>A/C.6/72/SR.24</w:t>
          </w:r>
        </w:hyperlink>
      </w:r>
      <w:r>
        <w:br/>
      </w:r>
    </w:p>
    <w:p>
      <w:pPr>
        <w:pStyle w:val="itshead"/>
        <w:keepNext/>
        <w:keepLines/>
      </w:pPr>
      <w:r>
        <w:t>Lehto, Marja-Liisa (Finland)</w:t>
      </w:r>
    </w:p>
    <w:p>
      <w:pPr>
        <w:pStyle w:val="itssubhead"/>
        <w:keepNext/>
        <w:keepLines/>
        <w:spacing w:after="0"/>
      </w:pPr>
      <w:r>
        <w:t>INFORMATION--INTERNATIONAL SECURITY (Agenda Item 94)</w:t>
      </w:r>
    </w:p>
    <w:p>
      <w:pPr>
        <w:pStyle w:val="itsentry"/>
        <w:keepNext/>
        <w:keepLines/>
        <w:spacing w:after="0"/>
      </w:pPr>
      <w:r>
        <w:t xml:space="preserve"> </w:t>
      </w:r>
      <w:r>
        <w:rPr>
          <w:color w:val="000000" w:themeColor="hyperlink"/>
          <w:u w:val="single"/>
        </w:rPr>
        <w:hyperlink r:id="rId165">
          <w:r>
            <w:rPr/>
            <w:t>A/C.1/72/PV.20</w:t>
          </w:r>
        </w:hyperlink>
      </w:r>
      <w:r>
        <w:br/>
      </w:r>
    </w:p>
    <w:p>
      <w:pPr>
        <w:pStyle w:val="itshead"/>
        <w:keepNext/>
        <w:keepLines/>
      </w:pPr>
      <w:r>
        <w:t>Leinarte, Dalia (UN. Committee on the Elimination of Discrimination against Women. Chair)</w:t>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64">
          <w:r>
            <w:rPr/>
            <w:t>A/C.3/72/SR.7</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64">
          <w:r>
            <w:rPr/>
            <w:t>A/C.3/72/SR.7</w:t>
          </w:r>
        </w:hyperlink>
      </w:r>
      <w:r>
        <w:br/>
      </w:r>
    </w:p>
    <w:p>
      <w:pPr>
        <w:pStyle w:val="itshead"/>
        <w:keepNext/>
        <w:keepLines/>
      </w:pPr>
      <w:r>
        <w:t>Leite, Pedro Pinto (International Platform of Jurists for East Timor)</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6">
          <w:r>
            <w:rPr/>
            <w:t>A/C.4/72/SR.5</w:t>
          </w:r>
        </w:hyperlink>
      </w:r>
      <w:r>
        <w:br/>
      </w:r>
    </w:p>
    <w:p>
      <w:pPr>
        <w:pStyle w:val="itshead"/>
        <w:keepNext/>
        <w:keepLines/>
      </w:pPr>
      <w:r>
        <w:t>Lekaite, Augusta (Lithuania)</w:t>
      </w:r>
    </w:p>
    <w:p>
      <w:pPr>
        <w:pStyle w:val="itssubhead"/>
        <w:keepNext/>
        <w:keepLines/>
        <w:spacing w:after="0"/>
      </w:pPr>
      <w:r>
        <w:t>RIGHT TO HEALTH (Agenda Item 72b)</w:t>
      </w:r>
    </w:p>
    <w:p>
      <w:pPr>
        <w:pStyle w:val="itsentry"/>
        <w:keepNext/>
        <w:keepLines/>
        <w:spacing w:after="0"/>
      </w:pPr>
      <w:r>
        <w:t xml:space="preserve"> </w:t>
      </w:r>
      <w:r>
        <w:rPr>
          <w:color w:val="000000" w:themeColor="hyperlink"/>
          <w:u w:val="single"/>
        </w:rPr>
        <w:hyperlink r:id="rId193">
          <w:r>
            <w:rPr/>
            <w:t>A/C.3/72/SR.27</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64">
          <w:r>
            <w:rPr/>
            <w:t>A/C.3/72/SR.7</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64">
          <w:r>
            <w:rPr/>
            <w:t>A/C.3/72/SR.7</w:t>
          </w:r>
        </w:hyperlink>
      </w:r>
      <w:r>
        <w:br/>
      </w:r>
    </w:p>
    <w:p>
      <w:pPr>
        <w:pStyle w:val="itshead"/>
        <w:keepNext/>
        <w:keepLines/>
      </w:pPr>
      <w:r>
        <w:t>Lekalakala, Kgomotso (South Africa)</w:t>
      </w:r>
    </w:p>
    <w:p>
      <w:pPr>
        <w:pStyle w:val="itssubhead"/>
        <w:keepNext/>
        <w:keepLines/>
        <w:spacing w:after="0"/>
      </w:pPr>
      <w:r>
        <w:t>SLAVERY (Agenda Item 72a)</w:t>
      </w:r>
    </w:p>
    <w:p>
      <w:pPr>
        <w:pStyle w:val="itsentry"/>
        <w:keepNext/>
        <w:keepLines/>
        <w:spacing w:after="0"/>
      </w:pPr>
      <w:r>
        <w:t xml:space="preserve"> </w:t>
      </w:r>
      <w:r>
        <w:rPr>
          <w:color w:val="000000" w:themeColor="hyperlink"/>
          <w:u w:val="single"/>
        </w:rPr>
        <w:hyperlink r:id="rId158">
          <w:r>
            <w:rPr/>
            <w:t>A/C.3/72/SR.33</w:t>
          </w:r>
        </w:hyperlink>
      </w:r>
      <w:r>
        <w:br/>
      </w:r>
    </w:p>
    <w:p>
      <w:pPr>
        <w:pStyle w:val="itshead"/>
        <w:keepNext/>
        <w:keepLines/>
      </w:pPr>
      <w:r>
        <w:t>Lemahieu, Jean-Luc (UN Office on Drugs and Crime. Policy Analysis and Research Branch)</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40">
          <w:r>
            <w:rPr/>
            <w:t>A/C.3/72/SR.5</w:t>
          </w:r>
        </w:hyperlink>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40">
          <w:r>
            <w:rPr/>
            <w:t>A/C.3/72/SR.5</w:t>
          </w:r>
        </w:hyperlink>
      </w:r>
      <w:r>
        <w:br/>
      </w:r>
    </w:p>
    <w:p>
      <w:pPr>
        <w:pStyle w:val="itshead"/>
        <w:keepNext/>
        <w:keepLines/>
      </w:pPr>
      <w:r>
        <w:t>Lemine, Mohamed El Bechir Mohamed (Mauritania) (UN. Group of Arab States)</w:t>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203">
          <w:r>
            <w:rPr/>
            <w:t>A/C.2/72/SR.26</w:t>
          </w:r>
        </w:hyperlink>
      </w:r>
      <w:r>
        <w:br/>
      </w:r>
    </w:p>
    <w:p>
      <w:pPr>
        <w:pStyle w:val="itshead"/>
        <w:keepNext/>
        <w:keepLines/>
      </w:pPr>
      <w:r>
        <w:t>Lemoyne, Jean-Baptiste (France)</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99">
          <w:r>
            <w:rPr/>
            <w:t>A/72/PV.84</w:t>
          </w:r>
        </w:hyperlink>
      </w:r>
      <w:r>
        <w:br/>
      </w:r>
    </w:p>
    <w:p>
      <w:pPr>
        <w:pStyle w:val="itshead"/>
        <w:keepNext/>
        <w:keepLines/>
      </w:pPr>
      <w:r>
        <w:t>Lendenmann, Sandra (Switzerland)</w:t>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92">
          <w:r>
            <w:rPr/>
            <w:t>A/C.3/72/SR.31</w:t>
          </w:r>
        </w:hyperlink>
      </w:r>
    </w:p>
    <w:p>
      <w:pPr>
        <w:pStyle w:val="itssubhead"/>
        <w:keepNext/>
        <w:keepLines/>
        <w:spacing w:after="0"/>
      </w:pPr>
      <w:r>
        <w:t>HUMAN RIGHTS--ERITREA (Agenda Item 72c)</w:t>
      </w:r>
    </w:p>
    <w:p>
      <w:pPr>
        <w:pStyle w:val="itsentry"/>
        <w:keepNext/>
        <w:keepLines/>
        <w:spacing w:after="0"/>
      </w:pPr>
      <w:r>
        <w:t xml:space="preserve"> </w:t>
      </w:r>
      <w:r>
        <w:rPr>
          <w:color w:val="000000" w:themeColor="hyperlink"/>
          <w:u w:val="single"/>
        </w:rPr>
        <w:hyperlink r:id="rId243">
          <w:r>
            <w:rPr/>
            <w:t>A/C.3/72/SR.32</w:t>
          </w:r>
        </w:hyperlink>
      </w:r>
      <w:r>
        <w:br/>
      </w:r>
    </w:p>
    <w:p>
      <w:pPr>
        <w:pStyle w:val="itshead"/>
        <w:keepNext/>
        <w:keepLines/>
      </w:pPr>
      <w:r>
        <w:t>Lenoir, Didier (European Union)</w:t>
      </w:r>
    </w:p>
    <w:p>
      <w:pPr>
        <w:pStyle w:val="itssubhead"/>
        <w:keepNext/>
        <w:keepLines/>
        <w:spacing w:after="0"/>
      </w:pPr>
      <w:r>
        <w:t>SPACE SECURITY (Agenda Item 52b)</w:t>
      </w:r>
    </w:p>
    <w:p>
      <w:pPr>
        <w:pStyle w:val="itsentry"/>
        <w:keepNext/>
        <w:keepLines/>
        <w:spacing w:after="0"/>
      </w:pPr>
      <w:r>
        <w:t xml:space="preserve"> </w:t>
      </w:r>
      <w:r>
        <w:rPr>
          <w:color w:val="000000" w:themeColor="hyperlink"/>
          <w:u w:val="single"/>
        </w:rPr>
        <w:hyperlink r:id="rId18">
          <w:r>
            <w:rPr/>
            <w:t>A/C.1/72/PV.11</w:t>
          </w:r>
        </w:hyperlink>
      </w:r>
      <w:r>
        <w:t xml:space="preserve">; </w:t>
      </w:r>
      <w:r>
        <w:rPr>
          <w:color w:val="000000" w:themeColor="hyperlink"/>
          <w:u w:val="single"/>
        </w:rPr>
        <w:hyperlink r:id="rId19">
          <w:r>
            <w:rPr/>
            <w:t>A/C.1/72/SR.11</w:t>
          </w:r>
        </w:hyperlink>
      </w:r>
      <w:r>
        <w:t xml:space="preserve">; </w:t>
      </w:r>
      <w:r>
        <w:rPr>
          <w:color w:val="000000" w:themeColor="hyperlink"/>
          <w:u w:val="single"/>
        </w:rPr>
        <w:hyperlink r:id="rId20">
          <w:r>
            <w:rPr/>
            <w:t>A/C.4/72/SR.11</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18">
          <w:r>
            <w:rPr/>
            <w:t>A/C.1/72/PV.11</w:t>
          </w:r>
        </w:hyperlink>
      </w:r>
      <w:r>
        <w:t xml:space="preserve">; </w:t>
      </w:r>
      <w:r>
        <w:rPr>
          <w:color w:val="000000" w:themeColor="hyperlink"/>
          <w:u w:val="single"/>
        </w:rPr>
        <w:hyperlink r:id="rId19">
          <w:r>
            <w:rPr/>
            <w:t>A/C.1/72/SR.11</w:t>
          </w:r>
        </w:hyperlink>
      </w:r>
      <w:r>
        <w:t xml:space="preserve">; </w:t>
      </w:r>
      <w:r>
        <w:rPr>
          <w:color w:val="000000" w:themeColor="hyperlink"/>
          <w:u w:val="single"/>
        </w:rPr>
        <w:hyperlink r:id="rId170">
          <w:r>
            <w:rPr/>
            <w:t>A/C.4/72/SR.10</w:t>
          </w:r>
        </w:hyperlink>
      </w:r>
      <w:r>
        <w:t xml:space="preserve">; </w:t>
      </w:r>
      <w:r>
        <w:rPr>
          <w:color w:val="000000" w:themeColor="hyperlink"/>
          <w:u w:val="single"/>
        </w:rPr>
        <w:hyperlink r:id="rId20">
          <w:r>
            <w:rPr/>
            <w:t>A/C.4/72/SR.11</w:t>
          </w:r>
        </w:hyperlink>
      </w:r>
      <w:r>
        <w:br/>
      </w:r>
    </w:p>
    <w:p>
      <w:pPr>
        <w:pStyle w:val="itshead"/>
        <w:keepNext/>
        <w:keepLines/>
      </w:pPr>
      <w:r>
        <w:t>Lenz, Janet (Not Forgotten International (Organization))</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3">
          <w:r>
            <w:rPr/>
            <w:t>A/C.4/72/SR.4</w:t>
          </w:r>
        </w:hyperlink>
      </w:r>
      <w:r>
        <w:br/>
      </w:r>
    </w:p>
    <w:p>
      <w:pPr>
        <w:pStyle w:val="itshead"/>
        <w:keepNext/>
        <w:keepLines/>
      </w:pPr>
      <w:r>
        <w:t>Leong, Rui Yue Andrea (Singapore)</w:t>
      </w:r>
    </w:p>
    <w:p>
      <w:pPr>
        <w:pStyle w:val="itssubhead"/>
        <w:keepNext/>
        <w:keepLines/>
        <w:spacing w:after="0"/>
      </w:pPr>
      <w:r>
        <w:t>ARMS RACE--OUTER SPACE (Agenda Item 97a)</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LANDMINES--TREATIES (1997) (Agenda Item 99m)</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59">
          <w:r>
            <w:rPr/>
            <w:t>A/C.1/72/PV.12</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59">
          <w:r>
            <w:rPr/>
            <w:t>A/C.1/72/PV.12</w:t>
          </w:r>
        </w:hyperlink>
      </w:r>
    </w:p>
    <w:p>
      <w:pPr>
        <w:pStyle w:val="itssubhead"/>
        <w:keepNext/>
        <w:keepLines/>
        <w:spacing w:after="0"/>
      </w:pPr>
      <w:r>
        <w:t>CLUSTER MUNITIONS (Agenda Item 99hh)</w:t>
      </w:r>
    </w:p>
    <w:p>
      <w:pPr>
        <w:pStyle w:val="itsentry"/>
        <w:keepNext/>
        <w:keepLines/>
        <w:spacing w:after="0"/>
      </w:pPr>
      <w:r>
        <w:t xml:space="preserve"> </w:t>
      </w:r>
      <w:r>
        <w:rPr>
          <w:color w:val="000000" w:themeColor="hyperlink"/>
          <w:u w:val="single"/>
        </w:rPr>
        <w:hyperlink r:id="rId172">
          <w:r>
            <w:rPr/>
            <w:t>A/C.1/72/PV.26</w:t>
          </w:r>
        </w:hyperlink>
      </w:r>
      <w:r>
        <w:br/>
      </w:r>
    </w:p>
    <w:p>
      <w:pPr>
        <w:pStyle w:val="itshead"/>
        <w:keepNext/>
        <w:keepLines/>
      </w:pPr>
      <w:r>
        <w:t>Leschenko, Volodymyr (Ukraine)</w:t>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174">
          <w:r>
            <w:rPr/>
            <w:t>A/C.1/72/PV.27</w:t>
          </w:r>
        </w:hyperlink>
      </w:r>
    </w:p>
    <w:p>
      <w:pPr>
        <w:pStyle w:val="itssubhead"/>
        <w:keepNext/>
        <w:keepLines/>
        <w:spacing w:after="0"/>
      </w:pPr>
      <w:r>
        <w:t>RADIATION EFFECTS (Agenda Item 51)</w:t>
      </w:r>
    </w:p>
    <w:p>
      <w:pPr>
        <w:pStyle w:val="itsentry"/>
        <w:keepNext/>
        <w:keepLines/>
        <w:spacing w:after="0"/>
      </w:pPr>
      <w:r>
        <w:t xml:space="preserve"> </w:t>
      </w:r>
      <w:r>
        <w:rPr>
          <w:color w:val="000000" w:themeColor="hyperlink"/>
          <w:u w:val="single"/>
        </w:rPr>
        <w:hyperlink r:id="rId25">
          <w:r>
            <w:rPr/>
            <w:t>A/C.4/72/SR.23</w:t>
          </w:r>
        </w:hyperlink>
      </w:r>
    </w:p>
    <w:p>
      <w:pPr>
        <w:pStyle w:val="itssubhead"/>
        <w:keepNext/>
        <w:keepLines/>
        <w:spacing w:after="0"/>
      </w:pPr>
      <w:r>
        <w:t>IAEA--REPORTS (2016) (Agenda Item 89)</w:t>
      </w:r>
    </w:p>
    <w:p>
      <w:pPr>
        <w:pStyle w:val="itsentry"/>
        <w:keepNext/>
        <w:keepLines/>
        <w:spacing w:after="0"/>
      </w:pPr>
      <w:r>
        <w:t xml:space="preserve"> </w:t>
      </w:r>
      <w:r>
        <w:rPr>
          <w:color w:val="000000" w:themeColor="hyperlink"/>
          <w:u w:val="single"/>
        </w:rPr>
        <w:hyperlink r:id="rId221">
          <w:r>
            <w:rPr/>
            <w:t>A/72/PV.46</w:t>
          </w:r>
        </w:hyperlink>
      </w:r>
    </w:p>
    <w:p>
      <w:pPr>
        <w:pStyle w:val="itssubhead"/>
        <w:keepNext/>
        <w:keepLines/>
        <w:spacing w:after="0"/>
      </w:pPr>
      <w:r>
        <w:t>UKRAINE--POLITICAL CONDITIONS (Agenda Item )</w:t>
      </w:r>
    </w:p>
    <w:p>
      <w:pPr>
        <w:pStyle w:val="itsentry"/>
        <w:keepNext/>
        <w:keepLines/>
        <w:spacing w:after="0"/>
      </w:pPr>
      <w:r>
        <w:t xml:space="preserve"> </w:t>
      </w:r>
      <w:r>
        <w:rPr>
          <w:color w:val="000000" w:themeColor="hyperlink"/>
          <w:u w:val="single"/>
        </w:rPr>
        <w:hyperlink r:id="rId127">
          <w:r>
            <w:rPr/>
            <w:t>A/C.1/72/PV.18</w:t>
          </w:r>
        </w:hyperlink>
      </w:r>
      <w:r>
        <w:br/>
      </w:r>
    </w:p>
    <w:p>
      <w:pPr>
        <w:pStyle w:val="itshead"/>
        <w:keepNext/>
        <w:keepLines/>
      </w:pPr>
      <w:r>
        <w:t>Leuthard, Doris (Switzerland. President)</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97">
          <w:r>
            <w:rPr/>
            <w:t>A/72/PV.3</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97">
          <w:r>
            <w:rPr/>
            <w:t>A/72/PV.3</w:t>
          </w:r>
        </w:hyperlink>
      </w:r>
      <w:r>
        <w:br/>
      </w:r>
    </w:p>
    <w:p>
      <w:pPr>
        <w:pStyle w:val="itshead"/>
        <w:keepNext/>
        <w:keepLines/>
      </w:pPr>
      <w:r>
        <w:t>Lewis-Non, Dana (Saint Lucia)</w:t>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24">
          <w:r>
            <w:rPr/>
            <w:t>A/C.3/72/SR.49</w:t>
          </w:r>
        </w:hyperlink>
      </w:r>
      <w:r>
        <w:br/>
      </w:r>
    </w:p>
    <w:p>
      <w:pPr>
        <w:pStyle w:val="itshead"/>
        <w:keepNext/>
        <w:keepLines/>
      </w:pPr>
      <w:r>
        <w:t>Leyva Regueira, Biana (Cuba)</w:t>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53">
          <w:r>
            <w:rPr/>
            <w:t>A/C.2/72/SR.22</w:t>
          </w:r>
        </w:hyperlink>
      </w:r>
    </w:p>
    <w:p>
      <w:pPr>
        <w:pStyle w:val="itssubhead"/>
        <w:keepNext/>
        <w:keepLines/>
        <w:spacing w:after="0"/>
      </w:pPr>
      <w:r>
        <w:t>ECONOMIC COOPERATION AMONG DEVELOPING COUNTRIES (Agenda Item 24b)</w:t>
      </w:r>
    </w:p>
    <w:p>
      <w:pPr>
        <w:pStyle w:val="itsentry"/>
        <w:keepNext/>
        <w:keepLines/>
        <w:spacing w:after="0"/>
      </w:pPr>
      <w:r>
        <w:t xml:space="preserve"> </w:t>
      </w:r>
      <w:r>
        <w:rPr>
          <w:color w:val="000000" w:themeColor="hyperlink"/>
          <w:u w:val="single"/>
        </w:rPr>
        <w:hyperlink r:id="rId53">
          <w:r>
            <w:rPr/>
            <w:t>A/C.2/72/SR.22</w:t>
          </w:r>
        </w:hyperlink>
      </w:r>
      <w:r>
        <w:br/>
      </w:r>
    </w:p>
    <w:p>
      <w:pPr>
        <w:pStyle w:val="itshead"/>
        <w:keepNext/>
        <w:keepLines/>
      </w:pPr>
      <w:r>
        <w:t>León Murillo, Adelaida (Costa Rica)</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8">
          <w:r>
            <w:rPr/>
            <w:t>A/C.3/72/SR.52</w:t>
          </w:r>
        </w:hyperlink>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280">
          <w:r>
            <w:rPr/>
            <w:t>A/C.3/72/SR.48</w:t>
          </w:r>
        </w:hyperlink>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39">
          <w:r>
            <w:rPr/>
            <w:t>A/C.3/72/SR.53</w:t>
          </w:r>
        </w:hyperlink>
      </w:r>
    </w:p>
    <w:p>
      <w:pPr>
        <w:pStyle w:val="itssubhead"/>
        <w:keepNext/>
        <w:keepLines/>
        <w:spacing w:after="0"/>
      </w:pPr>
      <w:r>
        <w:t>HUMAN RIGHTS--DEMOCRATIC PEOPLE'S REPUBLIC OF KOREA (Agenda Item 72c)</w:t>
      </w:r>
    </w:p>
    <w:p>
      <w:pPr>
        <w:pStyle w:val="itsentry"/>
        <w:keepNext/>
        <w:keepLines/>
        <w:spacing w:after="0"/>
      </w:pPr>
      <w:r>
        <w:t xml:space="preserve"> </w:t>
      </w:r>
      <w:r>
        <w:rPr>
          <w:color w:val="000000" w:themeColor="hyperlink"/>
          <w:u w:val="single"/>
        </w:rPr>
        <w:hyperlink r:id="rId175">
          <w:r>
            <w:rPr/>
            <w:t>A/C.3/72/SR.45</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18">
          <w:r>
            <w:rPr/>
            <w:t>A/C.3/72/SR.36</w:t>
          </w:r>
        </w:hyperlink>
      </w:r>
      <w:r>
        <w:br/>
      </w:r>
    </w:p>
    <w:p>
      <w:pPr>
        <w:pStyle w:val="itshead"/>
        <w:keepNext/>
        <w:keepLines/>
      </w:pPr>
      <w:r>
        <w:t>Li, Yongsheng (China)</w:t>
      </w:r>
    </w:p>
    <w:p>
      <w:pPr>
        <w:pStyle w:val="itssubhead"/>
        <w:keepNext/>
        <w:keepLines/>
        <w:spacing w:after="0"/>
      </w:pPr>
      <w:r>
        <w:t>ASEAN+3 MACROECONOMIC RESEARCH OFFICE--OBSERVER STATUS (Agenda Item 171)</w:t>
      </w:r>
    </w:p>
    <w:p>
      <w:pPr>
        <w:pStyle w:val="itsentry"/>
        <w:keepNext/>
        <w:keepLines/>
        <w:spacing w:after="0"/>
      </w:pPr>
      <w:r>
        <w:t xml:space="preserve"> </w:t>
      </w:r>
      <w:r>
        <w:rPr>
          <w:color w:val="000000" w:themeColor="hyperlink"/>
          <w:u w:val="single"/>
        </w:rPr>
        <w:hyperlink r:id="rId293">
          <w:r>
            <w:rPr/>
            <w:t>A/C.6/72/SR.11</w:t>
          </w:r>
        </w:hyperlink>
      </w:r>
    </w:p>
    <w:p>
      <w:pPr>
        <w:pStyle w:val="itssubhead"/>
        <w:keepNext/>
        <w:keepLines/>
        <w:spacing w:after="0"/>
      </w:pPr>
      <w:r>
        <w:t>EURASIAN GROUP ON COMBATING MONEY-LAUNDERING AND FINANCING OF TERRORISM--OBSERVER STATUS (Agenda Item 172)</w:t>
      </w:r>
    </w:p>
    <w:p>
      <w:pPr>
        <w:pStyle w:val="itsentry"/>
        <w:keepNext/>
        <w:keepLines/>
        <w:spacing w:after="0"/>
      </w:pPr>
      <w:r>
        <w:t xml:space="preserve"> </w:t>
      </w:r>
      <w:r>
        <w:rPr>
          <w:color w:val="000000" w:themeColor="hyperlink"/>
          <w:u w:val="single"/>
        </w:rPr>
        <w:hyperlink r:id="rId293">
          <w:r>
            <w:rPr/>
            <w:t>A/C.6/72/SR.11</w:t>
          </w:r>
        </w:hyperlink>
      </w:r>
    </w:p>
    <w:p>
      <w:pPr>
        <w:pStyle w:val="itssubhead"/>
        <w:keepNext/>
        <w:keepLines/>
        <w:spacing w:after="0"/>
      </w:pPr>
      <w:r>
        <w:t>UN--HOST COUNTRY RELATIONS (Agenda Item 166)</w:t>
      </w:r>
    </w:p>
    <w:p>
      <w:pPr>
        <w:pStyle w:val="itsentry"/>
        <w:keepNext/>
        <w:keepLines/>
        <w:spacing w:after="0"/>
      </w:pPr>
      <w:r>
        <w:t xml:space="preserve"> </w:t>
      </w:r>
      <w:r>
        <w:rPr>
          <w:color w:val="000000" w:themeColor="hyperlink"/>
          <w:u w:val="single"/>
        </w:rPr>
        <w:hyperlink r:id="rId107">
          <w:r>
            <w:rPr/>
            <w:t>A/C.6/72/SR.27</w:t>
          </w:r>
        </w:hyperlink>
      </w:r>
    </w:p>
    <w:p>
      <w:pPr>
        <w:pStyle w:val="itssubhead"/>
        <w:keepNext/>
        <w:keepLines/>
        <w:spacing w:after="0"/>
      </w:pPr>
      <w:r>
        <w:t>INTERNATIONAL NETWORK FOR BAMBOO AND RATTAN--OBSERVER STATUS (Agenda Item 170)</w:t>
      </w:r>
    </w:p>
    <w:p>
      <w:pPr>
        <w:pStyle w:val="itsentry"/>
        <w:keepNext/>
        <w:keepLines/>
        <w:spacing w:after="0"/>
      </w:pPr>
      <w:r>
        <w:t xml:space="preserve"> </w:t>
      </w:r>
      <w:r>
        <w:rPr>
          <w:color w:val="000000" w:themeColor="hyperlink"/>
          <w:u w:val="single"/>
        </w:rPr>
        <w:hyperlink r:id="rId293">
          <w:r>
            <w:rPr/>
            <w:t>A/C.6/72/SR.11</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170">
          <w:r>
            <w:rPr/>
            <w:t>A/C.4/72/SR.10</w:t>
          </w:r>
        </w:hyperlink>
      </w:r>
      <w:r>
        <w:br/>
      </w:r>
    </w:p>
    <w:p>
      <w:pPr>
        <w:pStyle w:val="itshead"/>
        <w:keepNext/>
        <w:keepLines/>
      </w:pPr>
      <w:r>
        <w:t>Liang, Qixin  (Singapore)</w:t>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73">
          <w:r>
            <w:rPr/>
            <w:t>A/C.6/72/SR.1</w:t>
          </w:r>
        </w:hyperlink>
      </w:r>
      <w:r>
        <w:br/>
      </w:r>
    </w:p>
    <w:p>
      <w:pPr>
        <w:pStyle w:val="itshead"/>
        <w:keepNext/>
        <w:keepLines/>
      </w:pPr>
      <w:r>
        <w:t>Liisberg, Jonas Bering (Denmark)</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4">
          <w:r>
            <w:rPr/>
            <w:t>A/72/PV.85</w:t>
          </w:r>
        </w:hyperlink>
      </w:r>
      <w:r>
        <w:br/>
      </w:r>
    </w:p>
    <w:p>
      <w:pPr>
        <w:pStyle w:val="itshead"/>
        <w:keepNext/>
        <w:keepLines/>
      </w:pPr>
      <w:r>
        <w:t>Likina, Ms. (Russian Federation)</w:t>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0">
          <w:r>
            <w:rPr/>
            <w:t>A/C.3/72/SR.8</w:t>
          </w:r>
        </w:hyperlink>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71">
          <w:r>
            <w:rPr/>
            <w:t>A/C.3/72/SR.11</w:t>
          </w:r>
        </w:hyperlink>
      </w:r>
      <w:r>
        <w:t xml:space="preserve">; </w:t>
      </w:r>
      <w:r>
        <w:rPr>
          <w:color w:val="000000" w:themeColor="hyperlink"/>
          <w:u w:val="single"/>
        </w:rPr>
        <w:hyperlink r:id="rId36">
          <w:r>
            <w:rPr/>
            <w:t>A/C.3/72/SR.12</w:t>
          </w:r>
        </w:hyperlink>
      </w:r>
      <w:r>
        <w:t xml:space="preserve">; </w:t>
      </w:r>
      <w:r>
        <w:rPr>
          <w:color w:val="000000" w:themeColor="hyperlink"/>
          <w:u w:val="single"/>
        </w:rPr>
        <w:hyperlink r:id="rId119">
          <w:r>
            <w:rPr/>
            <w:t>A/C.3/72/SR.15</w:t>
          </w:r>
        </w:hyperlink>
      </w:r>
    </w:p>
    <w:p>
      <w:pPr>
        <w:pStyle w:val="itssubhead"/>
        <w:keepNext/>
        <w:keepLines/>
        <w:spacing w:after="0"/>
      </w:pPr>
      <w:r>
        <w:t>INDIGENOUS PEOPLES (Agenda Item 69a)</w:t>
      </w:r>
    </w:p>
    <w:p>
      <w:pPr>
        <w:pStyle w:val="itsentry"/>
        <w:keepNext/>
        <w:keepLines/>
        <w:spacing w:after="0"/>
      </w:pPr>
      <w:r>
        <w:t xml:space="preserve"> </w:t>
      </w:r>
      <w:r>
        <w:rPr>
          <w:color w:val="000000" w:themeColor="hyperlink"/>
          <w:u w:val="single"/>
        </w:rPr>
        <w:hyperlink r:id="rId279">
          <w:r>
            <w:rPr/>
            <w:t>A/C.3/72/SR.16</w:t>
          </w:r>
        </w:hyperlink>
      </w:r>
      <w:r>
        <w:t xml:space="preserve">; </w:t>
      </w:r>
      <w:r>
        <w:rPr>
          <w:color w:val="000000" w:themeColor="hyperlink"/>
          <w:u w:val="single"/>
        </w:rPr>
        <w:hyperlink r:id="rId300">
          <w:r>
            <w:rPr/>
            <w:t>A/C.3/72/SR.17</w:t>
          </w:r>
        </w:hyperlink>
      </w:r>
    </w:p>
    <w:p>
      <w:pPr>
        <w:pStyle w:val="itssubhead"/>
        <w:keepNext/>
        <w:keepLines/>
        <w:spacing w:after="0"/>
      </w:pPr>
      <w:r>
        <w:t>TRAFFICKING IN PERSONS (Agenda Item 72b)</w:t>
      </w:r>
    </w:p>
    <w:p>
      <w:pPr>
        <w:pStyle w:val="itsentry"/>
        <w:keepNext/>
        <w:keepLines/>
        <w:spacing w:after="0"/>
      </w:pPr>
      <w:r>
        <w:t xml:space="preserve"> </w:t>
      </w:r>
      <w:r>
        <w:rPr>
          <w:color w:val="000000" w:themeColor="hyperlink"/>
          <w:u w:val="single"/>
        </w:rPr>
        <w:hyperlink r:id="rId36">
          <w:r>
            <w:rPr/>
            <w:t>A/C.3/72/SR.12</w:t>
          </w:r>
        </w:hyperlink>
      </w:r>
    </w:p>
    <w:p>
      <w:pPr>
        <w:pStyle w:val="itssubhead"/>
        <w:keepNext/>
        <w:keepLines/>
        <w:spacing w:after="0"/>
      </w:pPr>
      <w:r>
        <w:t>SOCIAL DEVELOPMENT--CONFERENCES (Agenda Item 27a)</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119">
          <w:r>
            <w:rPr/>
            <w:t>A/C.3/72/SR.15</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197">
          <w:r>
            <w:rPr/>
            <w:t>A/C.3/72/SR.2</w:t>
          </w:r>
        </w:hyperlink>
      </w:r>
      <w:r>
        <w:t xml:space="preserve">; </w:t>
      </w:r>
      <w:r>
        <w:rPr>
          <w:color w:val="000000" w:themeColor="hyperlink"/>
          <w:u w:val="single"/>
        </w:rPr>
        <w:hyperlink r:id="rId220">
          <w:r>
            <w:rPr/>
            <w:t>A/C.3/72/SR.4</w:t>
          </w:r>
        </w:hyperlink>
      </w:r>
    </w:p>
    <w:p>
      <w:pPr>
        <w:pStyle w:val="itssubhead"/>
        <w:keepNext/>
        <w:keepLines/>
        <w:spacing w:after="0"/>
      </w:pPr>
      <w:r>
        <w:t>INDIGENOUS PEOPLES--CONFERENCE (2014 : NEW YORK) (Agenda Item 69b)</w:t>
      </w:r>
    </w:p>
    <w:p>
      <w:pPr>
        <w:pStyle w:val="itsentry"/>
        <w:keepNext/>
        <w:keepLines/>
        <w:spacing w:after="0"/>
      </w:pPr>
      <w:r>
        <w:t xml:space="preserve"> </w:t>
      </w:r>
      <w:r>
        <w:rPr>
          <w:color w:val="000000" w:themeColor="hyperlink"/>
          <w:u w:val="single"/>
        </w:rPr>
        <w:hyperlink r:id="rId300">
          <w:r>
            <w:rPr/>
            <w:t>A/C.3/72/SR.17</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0">
          <w:r>
            <w:rPr/>
            <w:t>A/C.3/72/SR.8</w:t>
          </w:r>
        </w:hyperlink>
      </w:r>
      <w:r>
        <w:br/>
      </w:r>
    </w:p>
    <w:p>
      <w:pPr>
        <w:pStyle w:val="itshead"/>
        <w:keepNext/>
        <w:keepLines/>
      </w:pPr>
      <w:r>
        <w:t>Lim, Tong Hai (Singapore)</w:t>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21">
          <w:r>
            <w:rPr/>
            <w:t>A/C.4/72/SR.12</w:t>
          </w:r>
        </w:hyperlink>
      </w:r>
    </w:p>
    <w:p>
      <w:pPr>
        <w:pStyle w:val="itssubhead"/>
        <w:keepNext/>
        <w:keepLines/>
        <w:spacing w:after="0"/>
      </w:pPr>
      <w:r>
        <w:t>GUAM QUESTION (Agenda Item 62)</w:t>
      </w:r>
    </w:p>
    <w:p>
      <w:pPr>
        <w:pStyle w:val="itsentry"/>
        <w:keepNext/>
        <w:keepLines/>
        <w:spacing w:after="0"/>
      </w:pPr>
      <w:r>
        <w:t xml:space="preserve"> </w:t>
      </w:r>
      <w:r>
        <w:rPr>
          <w:color w:val="000000" w:themeColor="hyperlink"/>
          <w:u w:val="single"/>
        </w:rPr>
        <w:hyperlink r:id="rId33">
          <w:r>
            <w:rPr/>
            <w:t>A/C.4/72/SR.27</w:t>
          </w:r>
        </w:hyperlink>
      </w:r>
    </w:p>
    <w:p>
      <w:pPr>
        <w:pStyle w:val="itssubhead"/>
        <w:keepNext/>
        <w:keepLines/>
        <w:spacing w:after="0"/>
      </w:pPr>
      <w:r>
        <w:t>LANDMINES--TREATIES (1997) (Agenda Item 99m)</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CLUSTER MUNITIONS (Agenda Item 99hh)</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127">
          <w:r>
            <w:rPr/>
            <w:t>A/C.1/72/PV.18</w:t>
          </w:r>
        </w:hyperlink>
      </w:r>
      <w:r>
        <w:br/>
      </w:r>
    </w:p>
    <w:p>
      <w:pPr>
        <w:pStyle w:val="itshead"/>
        <w:keepNext/>
        <w:keepLines/>
      </w:pPr>
      <w:r>
        <w:t>Limtiaco, Pim (Famoksaiyan (Organization : Guam))</w:t>
      </w:r>
    </w:p>
    <w:p>
      <w:pPr>
        <w:pStyle w:val="itssubhead"/>
        <w:keepNext/>
        <w:keepLines/>
        <w:spacing w:after="0"/>
      </w:pPr>
      <w:r>
        <w:t>GUAM QUESTION (Agenda Item 62)</w:t>
      </w:r>
    </w:p>
    <w:p>
      <w:pPr>
        <w:pStyle w:val="itsentry"/>
        <w:keepNext/>
        <w:keepLines/>
        <w:spacing w:after="0"/>
      </w:pPr>
      <w:r>
        <w:t xml:space="preserve"> </w:t>
      </w:r>
      <w:r>
        <w:rPr>
          <w:color w:val="000000" w:themeColor="hyperlink"/>
          <w:u w:val="single"/>
        </w:rPr>
        <w:hyperlink r:id="rId244">
          <w:r>
            <w:rPr/>
            <w:t>A/C.4/72/SR.3</w:t>
          </w:r>
        </w:hyperlink>
      </w:r>
      <w:r>
        <w:br/>
      </w:r>
    </w:p>
    <w:p>
      <w:pPr>
        <w:pStyle w:val="itshead"/>
        <w:keepNext/>
        <w:keepLines/>
      </w:pPr>
      <w:r>
        <w:t>Lind, Minna-Liina (Estonia)</w:t>
      </w:r>
    </w:p>
    <w:p>
      <w:pPr>
        <w:pStyle w:val="itssubhead"/>
        <w:keepNext/>
        <w:keepLines/>
        <w:spacing w:after="0"/>
      </w:pPr>
      <w:r>
        <w:t>INFORMATION--INTERNATIONAL SECURITY (Agenda Item 94)</w:t>
      </w:r>
    </w:p>
    <w:p>
      <w:pPr>
        <w:pStyle w:val="itsentry"/>
        <w:keepNext/>
        <w:keepLines/>
        <w:spacing w:after="0"/>
      </w:pPr>
      <w:r>
        <w:t xml:space="preserve"> </w:t>
      </w:r>
      <w:r>
        <w:rPr>
          <w:color w:val="000000" w:themeColor="hyperlink"/>
          <w:u w:val="single"/>
        </w:rPr>
        <w:hyperlink r:id="rId165">
          <w:r>
            <w:rPr/>
            <w:t>A/C.1/72/PV.20</w:t>
          </w:r>
        </w:hyperlink>
      </w:r>
    </w:p>
    <w:p>
      <w:pPr>
        <w:pStyle w:val="itssubhead"/>
        <w:keepNext/>
        <w:keepLines/>
        <w:spacing w:after="0"/>
      </w:pPr>
      <w:r>
        <w:t>UN. PEACEBUILDING COMMISSION--REPORTS (2016-2017) (Agenda Item 30)</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92">
          <w:r>
            <w:rPr/>
            <w:t>A/C.6/72/SR.24</w:t>
          </w:r>
        </w:hyperlink>
      </w:r>
    </w:p>
    <w:p>
      <w:pPr>
        <w:pStyle w:val="itssubhead"/>
        <w:keepNext/>
        <w:keepLines/>
        <w:spacing w:after="0"/>
      </w:pPr>
      <w:r>
        <w:t>UN. PEACEBUILDING FUND (Agenda Item 111)</w:t>
      </w:r>
    </w:p>
    <w:p>
      <w:pPr>
        <w:pStyle w:val="itsentry"/>
        <w:keepNext/>
        <w:keepLines/>
        <w:spacing w:after="0"/>
      </w:pPr>
      <w:r>
        <w:t xml:space="preserve"> </w:t>
      </w:r>
      <w:r>
        <w:rPr>
          <w:color w:val="000000" w:themeColor="hyperlink"/>
          <w:u w:val="single"/>
        </w:rPr>
        <w:hyperlink r:id="rId217">
          <w:r>
            <w:rPr/>
            <w:t>A/72/PV.90</w:t>
          </w:r>
        </w:hyperlink>
      </w:r>
      <w:r>
        <w:br/>
      </w:r>
    </w:p>
    <w:p>
      <w:pPr>
        <w:pStyle w:val="itshead"/>
        <w:keepNext/>
        <w:keepLines/>
      </w:pPr>
      <w:r>
        <w:t>Lind, Minna-Liina (Estonia) (European Union)</w:t>
      </w:r>
    </w:p>
    <w:p>
      <w:pPr>
        <w:pStyle w:val="itssubhead"/>
        <w:keepNext/>
        <w:keepLines/>
        <w:spacing w:after="0"/>
      </w:pPr>
      <w:r>
        <w:t>WEAPONS--OUTER SPACE (Agenda Item 97b)</w:t>
      </w:r>
    </w:p>
    <w:p>
      <w:pPr>
        <w:pStyle w:val="itsentry"/>
        <w:keepNext/>
        <w:keepLines/>
        <w:spacing w:after="0"/>
      </w:pPr>
      <w:r>
        <w:t xml:space="preserve"> </w:t>
      </w:r>
      <w:r>
        <w:rPr>
          <w:color w:val="000000" w:themeColor="hyperlink"/>
          <w:u w:val="single"/>
        </w:rPr>
        <w:hyperlink r:id="rId138">
          <w:r>
            <w:rPr/>
            <w:t>A/C.1/72/PV.25</w:t>
          </w:r>
        </w:hyperlink>
      </w:r>
    </w:p>
    <w:p>
      <w:pPr>
        <w:pStyle w:val="itssubhead"/>
        <w:keepNext/>
        <w:keepLines/>
        <w:spacing w:after="0"/>
      </w:pPr>
      <w:r>
        <w:t>CUBA--UNITED STATES (Agenda Item 42)</w:t>
      </w:r>
    </w:p>
    <w:p>
      <w:pPr>
        <w:pStyle w:val="itsentry"/>
        <w:keepNext/>
        <w:keepLines/>
        <w:spacing w:after="0"/>
      </w:pPr>
      <w:r>
        <w:t xml:space="preserve"> </w:t>
      </w:r>
      <w:r>
        <w:rPr>
          <w:color w:val="000000" w:themeColor="hyperlink"/>
          <w:u w:val="single"/>
        </w:rPr>
        <w:hyperlink r:id="rId250">
          <w:r>
            <w:rPr/>
            <w:t>A/72/PV.38</w:t>
          </w:r>
        </w:hyperlink>
      </w:r>
    </w:p>
    <w:p>
      <w:pPr>
        <w:pStyle w:val="itssubhead"/>
        <w:keepNext/>
        <w:keepLines/>
        <w:spacing w:after="0"/>
      </w:pPr>
      <w:r>
        <w:t>HUMAN RIGHTS--SYRIAN ARAB REPUBLIC (Agenda Item 72c)</w:t>
      </w:r>
    </w:p>
    <w:p>
      <w:pPr>
        <w:pStyle w:val="itsentry"/>
        <w:keepNext/>
        <w:keepLines/>
        <w:spacing w:after="0"/>
      </w:pPr>
      <w:r>
        <w:t xml:space="preserve"> </w:t>
      </w:r>
      <w:r>
        <w:rPr>
          <w:color w:val="000000" w:themeColor="hyperlink"/>
          <w:u w:val="single"/>
        </w:rPr>
        <w:hyperlink r:id="rId189">
          <w:r>
            <w:rPr/>
            <w:t>A/C.3/72/SR.46</w:t>
          </w:r>
        </w:hyperlink>
      </w:r>
    </w:p>
    <w:p>
      <w:pPr>
        <w:pStyle w:val="itssubhead"/>
        <w:keepNext/>
        <w:keepLines/>
        <w:spacing w:after="0"/>
      </w:pPr>
      <w:r>
        <w:t>HUMAN RIGHTS--DEMOCRATIC PEOPLE'S REPUBLIC OF KOREA (Agenda Item 72c)</w:t>
      </w:r>
    </w:p>
    <w:p>
      <w:pPr>
        <w:pStyle w:val="itsentry"/>
        <w:keepNext/>
        <w:keepLines/>
        <w:spacing w:after="0"/>
      </w:pPr>
      <w:r>
        <w:t xml:space="preserve"> </w:t>
      </w:r>
      <w:r>
        <w:rPr>
          <w:color w:val="000000" w:themeColor="hyperlink"/>
          <w:u w:val="single"/>
        </w:rPr>
        <w:hyperlink r:id="rId175">
          <w:r>
            <w:rPr/>
            <w:t>A/C.3/72/SR.45</w:t>
          </w:r>
        </w:hyperlink>
      </w:r>
    </w:p>
    <w:p>
      <w:pPr>
        <w:pStyle w:val="itssubhead"/>
        <w:keepNext/>
        <w:keepLines/>
        <w:spacing w:after="0"/>
      </w:pPr>
      <w:r>
        <w:t>PALESTINE QUESTION (Agenda Item 38)</w:t>
      </w:r>
    </w:p>
    <w:p>
      <w:pPr>
        <w:pStyle w:val="itsentry"/>
        <w:keepNext/>
        <w:keepLines/>
        <w:spacing w:after="0"/>
      </w:pPr>
      <w:r>
        <w:t xml:space="preserve"> </w:t>
      </w:r>
      <w:r>
        <w:rPr>
          <w:color w:val="000000" w:themeColor="hyperlink"/>
          <w:u w:val="single"/>
        </w:rPr>
        <w:hyperlink r:id="rId61">
          <w:r>
            <w:rPr/>
            <w:t>A/72/PV.60</w:t>
          </w:r>
        </w:hyperlink>
      </w:r>
    </w:p>
    <w:p>
      <w:pPr>
        <w:pStyle w:val="itssubhead"/>
        <w:keepNext/>
        <w:keepLines/>
        <w:spacing w:after="0"/>
      </w:pPr>
      <w:r>
        <w:t>PALESTINIANS--ASSISTANCE (Agenda Item 73b)</w:t>
      </w:r>
    </w:p>
    <w:p>
      <w:pPr>
        <w:pStyle w:val="itsentry"/>
        <w:keepNext/>
        <w:keepLines/>
        <w:spacing w:after="0"/>
      </w:pPr>
      <w:r>
        <w:t xml:space="preserve"> </w:t>
      </w:r>
      <w:r>
        <w:rPr>
          <w:color w:val="000000" w:themeColor="hyperlink"/>
          <w:u w:val="single"/>
        </w:rPr>
        <w:hyperlink r:id="rId179">
          <w:r>
            <w:rPr/>
            <w:t>A/72/PV.69</w:t>
          </w:r>
        </w:hyperlink>
      </w:r>
    </w:p>
    <w:p>
      <w:pPr>
        <w:pStyle w:val="itssubhead"/>
        <w:keepNext/>
        <w:keepLines/>
        <w:spacing w:after="0"/>
      </w:pPr>
      <w:r>
        <w:t>HUMANITARIAN ASSISTANCE (Agenda Item 73)</w:t>
      </w:r>
    </w:p>
    <w:p>
      <w:pPr>
        <w:pStyle w:val="itsentry"/>
        <w:keepNext/>
        <w:keepLines/>
        <w:spacing w:after="0"/>
      </w:pPr>
      <w:r>
        <w:t xml:space="preserve"> </w:t>
      </w:r>
      <w:r>
        <w:rPr>
          <w:color w:val="000000" w:themeColor="hyperlink"/>
          <w:u w:val="single"/>
        </w:rPr>
        <w:hyperlink r:id="rId179">
          <w:r>
            <w:rPr/>
            <w:t>A/72/PV.69</w:t>
          </w:r>
        </w:hyperlink>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54">
          <w:r>
            <w:rPr/>
            <w:t>A/C.4/72/SR.9</w:t>
          </w:r>
        </w:hyperlink>
      </w:r>
      <w:r>
        <w:br/>
      </w:r>
    </w:p>
    <w:p>
      <w:pPr>
        <w:pStyle w:val="itshead"/>
        <w:keepNext/>
        <w:keepLines/>
      </w:pPr>
      <w:r>
        <w:t>Linyama, Lungowe (Zambia)</w:t>
      </w:r>
    </w:p>
    <w:p>
      <w:pPr>
        <w:pStyle w:val="itssubhead"/>
        <w:keepNext/>
        <w:keepLines/>
        <w:spacing w:after="0"/>
      </w:pPr>
      <w:r>
        <w:t>SCIENCE AND TECHNOLOGY--INTERNATIONAL SECURITY (Agenda Item 98)</w:t>
      </w:r>
    </w:p>
    <w:p>
      <w:pPr>
        <w:pStyle w:val="itsentry"/>
        <w:keepNext/>
        <w:keepLines/>
        <w:spacing w:after="0"/>
      </w:pPr>
      <w:r>
        <w:t xml:space="preserve"> </w:t>
      </w:r>
      <w:r>
        <w:rPr>
          <w:color w:val="000000" w:themeColor="hyperlink"/>
          <w:u w:val="single"/>
        </w:rPr>
        <w:hyperlink r:id="rId165">
          <w:r>
            <w:rPr/>
            <w:t>A/C.1/72/PV.20</w:t>
          </w:r>
        </w:hyperlink>
      </w:r>
      <w:r>
        <w:br/>
      </w:r>
    </w:p>
    <w:p>
      <w:pPr>
        <w:pStyle w:val="itshead"/>
        <w:keepNext/>
        <w:keepLines/>
      </w:pPr>
      <w:r>
        <w:t>Lipand, Andre (Estonia) (European Union)</w:t>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120">
          <w:r>
            <w:rPr/>
            <w:t>A/72/PV.76</w:t>
          </w:r>
        </w:hyperlink>
      </w:r>
      <w:r>
        <w:t xml:space="preserve">; </w:t>
      </w:r>
      <w:r>
        <w:rPr>
          <w:color w:val="000000" w:themeColor="hyperlink"/>
          <w:u w:val="single"/>
        </w:rPr>
        <w:hyperlink r:id="rId248">
          <w:r>
            <w:rPr/>
            <w:t>A/C.5/72/SR.29</w:t>
          </w:r>
        </w:hyperlink>
      </w:r>
      <w:r>
        <w:br/>
      </w:r>
    </w:p>
    <w:p>
      <w:pPr>
        <w:pStyle w:val="itshead"/>
        <w:keepNext/>
        <w:keepLines/>
      </w:pPr>
      <w:r>
        <w:t>Lippiatt, David (WE International)</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3">
          <w:r>
            <w:rPr/>
            <w:t>A/C.4/72/SR.4</w:t>
          </w:r>
        </w:hyperlink>
      </w:r>
      <w:r>
        <w:br/>
      </w:r>
    </w:p>
    <w:p>
      <w:pPr>
        <w:pStyle w:val="itshead"/>
        <w:keepNext/>
        <w:keepLines/>
      </w:pPr>
      <w:r>
        <w:t>Lippwe, Jeem (Micronesia (Federated States of))</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261">
          <w:r>
            <w:rPr/>
            <w:t>A/C.6/72/SR.20</w:t>
          </w:r>
        </w:hyperlink>
      </w:r>
      <w:r>
        <w:t xml:space="preserve">; </w:t>
      </w:r>
      <w:r>
        <w:rPr>
          <w:color w:val="000000" w:themeColor="hyperlink"/>
          <w:u w:val="single"/>
        </w:rPr>
        <w:hyperlink r:id="rId92">
          <w:r>
            <w:rPr/>
            <w:t>A/C.6/72/SR.24</w:t>
          </w:r>
        </w:hyperlink>
      </w:r>
      <w:r>
        <w:br/>
      </w:r>
    </w:p>
    <w:p>
      <w:pPr>
        <w:pStyle w:val="itshead"/>
        <w:keepNext/>
        <w:keepLines/>
      </w:pPr>
      <w:r>
        <w:t>Listov, Andrey A. (Russian Federation)</w:t>
      </w:r>
    </w:p>
    <w:p>
      <w:pPr>
        <w:pStyle w:val="itssubhead"/>
        <w:keepNext/>
        <w:keepLines/>
        <w:spacing w:after="0"/>
      </w:pPr>
      <w:r>
        <w:t>UNRWA--ACTIVITIES (Agenda Item 53)</w:t>
      </w:r>
    </w:p>
    <w:p>
      <w:pPr>
        <w:pStyle w:val="itsentry"/>
        <w:keepNext/>
        <w:keepLines/>
        <w:spacing w:after="0"/>
      </w:pPr>
      <w:r>
        <w:t xml:space="preserve"> </w:t>
      </w:r>
      <w:r>
        <w:rPr>
          <w:color w:val="000000" w:themeColor="hyperlink"/>
          <w:u w:val="single"/>
        </w:rPr>
        <w:hyperlink r:id="rId28">
          <w:r>
            <w:rPr/>
            <w:t>A/C.4/72/SR.25</w:t>
          </w:r>
        </w:hyperlink>
      </w:r>
      <w:r>
        <w:br/>
      </w:r>
    </w:p>
    <w:p>
      <w:pPr>
        <w:pStyle w:val="itshead"/>
        <w:keepNext/>
        <w:keepLines/>
      </w:pPr>
      <w:r>
        <w:t>Lisuchenko, Yevgen (Ukraine)</w:t>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97">
          <w:r>
            <w:rPr/>
            <w:t>A/C.6/72/SR.2</w:t>
          </w:r>
        </w:hyperlink>
      </w:r>
      <w:r>
        <w:t xml:space="preserve">; </w:t>
      </w:r>
      <w:r>
        <w:rPr>
          <w:color w:val="000000" w:themeColor="hyperlink"/>
          <w:u w:val="single"/>
        </w:rPr>
        <w:hyperlink r:id="rId182">
          <w:r>
            <w:rPr/>
            <w:t>A/C.6/72/SR.3</w:t>
          </w:r>
        </w:hyperlink>
      </w:r>
      <w:r>
        <w:br/>
      </w:r>
    </w:p>
    <w:p>
      <w:pPr>
        <w:pStyle w:val="itshead"/>
        <w:keepNext/>
        <w:keepLines/>
      </w:pPr>
      <w:r>
        <w:t>Liu, Jun (China)</w:t>
      </w:r>
    </w:p>
    <w:p>
      <w:pPr>
        <w:pStyle w:val="itssubhead"/>
        <w:keepNext/>
        <w:keepLines/>
        <w:spacing w:after="0"/>
      </w:pPr>
      <w:r>
        <w:t>INFORMATION TECHNOLOGY--DEVELOPMENT (Agenda Item 16)</w:t>
      </w:r>
    </w:p>
    <w:p>
      <w:pPr>
        <w:pStyle w:val="itsentry"/>
        <w:keepNext/>
        <w:keepLines/>
        <w:spacing w:after="0"/>
      </w:pPr>
      <w:r>
        <w:t xml:space="preserve"> </w:t>
      </w:r>
      <w:r>
        <w:rPr>
          <w:color w:val="000000" w:themeColor="hyperlink"/>
          <w:u w:val="single"/>
        </w:rPr>
        <w:hyperlink r:id="rId150">
          <w:r>
            <w:rPr/>
            <w:t>A/C.2/72/SR.15</w:t>
          </w:r>
        </w:hyperlink>
      </w:r>
      <w:r>
        <w:br/>
      </w:r>
    </w:p>
    <w:p>
      <w:pPr>
        <w:pStyle w:val="itshead"/>
        <w:keepNext/>
        <w:keepLines/>
      </w:pPr>
      <w:r>
        <w:t>Liu, Zhenmin (UN. Under-Secretary-General for Economic and Social Affairs)</w:t>
      </w:r>
    </w:p>
    <w:p>
      <w:pPr>
        <w:pStyle w:val="itssubhead"/>
        <w:keepNext/>
        <w:keepLines/>
        <w:spacing w:after="0"/>
      </w:pPr>
      <w:r>
        <w:t>SOCIAL DEVELOPMENT (Agenda Item 27)</w:t>
      </w:r>
    </w:p>
    <w:p>
      <w:pPr>
        <w:pStyle w:val="itsentry"/>
        <w:keepNext/>
        <w:keepLines/>
        <w:spacing w:after="0"/>
      </w:pPr>
      <w:r>
        <w:t xml:space="preserve"> </w:t>
      </w:r>
      <w:r>
        <w:rPr>
          <w:color w:val="000000" w:themeColor="hyperlink"/>
          <w:u w:val="single"/>
        </w:rPr>
        <w:hyperlink r:id="rId41">
          <w:r>
            <w:rPr/>
            <w:t>A/C.3/72/SR.1</w:t>
          </w:r>
        </w:hyperlink>
      </w:r>
    </w:p>
    <w:p>
      <w:pPr>
        <w:pStyle w:val="itssubhead"/>
        <w:keepNext/>
        <w:keepLines/>
        <w:spacing w:after="0"/>
      </w:pPr>
      <w:r>
        <w:t>SUSTAINABLE DEVELOPMENT--DEVELOPING ISLAND COUNTRIES (Agenda Item 19b)</w:t>
      </w:r>
    </w:p>
    <w:p>
      <w:pPr>
        <w:pStyle w:val="itsentry"/>
        <w:keepNext/>
        <w:keepLines/>
        <w:spacing w:after="0"/>
      </w:pPr>
      <w:r>
        <w:t xml:space="preserve"> </w:t>
      </w:r>
      <w:r>
        <w:rPr>
          <w:color w:val="000000" w:themeColor="hyperlink"/>
          <w:u w:val="single"/>
        </w:rPr>
        <w:hyperlink r:id="rId125">
          <w:r>
            <w:rPr/>
            <w:t>A/C.2/72/SR.8</w:t>
          </w:r>
        </w:hyperlink>
      </w:r>
    </w:p>
    <w:p>
      <w:pPr>
        <w:pStyle w:val="itssubhead"/>
        <w:keepNext/>
        <w:keepLines/>
        <w:spacing w:after="0"/>
      </w:pPr>
      <w:r>
        <w:t>SCIENCE AND TECHNOLOGY--DEVELOPMENT (Agenda Item 21b)</w:t>
      </w:r>
    </w:p>
    <w:p>
      <w:pPr>
        <w:pStyle w:val="itsentry"/>
        <w:keepNext/>
        <w:keepLines/>
        <w:spacing w:after="0"/>
      </w:pPr>
      <w:r>
        <w:t xml:space="preserve"> </w:t>
      </w:r>
      <w:r>
        <w:rPr>
          <w:color w:val="000000" w:themeColor="hyperlink"/>
          <w:u w:val="single"/>
        </w:rPr>
        <w:hyperlink r:id="rId311">
          <w:r>
            <w:rPr/>
            <w:t>A/C.2/72/SR.11</w:t>
          </w:r>
        </w:hyperlink>
      </w:r>
    </w:p>
    <w:p>
      <w:pPr>
        <w:pStyle w:val="itssubhead"/>
        <w:keepNext/>
        <w:keepLines/>
        <w:spacing w:after="0"/>
      </w:pPr>
      <w:r>
        <w:t>CLIMATE (Agenda Item 19d)</w:t>
      </w:r>
    </w:p>
    <w:p>
      <w:pPr>
        <w:pStyle w:val="itsentry"/>
        <w:keepNext/>
        <w:keepLines/>
        <w:spacing w:after="0"/>
      </w:pPr>
      <w:r>
        <w:t xml:space="preserve"> </w:t>
      </w:r>
      <w:r>
        <w:rPr>
          <w:color w:val="000000" w:themeColor="hyperlink"/>
          <w:u w:val="single"/>
        </w:rPr>
        <w:hyperlink r:id="rId125">
          <w:r>
            <w:rPr/>
            <w:t>A/C.2/72/SR.8</w:t>
          </w:r>
        </w:hyperlink>
      </w:r>
    </w:p>
    <w:p>
      <w:pPr>
        <w:pStyle w:val="itssubhead"/>
        <w:keepNext/>
        <w:keepLines/>
        <w:spacing w:after="0"/>
      </w:pPr>
      <w:r>
        <w:t>SUSTAINABLE ENERGY (Agenda Item 19i)</w:t>
      </w:r>
    </w:p>
    <w:p>
      <w:pPr>
        <w:pStyle w:val="itsentry"/>
        <w:keepNext/>
        <w:keepLines/>
        <w:spacing w:after="0"/>
      </w:pPr>
      <w:r>
        <w:t xml:space="preserve"> </w:t>
      </w:r>
      <w:r>
        <w:rPr>
          <w:color w:val="000000" w:themeColor="hyperlink"/>
          <w:u w:val="single"/>
        </w:rPr>
        <w:hyperlink r:id="rId125">
          <w:r>
            <w:rPr/>
            <w:t>A/C.2/72/SR.8</w:t>
          </w:r>
        </w:hyperlink>
      </w:r>
    </w:p>
    <w:p>
      <w:pPr>
        <w:pStyle w:val="itssubhead"/>
        <w:keepNext/>
        <w:keepLines/>
        <w:spacing w:after="0"/>
      </w:pPr>
      <w:r>
        <w:t>GLOBALIZATION--UN (Agenda Item 21a)</w:t>
      </w:r>
    </w:p>
    <w:p>
      <w:pPr>
        <w:pStyle w:val="itsentry"/>
        <w:keepNext/>
        <w:keepLines/>
        <w:spacing w:after="0"/>
      </w:pPr>
      <w:r>
        <w:t xml:space="preserve"> </w:t>
      </w:r>
      <w:r>
        <w:rPr>
          <w:color w:val="000000" w:themeColor="hyperlink"/>
          <w:u w:val="single"/>
        </w:rPr>
        <w:hyperlink r:id="rId54">
          <w:r>
            <w:rPr/>
            <w:t>A/C.2/72/SR.14</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66">
          <w:r>
            <w:rPr/>
            <w:t>A/C.2/72/SR.2</w:t>
          </w:r>
        </w:hyperlink>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125">
          <w:r>
            <w:rPr/>
            <w:t>A/C.2/72/SR.8</w:t>
          </w:r>
        </w:hyperlink>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311">
          <w:r>
            <w:rPr/>
            <w:t>A/C.2/72/SR.11</w:t>
          </w:r>
        </w:hyperlink>
      </w:r>
      <w:r>
        <w:t xml:space="preserve">; </w:t>
      </w:r>
      <w:r>
        <w:rPr>
          <w:color w:val="000000" w:themeColor="hyperlink"/>
          <w:u w:val="single"/>
        </w:rPr>
        <w:hyperlink r:id="rId125">
          <w:r>
            <w:rPr/>
            <w:t>A/C.2/72/SR.8</w:t>
          </w:r>
        </w:hyperlink>
      </w:r>
    </w:p>
    <w:p>
      <w:pPr>
        <w:pStyle w:val="itssubhead"/>
        <w:keepNext/>
        <w:keepLines/>
        <w:spacing w:after="0"/>
      </w:pPr>
      <w:r>
        <w:t>NATURE (Agenda Item 19h)</w:t>
      </w:r>
    </w:p>
    <w:p>
      <w:pPr>
        <w:pStyle w:val="itsentry"/>
        <w:keepNext/>
        <w:keepLines/>
        <w:spacing w:after="0"/>
      </w:pPr>
      <w:r>
        <w:t xml:space="preserve"> </w:t>
      </w:r>
      <w:r>
        <w:rPr>
          <w:color w:val="000000" w:themeColor="hyperlink"/>
          <w:u w:val="single"/>
        </w:rPr>
        <w:hyperlink r:id="rId125">
          <w:r>
            <w:rPr/>
            <w:t>A/C.2/72/SR.8</w:t>
          </w:r>
        </w:hyperlink>
      </w:r>
      <w:r>
        <w:br/>
      </w:r>
    </w:p>
    <w:p>
      <w:pPr>
        <w:pStyle w:val="itshead"/>
        <w:keepNext/>
        <w:keepLines/>
      </w:pPr>
      <w:r>
        <w:t>Llewellyn, Huw (Advisory Committee on the United Nations Programme of Assistance in the Teaching, Study, Dissemination and Wider Appreciation of International Law. Secretary)</w:t>
      </w:r>
    </w:p>
    <w:p>
      <w:pPr>
        <w:pStyle w:val="itssubhead"/>
        <w:keepNext/>
        <w:keepLines/>
        <w:spacing w:after="0"/>
      </w:pPr>
      <w:r>
        <w:t>INTERNATIONAL LAW--TRAINING PROGRAMMES (Agenda Item 80)</w:t>
      </w:r>
    </w:p>
    <w:p>
      <w:pPr>
        <w:pStyle w:val="itsentry"/>
        <w:keepNext/>
        <w:keepLines/>
        <w:spacing w:after="0"/>
      </w:pPr>
      <w:r>
        <w:t xml:space="preserve"> </w:t>
      </w:r>
      <w:r>
        <w:rPr>
          <w:color w:val="000000" w:themeColor="hyperlink"/>
          <w:u w:val="single"/>
        </w:rPr>
        <w:hyperlink r:id="rId102">
          <w:r>
            <w:rPr/>
            <w:t>A/C.6/72/SR.16</w:t>
          </w:r>
        </w:hyperlink>
      </w:r>
      <w:r>
        <w:br/>
      </w:r>
    </w:p>
    <w:p>
      <w:pPr>
        <w:pStyle w:val="itshead"/>
        <w:keepNext/>
        <w:keepLines/>
      </w:pPr>
      <w:r>
        <w:t>Llorentty Solíz, Sacha Sergio (Bolivia (Plurinational State of))</w:t>
      </w:r>
    </w:p>
    <w:p>
      <w:pPr>
        <w:pStyle w:val="itssubhead"/>
        <w:keepNext/>
        <w:keepLines/>
        <w:spacing w:after="0"/>
      </w:pPr>
      <w:r>
        <w:t>INTERNATIONAL CRIMINAL COURT--REPORTS (Agenda Item 76)</w:t>
      </w:r>
    </w:p>
    <w:p>
      <w:pPr>
        <w:pStyle w:val="itsentry"/>
        <w:keepNext/>
        <w:keepLines/>
        <w:spacing w:after="0"/>
      </w:pPr>
      <w:r>
        <w:t xml:space="preserve"> </w:t>
      </w:r>
      <w:r>
        <w:rPr>
          <w:color w:val="000000" w:themeColor="hyperlink"/>
          <w:u w:val="single"/>
        </w:rPr>
        <w:hyperlink r:id="rId89">
          <w:r>
            <w:rPr/>
            <w:t>A/72/PV.37</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177">
          <w:r>
            <w:rPr/>
            <w:t>A/C.4/72/SR.8</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49">
          <w:r>
            <w:rPr/>
            <w:t>A/C.6/72/SR.4</w:t>
          </w:r>
        </w:hyperlink>
      </w:r>
    </w:p>
    <w:p>
      <w:pPr>
        <w:pStyle w:val="itssubhead"/>
        <w:keepNext/>
        <w:keepLines/>
        <w:spacing w:after="0"/>
      </w:pPr>
      <w:r>
        <w:t>CUBA--UNITED STATES (Agenda Item 42)</w:t>
      </w:r>
    </w:p>
    <w:p>
      <w:pPr>
        <w:pStyle w:val="itsentry"/>
        <w:keepNext/>
        <w:keepLines/>
        <w:spacing w:after="0"/>
      </w:pPr>
      <w:r>
        <w:t xml:space="preserve"> </w:t>
      </w:r>
      <w:r>
        <w:rPr>
          <w:color w:val="000000" w:themeColor="hyperlink"/>
          <w:u w:val="single"/>
        </w:rPr>
        <w:hyperlink r:id="rId250">
          <w:r>
            <w:rPr/>
            <w:t>A/72/PV.38</w:t>
          </w:r>
        </w:hyperlink>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77">
          <w:r>
            <w:rPr/>
            <w:t>A/C.4/72/SR.8</w:t>
          </w:r>
        </w:hyperlink>
      </w:r>
    </w:p>
    <w:p>
      <w:pPr>
        <w:pStyle w:val="itssubhead"/>
        <w:keepNext/>
        <w:keepLines/>
        <w:spacing w:after="0"/>
      </w:pPr>
      <w:r>
        <w:t>ICJ--REPORTS (2016-2017) (Agenda Item 74)</w:t>
      </w:r>
    </w:p>
    <w:p>
      <w:pPr>
        <w:pStyle w:val="itsentry"/>
        <w:keepNext/>
        <w:keepLines/>
        <w:spacing w:after="0"/>
      </w:pPr>
      <w:r>
        <w:t xml:space="preserve"> </w:t>
      </w:r>
      <w:r>
        <w:rPr>
          <w:color w:val="000000" w:themeColor="hyperlink"/>
          <w:u w:val="single"/>
        </w:rPr>
        <w:hyperlink r:id="rId267">
          <w:r>
            <w:rPr/>
            <w:t>A/72/PV.35</w:t>
          </w:r>
        </w:hyperlink>
      </w:r>
      <w:r>
        <w:br/>
      </w:r>
    </w:p>
    <w:p>
      <w:pPr>
        <w:pStyle w:val="itshead"/>
        <w:keepNext/>
        <w:keepLines/>
      </w:pPr>
      <w:r>
        <w:t>Locsin, Teodoro Lopez (Philippines)</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292">
          <w:r>
            <w:rPr/>
            <w:t>A/C.5/72/SR.2</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7">
          <w:r>
            <w:rPr/>
            <w:t>A/C.1/72/PV.3</w:t>
          </w:r>
        </w:hyperlink>
      </w:r>
    </w:p>
    <w:p>
      <w:pPr>
        <w:pStyle w:val="itssubhead"/>
        <w:keepNext/>
        <w:keepLines/>
        <w:spacing w:after="0"/>
      </w:pPr>
      <w:r>
        <w:t>UN. OFFICE OF INTERNAL OVERSIGHT SERVICES--ACTIVITIES (Agenda Item 145)</w:t>
      </w:r>
    </w:p>
    <w:p>
      <w:pPr>
        <w:pStyle w:val="itsentry"/>
        <w:keepNext/>
        <w:keepLines/>
        <w:spacing w:after="0"/>
      </w:pPr>
      <w:r>
        <w:t xml:space="preserve"> </w:t>
      </w:r>
      <w:r>
        <w:rPr>
          <w:color w:val="000000" w:themeColor="hyperlink"/>
          <w:u w:val="single"/>
        </w:rPr>
        <w:hyperlink r:id="rId292">
          <w:r>
            <w:rPr/>
            <w:t>A/C.5/72/SR.2</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0">
          <w:r>
            <w:rPr/>
            <w:t>A/C.3/72/SR.8</w:t>
          </w:r>
        </w:hyperlink>
      </w:r>
    </w:p>
    <w:p>
      <w:pPr>
        <w:pStyle w:val="itssubhead"/>
        <w:keepNext/>
        <w:keepLines/>
        <w:spacing w:after="0"/>
      </w:pPr>
      <w:r>
        <w:t>MIGRANTS--PROTECTION (Agenda Item 72b)</w:t>
      </w:r>
    </w:p>
    <w:p>
      <w:pPr>
        <w:pStyle w:val="itsentry"/>
        <w:keepNext/>
        <w:keepLines/>
        <w:spacing w:after="0"/>
      </w:pPr>
      <w:r>
        <w:t xml:space="preserve"> </w:t>
      </w:r>
      <w:r>
        <w:rPr>
          <w:color w:val="000000" w:themeColor="hyperlink"/>
          <w:u w:val="single"/>
        </w:rPr>
        <w:hyperlink r:id="rId158">
          <w:r>
            <w:rPr/>
            <w:t>A/C.3/72/SR.33</w:t>
          </w:r>
        </w:hyperlink>
      </w:r>
    </w:p>
    <w:p>
      <w:pPr>
        <w:pStyle w:val="itssubhead"/>
        <w:keepNext/>
        <w:keepLines/>
        <w:spacing w:after="0"/>
      </w:pPr>
      <w:r>
        <w:t>LAW OF THE SEA (Agenda Item 77a)</w:t>
      </w:r>
    </w:p>
    <w:p>
      <w:pPr>
        <w:pStyle w:val="itsentry"/>
        <w:keepNext/>
        <w:keepLines/>
        <w:spacing w:after="0"/>
      </w:pPr>
      <w:r>
        <w:t xml:space="preserve"> </w:t>
      </w:r>
      <w:r>
        <w:rPr>
          <w:color w:val="000000" w:themeColor="hyperlink"/>
          <w:u w:val="single"/>
        </w:rPr>
        <w:hyperlink r:id="rId208">
          <w:r>
            <w:rPr/>
            <w:t>A/72/PV.63</w:t>
          </w:r>
        </w:hyperlink>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69">
          <w:r>
            <w:rPr/>
            <w:t>A/72/PV.102</w:t>
          </w:r>
        </w:hyperlink>
      </w:r>
    </w:p>
    <w:p>
      <w:pPr>
        <w:pStyle w:val="itssubhead"/>
        <w:keepNext/>
        <w:keepLines/>
        <w:spacing w:after="0"/>
      </w:pPr>
      <w:r>
        <w:t>ICJ--REPORTS (2016-2017) (Agenda Item 74)</w:t>
      </w:r>
    </w:p>
    <w:p>
      <w:pPr>
        <w:pStyle w:val="itsentry"/>
        <w:keepNext/>
        <w:keepLines/>
        <w:spacing w:after="0"/>
      </w:pPr>
      <w:r>
        <w:t xml:space="preserve"> </w:t>
      </w:r>
      <w:r>
        <w:rPr>
          <w:color w:val="000000" w:themeColor="hyperlink"/>
          <w:u w:val="single"/>
        </w:rPr>
        <w:hyperlink r:id="rId68">
          <w:r>
            <w:rPr/>
            <w:t>A/72/PV.34</w:t>
          </w:r>
        </w:hyperlink>
      </w:r>
    </w:p>
    <w:p>
      <w:pPr>
        <w:pStyle w:val="itssubhead"/>
        <w:keepNext/>
        <w:keepLines/>
        <w:spacing w:after="0"/>
      </w:pPr>
      <w:r>
        <w:t>STRADDLING FISH STOCKS (Agenda Item 77b)</w:t>
      </w:r>
    </w:p>
    <w:p>
      <w:pPr>
        <w:pStyle w:val="itsentry"/>
        <w:keepNext/>
        <w:keepLines/>
        <w:spacing w:after="0"/>
      </w:pPr>
      <w:r>
        <w:t xml:space="preserve"> </w:t>
      </w:r>
      <w:r>
        <w:rPr>
          <w:color w:val="000000" w:themeColor="hyperlink"/>
          <w:u w:val="single"/>
        </w:rPr>
        <w:hyperlink r:id="rId208">
          <w:r>
            <w:rPr/>
            <w:t>A/72/PV.63</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52">
          <w:r>
            <w:rPr/>
            <w:t>A/72/PV.105</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06">
          <w:r>
            <w:rPr/>
            <w:t>A/C.6/72/SR.5</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162">
          <w:r>
            <w:rPr/>
            <w:t>A/72/PV.91</w:t>
          </w:r>
        </w:hyperlink>
      </w:r>
    </w:p>
    <w:p>
      <w:pPr>
        <w:pStyle w:val="itssubhead"/>
        <w:keepNext/>
        <w:keepLines/>
        <w:spacing w:after="0"/>
      </w:pPr>
      <w:r>
        <w:t>PEACE (Agenda Item 15)</w:t>
      </w:r>
    </w:p>
    <w:p>
      <w:pPr>
        <w:pStyle w:val="itsentry"/>
        <w:keepNext/>
        <w:keepLines/>
        <w:spacing w:after="0"/>
      </w:pPr>
      <w:r>
        <w:t xml:space="preserve"> </w:t>
      </w:r>
      <w:r>
        <w:rPr>
          <w:color w:val="000000" w:themeColor="hyperlink"/>
          <w:u w:val="single"/>
        </w:rPr>
        <w:hyperlink r:id="rId164">
          <w:r>
            <w:rPr/>
            <w:t>A/72/PV.68</w:t>
          </w:r>
        </w:hyperlink>
      </w:r>
      <w:r>
        <w:t xml:space="preserve">; </w:t>
      </w:r>
      <w:r>
        <w:rPr>
          <w:color w:val="000000" w:themeColor="hyperlink"/>
          <w:u w:val="single"/>
        </w:rPr>
        <w:hyperlink r:id="rId269">
          <w:r>
            <w:rPr/>
            <w:t>A/72/PV.71</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18">
          <w:r>
            <w:rPr/>
            <w:t>A/C.3/72/SR.36</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88">
          <w:r>
            <w:rPr/>
            <w:t>A/C.2/72/SR.4</w:t>
          </w:r>
        </w:hyperlink>
      </w:r>
    </w:p>
    <w:p>
      <w:pPr>
        <w:pStyle w:val="itssubhead"/>
        <w:keepNext/>
        <w:keepLines/>
        <w:spacing w:after="0"/>
      </w:pPr>
      <w:r>
        <w:t>UN CONFERENCES (Agenda Item 14)</w:t>
      </w:r>
    </w:p>
    <w:p>
      <w:pPr>
        <w:pStyle w:val="itsentry"/>
        <w:keepNext/>
        <w:keepLines/>
        <w:spacing w:after="0"/>
      </w:pPr>
      <w:r>
        <w:t xml:space="preserve"> </w:t>
      </w:r>
      <w:r>
        <w:rPr>
          <w:color w:val="000000" w:themeColor="hyperlink"/>
          <w:u w:val="single"/>
        </w:rPr>
        <w:hyperlink r:id="rId137">
          <w:r>
            <w:rPr/>
            <w:t>A/72/PV.95</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182">
          <w:r>
            <w:rPr/>
            <w:t>A/C.6/72/SR.3</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0">
          <w:r>
            <w:rPr/>
            <w:t>A/C.3/72/SR.8</w:t>
          </w:r>
        </w:hyperlink>
      </w:r>
    </w:p>
    <w:p>
      <w:pPr>
        <w:pStyle w:val="itssubhead"/>
        <w:keepNext/>
        <w:keepLines/>
        <w:spacing w:after="0"/>
      </w:pPr>
      <w:r>
        <w:t>INTERNATIONAL CRIMINAL COURT--REPORTS (Agenda Item 76)</w:t>
      </w:r>
    </w:p>
    <w:p>
      <w:pPr>
        <w:pStyle w:val="itsentry"/>
        <w:keepNext/>
        <w:keepLines/>
        <w:spacing w:after="0"/>
      </w:pPr>
      <w:r>
        <w:t xml:space="preserve"> </w:t>
      </w:r>
      <w:r>
        <w:rPr>
          <w:color w:val="000000" w:themeColor="hyperlink"/>
          <w:u w:val="single"/>
        </w:rPr>
        <w:hyperlink r:id="rId251">
          <w:r>
            <w:rPr/>
            <w:t>A/72/PV.36</w:t>
          </w:r>
        </w:hyperlink>
      </w:r>
      <w:r>
        <w:br/>
      </w:r>
    </w:p>
    <w:p>
      <w:pPr>
        <w:pStyle w:val="itshead"/>
        <w:keepNext/>
        <w:keepLines/>
      </w:pPr>
      <w:r>
        <w:t>Locsin, Teodoro Lopez (Philippines) (ASEAN)</w:t>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66">
          <w:r>
            <w:rPr/>
            <w:t>A/C.2/72/SR.2</w:t>
          </w:r>
        </w:hyperlink>
      </w:r>
    </w:p>
    <w:p>
      <w:pPr>
        <w:pStyle w:val="itssubhead"/>
        <w:keepNext/>
        <w:keepLines/>
        <w:spacing w:after="0"/>
      </w:pPr>
      <w:r>
        <w:t>DISARMAMENT--GENERAL AND COMPLETE (Agenda Item 99)</w:t>
      </w:r>
    </w:p>
    <w:p>
      <w:pPr>
        <w:pStyle w:val="itsentry"/>
        <w:keepNext/>
        <w:keepLines/>
        <w:spacing w:after="0"/>
      </w:pPr>
      <w:r>
        <w:t xml:space="preserve"> </w:t>
      </w:r>
      <w:r>
        <w:rPr>
          <w:color w:val="000000" w:themeColor="hyperlink"/>
          <w:u w:val="single"/>
        </w:rPr>
        <w:hyperlink r:id="rId82">
          <w:r>
            <w:rPr/>
            <w:t>A/72/PV.112</w:t>
          </w:r>
        </w:hyperlink>
      </w:r>
    </w:p>
    <w:p>
      <w:pPr>
        <w:pStyle w:val="itssubhead"/>
        <w:keepNext/>
        <w:keepLines/>
        <w:spacing w:after="0"/>
      </w:pPr>
      <w:r>
        <w:t>CLIMATE (Agenda Item 19d)</w:t>
      </w:r>
    </w:p>
    <w:p>
      <w:pPr>
        <w:pStyle w:val="itsentry"/>
        <w:keepNext/>
        <w:keepLines/>
        <w:spacing w:after="0"/>
      </w:pPr>
      <w:r>
        <w:t xml:space="preserve"> </w:t>
      </w:r>
      <w:r>
        <w:rPr>
          <w:color w:val="000000" w:themeColor="hyperlink"/>
          <w:u w:val="single"/>
        </w:rPr>
        <w:hyperlink r:id="rId125">
          <w:r>
            <w:rPr/>
            <w:t>A/C.2/72/SR.8</w:t>
          </w:r>
        </w:hyperlink>
      </w:r>
    </w:p>
    <w:p>
      <w:pPr>
        <w:pStyle w:val="itssubhead"/>
        <w:keepNext/>
        <w:keepLines/>
        <w:spacing w:after="0"/>
      </w:pPr>
      <w:r>
        <w:t>BIOLOGICAL DIVERSITY--TREATY (1992) (Agenda Item 19f)</w:t>
      </w:r>
    </w:p>
    <w:p>
      <w:pPr>
        <w:pStyle w:val="itsentry"/>
        <w:keepNext/>
        <w:keepLines/>
        <w:spacing w:after="0"/>
      </w:pPr>
      <w:r>
        <w:t xml:space="preserve"> </w:t>
      </w:r>
      <w:r>
        <w:rPr>
          <w:color w:val="000000" w:themeColor="hyperlink"/>
          <w:u w:val="single"/>
        </w:rPr>
        <w:hyperlink r:id="rId125">
          <w:r>
            <w:rPr/>
            <w:t>A/C.2/72/SR.8</w:t>
          </w:r>
        </w:hyperlink>
      </w:r>
    </w:p>
    <w:p>
      <w:pPr>
        <w:pStyle w:val="itssubhead"/>
        <w:keepNext/>
        <w:keepLines/>
        <w:spacing w:after="0"/>
      </w:pPr>
      <w:r>
        <w:t>DISASTER PREVENTION (Agenda Item 19c)</w:t>
      </w:r>
    </w:p>
    <w:p>
      <w:pPr>
        <w:pStyle w:val="itsentry"/>
        <w:keepNext/>
        <w:keepLines/>
        <w:spacing w:after="0"/>
      </w:pPr>
      <w:r>
        <w:t xml:space="preserve"> </w:t>
      </w:r>
      <w:r>
        <w:rPr>
          <w:color w:val="000000" w:themeColor="hyperlink"/>
          <w:u w:val="single"/>
        </w:rPr>
        <w:hyperlink r:id="rId125">
          <w:r>
            <w:rPr/>
            <w:t>A/C.2/72/SR.8</w:t>
          </w:r>
        </w:hyperlink>
      </w:r>
      <w:r>
        <w:br/>
      </w:r>
    </w:p>
    <w:p>
      <w:pPr>
        <w:pStyle w:val="itshead"/>
        <w:keepNext/>
        <w:keepLines/>
      </w:pPr>
      <w:r>
        <w:t>Lodge, Michael (International Seabed Authority. Secretary-General)</w:t>
      </w:r>
    </w:p>
    <w:p>
      <w:pPr>
        <w:pStyle w:val="itssubhead"/>
        <w:keepNext/>
        <w:keepLines/>
        <w:spacing w:after="0"/>
      </w:pPr>
      <w:r>
        <w:t>LAW OF THE SEA (Agenda Item 77a)</w:t>
      </w:r>
    </w:p>
    <w:p>
      <w:pPr>
        <w:pStyle w:val="itsentry"/>
        <w:keepNext/>
        <w:keepLines/>
        <w:spacing w:after="0"/>
      </w:pPr>
      <w:r>
        <w:t xml:space="preserve"> </w:t>
      </w:r>
      <w:r>
        <w:rPr>
          <w:color w:val="000000" w:themeColor="hyperlink"/>
          <w:u w:val="single"/>
        </w:rPr>
        <w:hyperlink r:id="rId211">
          <w:r>
            <w:rPr/>
            <w:t>A/72/PV.64</w:t>
          </w:r>
        </w:hyperlink>
      </w:r>
      <w:r>
        <w:br/>
      </w:r>
    </w:p>
    <w:p>
      <w:pPr>
        <w:pStyle w:val="itshead"/>
        <w:keepNext/>
        <w:keepLines/>
      </w:pPr>
      <w:r>
        <w:t>Lodhi, Maleeha (Pakistan)</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4">
          <w:r>
            <w:rPr/>
            <w:t>A/72/PV.85</w:t>
          </w:r>
        </w:hyperlink>
      </w:r>
      <w:r>
        <w:t xml:space="preserve">; </w:t>
      </w:r>
      <w:r>
        <w:rPr>
          <w:color w:val="000000" w:themeColor="hyperlink"/>
          <w:u w:val="single"/>
        </w:rPr>
        <w:hyperlink r:id="rId217">
          <w:r>
            <w:rPr/>
            <w:t>A/72/PV.90</w:t>
          </w:r>
        </w:hyperlink>
      </w:r>
    </w:p>
    <w:p>
      <w:pPr>
        <w:pStyle w:val="itssubhead"/>
        <w:keepNext/>
        <w:keepLines/>
        <w:spacing w:after="0"/>
      </w:pPr>
      <w:r>
        <w:t>UN. GENERAL ASSEMBLY (72ND SESS. : 2017-2018)--GENERAL DEBATE--RIGHT OF REPLY (Agenda Item 8)</w:t>
      </w:r>
    </w:p>
    <w:p>
      <w:pPr>
        <w:pStyle w:val="itsentry"/>
        <w:keepNext/>
        <w:keepLines/>
        <w:spacing w:after="0"/>
      </w:pPr>
      <w:r>
        <w:t xml:space="preserve"> </w:t>
      </w:r>
      <w:r>
        <w:rPr>
          <w:color w:val="000000" w:themeColor="hyperlink"/>
          <w:u w:val="single"/>
        </w:rPr>
        <w:hyperlink r:id="rId183">
          <w:r>
            <w:rPr/>
            <w:t>A/72/PV.22</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133">
          <w:r>
            <w:rPr/>
            <w:t>A/72/PV.41</w:t>
          </w:r>
        </w:hyperlink>
      </w:r>
    </w:p>
    <w:p>
      <w:pPr>
        <w:pStyle w:val="itssubhead"/>
        <w:keepNext/>
        <w:keepLines/>
        <w:spacing w:after="0"/>
      </w:pPr>
      <w:r>
        <w:t>TERRITORIES OCCUPIED BY ISRAEL--HUMAN RIGHTS (Agenda Item 54)</w:t>
      </w:r>
    </w:p>
    <w:p>
      <w:pPr>
        <w:pStyle w:val="itsentry"/>
        <w:keepNext/>
        <w:keepLines/>
        <w:spacing w:after="0"/>
      </w:pPr>
      <w:r>
        <w:t xml:space="preserve"> </w:t>
      </w:r>
      <w:r>
        <w:rPr>
          <w:color w:val="000000" w:themeColor="hyperlink"/>
          <w:u w:val="single"/>
        </w:rPr>
        <w:hyperlink r:id="rId33">
          <w:r>
            <w:rPr/>
            <w:t>A/C.4/72/SR.27</w:t>
          </w:r>
        </w:hyperlink>
      </w:r>
    </w:p>
    <w:p>
      <w:pPr>
        <w:pStyle w:val="itssubhead"/>
        <w:keepNext/>
        <w:keepLines/>
        <w:spacing w:after="0"/>
      </w:pPr>
      <w:r>
        <w:t>UN. SECRETARY-GENERAL--REPORTS (2016-2017) (Agenda Item 110)</w:t>
      </w:r>
    </w:p>
    <w:p>
      <w:pPr>
        <w:pStyle w:val="itsentry"/>
        <w:keepNext/>
        <w:keepLines/>
        <w:spacing w:after="0"/>
      </w:pPr>
      <w:r>
        <w:t xml:space="preserve"> </w:t>
      </w:r>
      <w:r>
        <w:rPr>
          <w:color w:val="000000" w:themeColor="hyperlink"/>
          <w:u w:val="single"/>
        </w:rPr>
        <w:hyperlink r:id="rId135">
          <w:r>
            <w:rPr/>
            <w:t>A/72/PV.28</w:t>
          </w:r>
        </w:hyperlink>
      </w:r>
    </w:p>
    <w:p>
      <w:pPr>
        <w:pStyle w:val="itssubhead"/>
        <w:keepNext/>
        <w:keepLines/>
        <w:spacing w:after="0"/>
      </w:pPr>
      <w:r>
        <w:t>UN. PEACEBUILDING COMMISSION--REPORTS (2016-2017) (Agenda Item 30)</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SELF-DETERMINATION OF PEOPLES (Agenda Item 71)</w:t>
      </w:r>
    </w:p>
    <w:p>
      <w:pPr>
        <w:pStyle w:val="itsentry"/>
        <w:keepNext/>
        <w:keepLines/>
        <w:spacing w:after="0"/>
      </w:pPr>
      <w:r>
        <w:t xml:space="preserve"> </w:t>
      </w:r>
      <w:r>
        <w:rPr>
          <w:color w:val="000000" w:themeColor="hyperlink"/>
          <w:u w:val="single"/>
        </w:rPr>
        <w:hyperlink r:id="rId280">
          <w:r>
            <w:rPr/>
            <w:t>A/C.3/72/SR.48</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182">
          <w:r>
            <w:rPr/>
            <w:t>A/C.6/72/SR.3</w:t>
          </w:r>
        </w:hyperlink>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83">
          <w:r>
            <w:rPr/>
            <w:t>A/C.5/72/SR.43</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40">
          <w:r>
            <w:rPr/>
            <w:t>A/72/PV.100</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177">
          <w:r>
            <w:rPr/>
            <w:t>A/C.4/72/SR.8</w:t>
          </w:r>
        </w:hyperlink>
      </w:r>
    </w:p>
    <w:p>
      <w:pPr>
        <w:pStyle w:val="itssubhead"/>
        <w:keepNext/>
        <w:keepLines/>
        <w:spacing w:after="0"/>
      </w:pPr>
      <w:r>
        <w:t>UN. PEACEBUILDING FUND (Agenda Item 111)</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69">
          <w:r>
            <w:rPr/>
            <w:t>A/72/PV.102</w:t>
          </w:r>
        </w:hyperlink>
      </w:r>
    </w:p>
    <w:p>
      <w:pPr>
        <w:pStyle w:val="itssubhead"/>
        <w:keepNext/>
        <w:keepLines/>
        <w:spacing w:after="0"/>
      </w:pPr>
      <w:r>
        <w:t>AFGHANISTAN SITUATION (Agenda Item 39)</w:t>
      </w:r>
    </w:p>
    <w:p>
      <w:pPr>
        <w:pStyle w:val="itsentry"/>
        <w:keepNext/>
        <w:keepLines/>
        <w:spacing w:after="0"/>
      </w:pPr>
      <w:r>
        <w:t xml:space="preserve"> </w:t>
      </w:r>
      <w:r>
        <w:rPr>
          <w:color w:val="000000" w:themeColor="hyperlink"/>
          <w:u w:val="single"/>
        </w:rPr>
        <w:hyperlink r:id="rId45">
          <w:r>
            <w:rPr/>
            <w:t>A/72/PV.56</w:t>
          </w:r>
        </w:hyperlink>
      </w:r>
      <w:r>
        <w:br/>
      </w:r>
    </w:p>
    <w:p>
      <w:pPr>
        <w:pStyle w:val="itshead"/>
        <w:keepNext/>
        <w:keepLines/>
      </w:pPr>
      <w:r>
        <w:t>Loe, Marianne (Norway)</w:t>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CLIMATE (Agenda Item 19d)</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WOMEN IN DEVELOPMENT (Agenda Item 23b)</w:t>
      </w:r>
    </w:p>
    <w:p>
      <w:pPr>
        <w:pStyle w:val="itsentry"/>
        <w:keepNext/>
        <w:keepLines/>
        <w:spacing w:after="0"/>
      </w:pPr>
      <w:r>
        <w:t xml:space="preserve"> </w:t>
      </w:r>
      <w:r>
        <w:rPr>
          <w:color w:val="000000" w:themeColor="hyperlink"/>
          <w:u w:val="single"/>
        </w:rPr>
        <w:hyperlink r:id="rId205">
          <w:r>
            <w:rPr/>
            <w:t>A/C.2/72/SR.27</w:t>
          </w:r>
        </w:hyperlink>
      </w:r>
    </w:p>
    <w:p>
      <w:pPr>
        <w:pStyle w:val="itssubhead"/>
        <w:keepNext/>
        <w:keepLines/>
        <w:spacing w:after="0"/>
      </w:pPr>
      <w:r>
        <w:t>INTERNATIONAL TRADE (Agenda Item 17a)</w:t>
      </w:r>
    </w:p>
    <w:p>
      <w:pPr>
        <w:pStyle w:val="itsentry"/>
        <w:keepNext/>
        <w:keepLines/>
        <w:spacing w:after="0"/>
      </w:pPr>
      <w:r>
        <w:t xml:space="preserve"> </w:t>
      </w:r>
      <w:r>
        <w:rPr>
          <w:color w:val="000000" w:themeColor="hyperlink"/>
          <w:u w:val="single"/>
        </w:rPr>
        <w:hyperlink r:id="rId215">
          <w:r>
            <w:rPr/>
            <w:t>A/C.2/72/SR.7</w:t>
          </w:r>
        </w:hyperlink>
      </w:r>
    </w:p>
    <w:p>
      <w:pPr>
        <w:pStyle w:val="itssubhead"/>
        <w:keepNext/>
        <w:keepLines/>
        <w:spacing w:after="0"/>
      </w:pPr>
      <w:r>
        <w:t>EXTERNAL DEBT (Agenda Item 17c)</w:t>
      </w:r>
    </w:p>
    <w:p>
      <w:pPr>
        <w:pStyle w:val="itsentry"/>
        <w:keepNext/>
        <w:keepLines/>
        <w:spacing w:after="0"/>
      </w:pPr>
      <w:r>
        <w:t xml:space="preserve"> </w:t>
      </w:r>
      <w:r>
        <w:rPr>
          <w:color w:val="000000" w:themeColor="hyperlink"/>
          <w:u w:val="single"/>
        </w:rPr>
        <w:hyperlink r:id="rId215">
          <w:r>
            <w:rPr/>
            <w:t>A/C.2/72/SR.7</w:t>
          </w:r>
        </w:hyperlink>
      </w:r>
    </w:p>
    <w:p>
      <w:pPr>
        <w:pStyle w:val="itssubhead"/>
        <w:keepNext/>
        <w:keepLines/>
        <w:spacing w:after="0"/>
      </w:pPr>
      <w:r>
        <w:t>DEVELOPMENT FINANCE--CONFERENCES (Agenda Item 18)</w:t>
      </w:r>
    </w:p>
    <w:p>
      <w:pPr>
        <w:pStyle w:val="itsentry"/>
        <w:keepNext/>
        <w:keepLines/>
        <w:spacing w:after="0"/>
      </w:pPr>
      <w:r>
        <w:t xml:space="preserve"> </w:t>
      </w:r>
      <w:r>
        <w:rPr>
          <w:color w:val="000000" w:themeColor="hyperlink"/>
          <w:u w:val="single"/>
        </w:rPr>
        <w:hyperlink r:id="rId215">
          <w:r>
            <w:rPr/>
            <w:t>A/C.2/72/SR.7</w:t>
          </w:r>
        </w:hyperlink>
      </w:r>
    </w:p>
    <w:p>
      <w:pPr>
        <w:pStyle w:val="itssubhead"/>
        <w:keepNext/>
        <w:keepLines/>
        <w:spacing w:after="0"/>
      </w:pPr>
      <w:r>
        <w:t>FINANCIAL FLOWS (Agenda Item 17f)</w:t>
      </w:r>
    </w:p>
    <w:p>
      <w:pPr>
        <w:pStyle w:val="itsentry"/>
        <w:keepNext/>
        <w:keepLines/>
        <w:spacing w:after="0"/>
      </w:pPr>
      <w:r>
        <w:t xml:space="preserve"> </w:t>
      </w:r>
      <w:r>
        <w:rPr>
          <w:color w:val="000000" w:themeColor="hyperlink"/>
          <w:u w:val="single"/>
        </w:rPr>
        <w:hyperlink r:id="rId215">
          <w:r>
            <w:rPr/>
            <w:t>A/C.2/72/SR.7</w:t>
          </w:r>
        </w:hyperlink>
      </w:r>
    </w:p>
    <w:p>
      <w:pPr>
        <w:pStyle w:val="itssubhead"/>
        <w:keepNext/>
        <w:keepLines/>
        <w:spacing w:after="0"/>
      </w:pPr>
      <w:r>
        <w:t>SUSTAINABLE ENERGY (Agenda Item 19i)</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64">
          <w:r>
            <w:rPr/>
            <w:t>A/C.3/72/SR.7</w:t>
          </w:r>
        </w:hyperlink>
      </w:r>
    </w:p>
    <w:p>
      <w:pPr>
        <w:pStyle w:val="itssubhead"/>
        <w:keepNext/>
        <w:keepLines/>
        <w:spacing w:after="0"/>
      </w:pPr>
      <w:r>
        <w:t>FINANCIAL INCLUSION (Agenda Item 17e)</w:t>
      </w:r>
    </w:p>
    <w:p>
      <w:pPr>
        <w:pStyle w:val="itsentry"/>
        <w:keepNext/>
        <w:keepLines/>
        <w:spacing w:after="0"/>
      </w:pPr>
      <w:r>
        <w:t xml:space="preserve"> </w:t>
      </w:r>
      <w:r>
        <w:rPr>
          <w:color w:val="000000" w:themeColor="hyperlink"/>
          <w:u w:val="single"/>
        </w:rPr>
        <w:hyperlink r:id="rId215">
          <w:r>
            <w:rPr/>
            <w:t>A/C.2/72/SR.7</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64">
          <w:r>
            <w:rPr/>
            <w:t>A/C.3/72/SR.7</w:t>
          </w:r>
        </w:hyperlink>
      </w:r>
      <w:r>
        <w:br/>
      </w:r>
    </w:p>
    <w:p>
      <w:pPr>
        <w:pStyle w:val="itshead"/>
        <w:keepNext/>
        <w:keepLines/>
      </w:pPr>
      <w:r>
        <w:t>Logar, Andrej (Slovenia)</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99">
          <w:r>
            <w:rPr/>
            <w:t>A/72/PV.84</w:t>
          </w:r>
        </w:hyperlink>
      </w:r>
      <w:r>
        <w:br/>
      </w:r>
    </w:p>
    <w:p>
      <w:pPr>
        <w:pStyle w:val="itshead"/>
        <w:keepNext/>
        <w:keepLines/>
      </w:pPr>
      <w:r>
        <w:t>Lohr, Matthieu (Luxembourg)</w:t>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220">
          <w:r>
            <w:rPr/>
            <w:t>A/C.3/72/SR.4</w:t>
          </w:r>
        </w:hyperlink>
      </w:r>
      <w:r>
        <w:br/>
      </w:r>
    </w:p>
    <w:p>
      <w:pPr>
        <w:pStyle w:val="itshead"/>
        <w:keepNext/>
        <w:keepLines/>
      </w:pPr>
      <w:r>
        <w:t>Looz Karageorgiades, Bertrand de (Sovereign Military Order of Malta)</w:t>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52">
          <w:r>
            <w:rPr/>
            <w:t>A/C.2/72/SR.5</w:t>
          </w:r>
        </w:hyperlink>
      </w:r>
      <w:r>
        <w:br/>
      </w:r>
    </w:p>
    <w:p>
      <w:pPr>
        <w:pStyle w:val="itshead"/>
        <w:keepNext/>
        <w:keepLines/>
      </w:pPr>
      <w:r>
        <w:t>Lopes d'Alva, Maria Antonieta Pinto (Guinea-Bissau)</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8">
          <w:r>
            <w:rPr/>
            <w:t>A/C.3/72/SR.52</w:t>
          </w:r>
        </w:hyperlink>
      </w:r>
      <w:r>
        <w:br/>
      </w:r>
    </w:p>
    <w:p>
      <w:pPr>
        <w:pStyle w:val="itshead"/>
        <w:keepNext/>
        <w:keepLines/>
      </w:pPr>
      <w:r>
        <w:t>Lopez Lavado, Joan Josep (Andorra)</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6">
          <w:r>
            <w:rPr/>
            <w:t>A/72/PV.87</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42">
          <w:r>
            <w:rPr/>
            <w:t>A/C.3/72/SR.14</w:t>
          </w:r>
        </w:hyperlink>
      </w:r>
      <w:r>
        <w:br/>
      </w:r>
    </w:p>
    <w:p>
      <w:pPr>
        <w:pStyle w:val="itshead"/>
        <w:keepNext/>
        <w:keepLines/>
      </w:pPr>
      <w:r>
        <w:t>Louati, Ramzi (Tunisia)</w:t>
      </w:r>
    </w:p>
    <w:p>
      <w:pPr>
        <w:pStyle w:val="itssubhead"/>
        <w:keepNext/>
        <w:keepLines/>
        <w:spacing w:after="0"/>
      </w:pPr>
      <w:r>
        <w:t>SPORTS (Agenda Item 11)</w:t>
      </w:r>
    </w:p>
    <w:p>
      <w:pPr>
        <w:pStyle w:val="itsentry"/>
        <w:keepNext/>
        <w:keepLines/>
        <w:spacing w:after="0"/>
      </w:pPr>
      <w:r>
        <w:t xml:space="preserve"> </w:t>
      </w:r>
      <w:r>
        <w:rPr>
          <w:color w:val="000000" w:themeColor="hyperlink"/>
          <w:u w:val="single"/>
        </w:rPr>
        <w:hyperlink r:id="rId81">
          <w:r>
            <w:rPr/>
            <w:t>A/72/PV.48</w:t>
          </w:r>
        </w:hyperlink>
      </w:r>
      <w:r>
        <w:br/>
      </w:r>
    </w:p>
    <w:p>
      <w:pPr>
        <w:pStyle w:val="itshead"/>
        <w:keepNext/>
        <w:keepLines/>
      </w:pPr>
      <w:r>
        <w:t>Louis, Kimberly K. (Saint Lucia)</w:t>
      </w:r>
    </w:p>
    <w:p>
      <w:pPr>
        <w:pStyle w:val="itssubhead"/>
        <w:keepNext/>
        <w:keepLines/>
        <w:spacing w:after="0"/>
      </w:pPr>
      <w:r>
        <w:t>DISASTER PREVENTION (Agenda Item 19c)</w:t>
      </w:r>
    </w:p>
    <w:p>
      <w:pPr>
        <w:pStyle w:val="itsentry"/>
        <w:keepNext/>
        <w:keepLines/>
        <w:spacing w:after="0"/>
      </w:pPr>
      <w:r>
        <w:t xml:space="preserve"> </w:t>
      </w:r>
      <w:r>
        <w:rPr>
          <w:color w:val="000000" w:themeColor="hyperlink"/>
          <w:u w:val="single"/>
        </w:rPr>
        <w:hyperlink r:id="rId203">
          <w:r>
            <w:rPr/>
            <w:t>A/C.2/72/SR.26</w:t>
          </w:r>
        </w:hyperlink>
      </w:r>
    </w:p>
    <w:p>
      <w:pPr>
        <w:pStyle w:val="itssubhead"/>
        <w:keepNext/>
        <w:keepLines/>
        <w:spacing w:after="0"/>
      </w:pPr>
      <w:r>
        <w:t>DEVELOPMENT FINANCE--CONFERENCES (Agenda Item 18)</w:t>
      </w:r>
    </w:p>
    <w:p>
      <w:pPr>
        <w:pStyle w:val="itsentry"/>
        <w:keepNext/>
        <w:keepLines/>
        <w:spacing w:after="0"/>
      </w:pPr>
      <w:r>
        <w:t xml:space="preserve"> </w:t>
      </w:r>
      <w:r>
        <w:rPr>
          <w:color w:val="000000" w:themeColor="hyperlink"/>
          <w:u w:val="single"/>
        </w:rPr>
        <w:hyperlink r:id="rId257">
          <w:r>
            <w:rPr/>
            <w:t>A/C.2/72/SR.29</w:t>
          </w:r>
        </w:hyperlink>
      </w:r>
      <w:r>
        <w:br/>
      </w:r>
    </w:p>
    <w:p>
      <w:pPr>
        <w:pStyle w:val="itshead"/>
        <w:keepNext/>
        <w:keepLines/>
      </w:pPr>
      <w:r>
        <w:t>Louis, Willy (Haiti)</w:t>
      </w:r>
    </w:p>
    <w:p>
      <w:pPr>
        <w:pStyle w:val="itssubhead"/>
        <w:keepNext/>
        <w:keepLines/>
        <w:spacing w:after="0"/>
      </w:pPr>
      <w:r>
        <w:t>HIV/AIDS--DECLARATIONS (Agenda Item 10)</w:t>
      </w:r>
    </w:p>
    <w:p>
      <w:pPr>
        <w:pStyle w:val="itsentry"/>
        <w:keepNext/>
        <w:keepLines/>
        <w:spacing w:after="0"/>
      </w:pPr>
      <w:r>
        <w:t xml:space="preserve"> </w:t>
      </w:r>
      <w:r>
        <w:rPr>
          <w:color w:val="000000" w:themeColor="hyperlink"/>
          <w:u w:val="single"/>
        </w:rPr>
        <w:hyperlink r:id="rId137">
          <w:r>
            <w:rPr/>
            <w:t>A/72/PV.95</w:t>
          </w:r>
        </w:hyperlink>
      </w:r>
      <w:r>
        <w:br/>
      </w:r>
    </w:p>
    <w:p>
      <w:pPr>
        <w:pStyle w:val="itshead"/>
        <w:keepNext/>
        <w:keepLines/>
      </w:pPr>
      <w:r>
        <w:t>Lourenco, Isabel Tavares (Fundación Sahara Occidental)</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3">
          <w:r>
            <w:rPr/>
            <w:t>A/C.4/72/SR.4</w:t>
          </w:r>
        </w:hyperlink>
      </w:r>
      <w:r>
        <w:br/>
      </w:r>
    </w:p>
    <w:p>
      <w:pPr>
        <w:pStyle w:val="itshead"/>
        <w:keepNext/>
        <w:keepLines/>
      </w:pPr>
      <w:r>
        <w:t>Lozano Rubello, Alexandra Beatriz (Mexico)</w:t>
      </w:r>
    </w:p>
    <w:p>
      <w:pPr>
        <w:pStyle w:val="itssubhead"/>
        <w:keepNext/>
        <w:keepLines/>
        <w:spacing w:after="0"/>
      </w:pPr>
      <w:r>
        <w:t>RIGHT TO EDUCATION (Agenda Item 72b)</w:t>
      </w:r>
    </w:p>
    <w:p>
      <w:pPr>
        <w:pStyle w:val="itsentry"/>
        <w:keepNext/>
        <w:keepLines/>
        <w:spacing w:after="0"/>
      </w:pPr>
      <w:r>
        <w:t xml:space="preserve"> </w:t>
      </w:r>
      <w:r>
        <w:rPr>
          <w:color w:val="000000" w:themeColor="hyperlink"/>
          <w:u w:val="single"/>
        </w:rPr>
        <w:hyperlink r:id="rId159">
          <w:r>
            <w:rPr/>
            <w:t>A/C.3/72/SR.26</w:t>
          </w:r>
        </w:hyperlink>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247">
          <w:r>
            <w:rPr/>
            <w:t>A/C.3/72/SR.28</w:t>
          </w:r>
        </w:hyperlink>
      </w:r>
    </w:p>
    <w:p>
      <w:pPr>
        <w:pStyle w:val="itssubhead"/>
        <w:keepNext/>
        <w:keepLines/>
        <w:spacing w:after="0"/>
      </w:pPr>
      <w:r>
        <w:t>MINORITIES (Agenda Item 72b)</w:t>
      </w:r>
    </w:p>
    <w:p>
      <w:pPr>
        <w:pStyle w:val="itsentry"/>
        <w:keepNext/>
        <w:keepLines/>
        <w:spacing w:after="0"/>
      </w:pPr>
      <w:r>
        <w:t xml:space="preserve"> </w:t>
      </w:r>
      <w:r>
        <w:rPr>
          <w:color w:val="000000" w:themeColor="hyperlink"/>
          <w:u w:val="single"/>
        </w:rPr>
        <w:hyperlink r:id="rId233">
          <w:r>
            <w:rPr/>
            <w:t>A/C.3/72/SR.30</w:t>
          </w:r>
        </w:hyperlink>
      </w:r>
      <w:r>
        <w:br/>
      </w:r>
    </w:p>
    <w:p>
      <w:pPr>
        <w:pStyle w:val="itshead"/>
        <w:keepNext/>
        <w:keepLines/>
      </w:pPr>
      <w:r>
        <w:t>Lozinskiy, Nikolay V. (Russian Federation)</w:t>
      </w:r>
    </w:p>
    <w:p>
      <w:pPr>
        <w:pStyle w:val="itssubhead"/>
        <w:keepNext/>
        <w:keepLines/>
        <w:spacing w:after="0"/>
      </w:pPr>
      <w:r>
        <w:t>IAEA--REPORTS (2016) (Agenda Item 89)</w:t>
      </w:r>
    </w:p>
    <w:p>
      <w:pPr>
        <w:pStyle w:val="itsentry"/>
        <w:keepNext/>
        <w:keepLines/>
        <w:spacing w:after="0"/>
      </w:pPr>
      <w:r>
        <w:t xml:space="preserve"> </w:t>
      </w:r>
      <w:r>
        <w:rPr>
          <w:color w:val="000000" w:themeColor="hyperlink"/>
          <w:u w:val="single"/>
        </w:rPr>
        <w:hyperlink r:id="rId221">
          <w:r>
            <w:rPr/>
            <w:t>A/72/PV.46</w:t>
          </w:r>
        </w:hyperlink>
      </w:r>
      <w:r>
        <w:t xml:space="preserve">; </w:t>
      </w:r>
      <w:r>
        <w:rPr>
          <w:color w:val="000000" w:themeColor="hyperlink"/>
          <w:u w:val="single"/>
        </w:rPr>
        <w:hyperlink r:id="rId237">
          <w:r>
            <w:rPr/>
            <w:t>A/72/PV.47</w:t>
          </w:r>
        </w:hyperlink>
      </w:r>
      <w:r>
        <w:br/>
      </w:r>
    </w:p>
    <w:p>
      <w:pPr>
        <w:pStyle w:val="itshead"/>
        <w:keepNext/>
        <w:keepLines/>
      </w:pPr>
      <w:r>
        <w:t>Lu, Hui (UN. Office of the High Commissioner for Human Rights. New York Office. Intergovernmental and Outreach Section. Chief)</w:t>
      </w:r>
    </w:p>
    <w:p>
      <w:pPr>
        <w:pStyle w:val="itssubhead"/>
        <w:keepNext/>
        <w:keepLines/>
        <w:spacing w:after="0"/>
      </w:pPr>
      <w:r>
        <w:t>MINORITIES (Agenda Item 72b)</w:t>
      </w:r>
    </w:p>
    <w:p>
      <w:pPr>
        <w:pStyle w:val="itsentry"/>
        <w:keepNext/>
        <w:keepLines/>
        <w:spacing w:after="0"/>
      </w:pPr>
      <w:r>
        <w:t xml:space="preserve"> </w:t>
      </w:r>
      <w:r>
        <w:rPr>
          <w:color w:val="000000" w:themeColor="hyperlink"/>
          <w:u w:val="single"/>
        </w:rPr>
        <w:hyperlink r:id="rId157">
          <w:r>
            <w:rPr/>
            <w:t>A/C.3/72/SR.21</w:t>
          </w:r>
        </w:hyperlink>
      </w:r>
    </w:p>
    <w:p>
      <w:pPr>
        <w:pStyle w:val="itssubhead"/>
        <w:keepNext/>
        <w:keepLines/>
        <w:spacing w:after="0"/>
      </w:pPr>
      <w:r>
        <w:t>TERRORISM--HUMAN RIGHTS (Agenda Item 72b)</w:t>
      </w:r>
    </w:p>
    <w:p>
      <w:pPr>
        <w:pStyle w:val="itsentry"/>
        <w:keepNext/>
        <w:keepLines/>
        <w:spacing w:after="0"/>
      </w:pPr>
      <w:r>
        <w:t xml:space="preserve"> </w:t>
      </w:r>
      <w:r>
        <w:rPr>
          <w:color w:val="000000" w:themeColor="hyperlink"/>
          <w:u w:val="single"/>
        </w:rPr>
        <w:hyperlink r:id="rId157">
          <w:r>
            <w:rPr/>
            <w:t>A/C.3/72/SR.21</w:t>
          </w:r>
        </w:hyperlink>
      </w:r>
    </w:p>
    <w:p>
      <w:pPr>
        <w:pStyle w:val="itssubhead"/>
        <w:keepNext/>
        <w:keepLines/>
        <w:spacing w:after="0"/>
      </w:pPr>
      <w:r>
        <w:t>RELIGIOUS INTOLERANCE (Agenda Item 72b)</w:t>
      </w:r>
    </w:p>
    <w:p>
      <w:pPr>
        <w:pStyle w:val="itsentry"/>
        <w:keepNext/>
        <w:keepLines/>
        <w:spacing w:after="0"/>
      </w:pPr>
      <w:r>
        <w:t xml:space="preserve"> </w:t>
      </w:r>
      <w:r>
        <w:rPr>
          <w:color w:val="000000" w:themeColor="hyperlink"/>
          <w:u w:val="single"/>
        </w:rPr>
        <w:hyperlink r:id="rId157">
          <w:r>
            <w:rPr/>
            <w:t>A/C.3/72/SR.21</w:t>
          </w:r>
        </w:hyperlink>
      </w:r>
    </w:p>
    <w:p>
      <w:pPr>
        <w:pStyle w:val="itssubhead"/>
        <w:keepNext/>
        <w:keepLines/>
        <w:spacing w:after="0"/>
      </w:pPr>
      <w:r>
        <w:t>NATIONAL INSTITUTIONS--HUMAN RIGHTS (Agenda Item 72b)</w:t>
      </w:r>
    </w:p>
    <w:p>
      <w:pPr>
        <w:pStyle w:val="itsentry"/>
        <w:keepNext/>
        <w:keepLines/>
        <w:spacing w:after="0"/>
      </w:pPr>
      <w:r>
        <w:t xml:space="preserve"> </w:t>
      </w:r>
      <w:r>
        <w:rPr>
          <w:color w:val="000000" w:themeColor="hyperlink"/>
          <w:u w:val="single"/>
        </w:rPr>
        <w:hyperlink r:id="rId157">
          <w:r>
            <w:rPr/>
            <w:t>A/C.3/72/SR.21</w:t>
          </w:r>
        </w:hyperlink>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301">
          <w:r>
            <w:rPr/>
            <w:t>A/C.3/72/SR.37</w:t>
          </w:r>
        </w:hyperlink>
      </w:r>
    </w:p>
    <w:p>
      <w:pPr>
        <w:pStyle w:val="itssubhead"/>
        <w:keepNext/>
        <w:keepLines/>
        <w:spacing w:after="0"/>
      </w:pPr>
      <w:r>
        <w:t>RIGHT TO DEVELOPMENT (Agenda Item 72b)</w:t>
      </w:r>
    </w:p>
    <w:p>
      <w:pPr>
        <w:pStyle w:val="itsentry"/>
        <w:keepNext/>
        <w:keepLines/>
        <w:spacing w:after="0"/>
      </w:pPr>
      <w:r>
        <w:t xml:space="preserve"> </w:t>
      </w:r>
      <w:r>
        <w:rPr>
          <w:color w:val="000000" w:themeColor="hyperlink"/>
          <w:u w:val="single"/>
        </w:rPr>
        <w:hyperlink r:id="rId157">
          <w:r>
            <w:rPr/>
            <w:t>A/C.3/72/SR.21</w:t>
          </w:r>
        </w:hyperlink>
      </w:r>
    </w:p>
    <w:p>
      <w:pPr>
        <w:pStyle w:val="itssubhead"/>
        <w:keepNext/>
        <w:keepLines/>
        <w:spacing w:after="0"/>
      </w:pPr>
      <w:r>
        <w:t>GLOBALIZATION--HUMAN RIGHTS (Agenda Item 72b)</w:t>
      </w:r>
    </w:p>
    <w:p>
      <w:pPr>
        <w:pStyle w:val="itsentry"/>
        <w:keepNext/>
        <w:keepLines/>
        <w:spacing w:after="0"/>
      </w:pPr>
      <w:r>
        <w:t xml:space="preserve"> </w:t>
      </w:r>
      <w:r>
        <w:rPr>
          <w:color w:val="000000" w:themeColor="hyperlink"/>
          <w:u w:val="single"/>
        </w:rPr>
        <w:hyperlink r:id="rId157">
          <w:r>
            <w:rPr/>
            <w:t>A/C.3/72/SR.21</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57">
          <w:r>
            <w:rPr/>
            <w:t>A/C.3/72/SR.21</w:t>
          </w:r>
        </w:hyperlink>
      </w:r>
      <w:r>
        <w:br/>
      </w:r>
    </w:p>
    <w:p>
      <w:pPr>
        <w:pStyle w:val="itshead"/>
        <w:keepNext/>
        <w:keepLines/>
      </w:pPr>
      <w:r>
        <w:t>Lu, Yuhui (China)</w:t>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56">
          <w:r>
            <w:rPr/>
            <w:t>A/C.2/72/SR.12</w:t>
          </w:r>
        </w:hyperlink>
      </w:r>
    </w:p>
    <w:p>
      <w:pPr>
        <w:pStyle w:val="itssubhead"/>
        <w:keepNext/>
        <w:keepLines/>
        <w:spacing w:after="0"/>
      </w:pPr>
      <w:r>
        <w:t>HUMAN SETTLEMENTS (Agenda Item 20)</w:t>
      </w:r>
    </w:p>
    <w:p>
      <w:pPr>
        <w:pStyle w:val="itsentry"/>
        <w:keepNext/>
        <w:keepLines/>
        <w:spacing w:after="0"/>
      </w:pPr>
      <w:r>
        <w:t xml:space="preserve"> </w:t>
      </w:r>
      <w:r>
        <w:rPr>
          <w:color w:val="000000" w:themeColor="hyperlink"/>
          <w:u w:val="single"/>
        </w:rPr>
        <w:hyperlink r:id="rId155">
          <w:r>
            <w:rPr/>
            <w:t>A/C.2/72/SR.19</w:t>
          </w:r>
        </w:hyperlink>
      </w:r>
      <w:r>
        <w:br/>
      </w:r>
    </w:p>
    <w:p>
      <w:pPr>
        <w:pStyle w:val="itshead"/>
        <w:keepNext/>
        <w:keepLines/>
      </w:pPr>
      <w:r>
        <w:t>Luchoomun, Vishal Anand (Mauritius)</w:t>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311">
          <w:r>
            <w:rPr/>
            <w:t>A/C.2/72/SR.11</w:t>
          </w:r>
        </w:hyperlink>
      </w:r>
    </w:p>
    <w:p>
      <w:pPr>
        <w:pStyle w:val="itssubhead"/>
        <w:keepNext/>
        <w:keepLines/>
        <w:spacing w:after="0"/>
      </w:pPr>
      <w:r>
        <w:t>SCIENCE AND TECHNOLOGY--DEVELOPMENT (Agenda Item 21b)</w:t>
      </w:r>
    </w:p>
    <w:p>
      <w:pPr>
        <w:pStyle w:val="itsentry"/>
        <w:keepNext/>
        <w:keepLines/>
        <w:spacing w:after="0"/>
      </w:pPr>
      <w:r>
        <w:t xml:space="preserve"> </w:t>
      </w:r>
      <w:r>
        <w:rPr>
          <w:color w:val="000000" w:themeColor="hyperlink"/>
          <w:u w:val="single"/>
        </w:rPr>
        <w:hyperlink r:id="rId311">
          <w:r>
            <w:rPr/>
            <w:t>A/C.2/72/SR.11</w:t>
          </w:r>
        </w:hyperlink>
      </w:r>
      <w:r>
        <w:br/>
      </w:r>
    </w:p>
    <w:p>
      <w:pPr>
        <w:pStyle w:val="itshead"/>
        <w:keepNext/>
        <w:keepLines/>
      </w:pPr>
      <w:r>
        <w:t>Lukiyantsev, Grigory Y. (Russian Federation)</w:t>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87">
          <w:r>
            <w:rPr/>
            <w:t>A/72/PV.40</w:t>
          </w:r>
        </w:hyperlink>
      </w:r>
    </w:p>
    <w:p>
      <w:pPr>
        <w:pStyle w:val="itssubhead"/>
        <w:keepNext/>
        <w:keepLines/>
        <w:spacing w:after="0"/>
      </w:pPr>
      <w:r>
        <w:t>SELF-DETERMINATION OF PEOPLES (Agenda Item 71)</w:t>
      </w:r>
    </w:p>
    <w:p>
      <w:pPr>
        <w:pStyle w:val="itsentry"/>
        <w:keepNext/>
        <w:keepLines/>
        <w:spacing w:after="0"/>
      </w:pPr>
      <w:r>
        <w:t xml:space="preserve"> </w:t>
      </w:r>
      <w:r>
        <w:rPr>
          <w:color w:val="000000" w:themeColor="hyperlink"/>
          <w:u w:val="single"/>
        </w:rPr>
        <w:hyperlink r:id="rId130">
          <w:r>
            <w:rPr/>
            <w:t>A/C.3/72/SR.39</w:t>
          </w:r>
        </w:hyperlink>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301">
          <w:r>
            <w:rPr/>
            <w:t>A/C.3/72/SR.37</w:t>
          </w:r>
        </w:hyperlink>
      </w:r>
      <w:r>
        <w:t xml:space="preserve">; </w:t>
      </w:r>
      <w:r>
        <w:rPr>
          <w:color w:val="000000" w:themeColor="hyperlink"/>
          <w:u w:val="single"/>
        </w:rPr>
        <w:hyperlink r:id="rId230">
          <w:r>
            <w:rPr/>
            <w:t>A/C.3/72/SR.38</w:t>
          </w:r>
        </w:hyperlink>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301">
          <w:r>
            <w:rPr/>
            <w:t>A/C.3/72/SR.37</w:t>
          </w:r>
        </w:hyperlink>
      </w:r>
      <w:r>
        <w:t xml:space="preserve">; </w:t>
      </w:r>
      <w:r>
        <w:rPr>
          <w:color w:val="000000" w:themeColor="hyperlink"/>
          <w:u w:val="single"/>
        </w:rPr>
        <w:hyperlink r:id="rId230">
          <w:r>
            <w:rPr/>
            <w:t>A/C.3/72/SR.38</w:t>
          </w:r>
        </w:hyperlink>
      </w:r>
      <w:r>
        <w:t xml:space="preserve">; </w:t>
      </w:r>
      <w:r>
        <w:rPr>
          <w:color w:val="000000" w:themeColor="hyperlink"/>
          <w:u w:val="single"/>
        </w:rPr>
        <w:hyperlink r:id="rId335">
          <w:r>
            <w:rPr/>
            <w:t>A/C.3/72/SR.43</w:t>
          </w:r>
        </w:hyperlink>
      </w:r>
      <w:r>
        <w:br/>
      </w:r>
    </w:p>
    <w:p>
      <w:pPr>
        <w:pStyle w:val="itshead"/>
        <w:keepNext/>
        <w:keepLines/>
      </w:pPr>
      <w:r>
        <w:t>Lum, Hui Zhen (Singapore)</w:t>
      </w:r>
    </w:p>
    <w:p>
      <w:pPr>
        <w:pStyle w:val="itssubhead"/>
        <w:keepNext/>
        <w:keepLines/>
        <w:spacing w:after="0"/>
      </w:pPr>
      <w:r>
        <w:t>INTERNATIONAL TRADE (Agenda Item 17a)</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DEVELOPMENT FINANCE (Agenda Item 17b)</w:t>
      </w:r>
    </w:p>
    <w:p>
      <w:pPr>
        <w:pStyle w:val="itsentry"/>
        <w:keepNext/>
        <w:keepLines/>
        <w:spacing w:after="0"/>
      </w:pPr>
      <w:r>
        <w:t xml:space="preserve"> </w:t>
      </w:r>
      <w:r>
        <w:rPr>
          <w:color w:val="000000" w:themeColor="hyperlink"/>
          <w:u w:val="single"/>
        </w:rPr>
        <w:hyperlink r:id="rId163">
          <w:r>
            <w:rPr/>
            <w:t>A/C.2/72/SR.6</w:t>
          </w:r>
        </w:hyperlink>
      </w:r>
      <w:r>
        <w:br/>
      </w:r>
    </w:p>
    <w:p>
      <w:pPr>
        <w:pStyle w:val="itshead"/>
        <w:keepNext/>
        <w:keepLines/>
      </w:pPr>
      <w:r>
        <w:t>Luna, Madelin Esther (Dominican Republic) (Sistema de la Integración Centroamericana)</w:t>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203">
          <w:r>
            <w:rPr/>
            <w:t>A/C.2/72/SR.26</w:t>
          </w:r>
        </w:hyperlink>
      </w:r>
      <w:r>
        <w:br/>
      </w:r>
    </w:p>
    <w:p>
      <w:pPr>
        <w:pStyle w:val="itshead"/>
        <w:keepNext/>
        <w:keepLines/>
      </w:pPr>
      <w:r>
        <w:t>Luna, Patrick (Brazil)</w:t>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49">
          <w:r>
            <w:rPr/>
            <w:t>A/C.6/72/SR.4</w:t>
          </w:r>
        </w:hyperlink>
      </w:r>
    </w:p>
    <w:p>
      <w:pPr>
        <w:pStyle w:val="itssubhead"/>
        <w:keepNext/>
        <w:keepLines/>
        <w:spacing w:after="0"/>
      </w:pPr>
      <w:r>
        <w:t>INTERNATIONAL JURISDICTION (Agenda Item 85)</w:t>
      </w:r>
    </w:p>
    <w:p>
      <w:pPr>
        <w:pStyle w:val="itsentry"/>
        <w:keepNext/>
        <w:keepLines/>
        <w:spacing w:after="0"/>
      </w:pPr>
      <w:r>
        <w:t xml:space="preserve"> </w:t>
      </w:r>
      <w:r>
        <w:rPr>
          <w:color w:val="000000" w:themeColor="hyperlink"/>
          <w:u w:val="single"/>
        </w:rPr>
        <w:hyperlink r:id="rId50">
          <w:r>
            <w:rPr/>
            <w:t>A/C.6/72/SR.13</w:t>
          </w:r>
        </w:hyperlink>
      </w:r>
    </w:p>
    <w:p>
      <w:pPr>
        <w:pStyle w:val="itssubhead"/>
        <w:keepNext/>
        <w:keepLines/>
        <w:spacing w:after="0"/>
      </w:pPr>
      <w:r>
        <w:t>INTERNATIONAL LAW--TRAINING PROGRAMMES (Agenda Item 80)</w:t>
      </w:r>
    </w:p>
    <w:p>
      <w:pPr>
        <w:pStyle w:val="itsentry"/>
        <w:keepNext/>
        <w:keepLines/>
        <w:spacing w:after="0"/>
      </w:pPr>
      <w:r>
        <w:t xml:space="preserve"> </w:t>
      </w:r>
      <w:r>
        <w:rPr>
          <w:color w:val="000000" w:themeColor="hyperlink"/>
          <w:u w:val="single"/>
        </w:rPr>
        <w:hyperlink r:id="rId102">
          <w:r>
            <w:rPr/>
            <w:t>A/C.6/72/SR.16</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8">
          <w:r>
            <w:rPr/>
            <w:t>A/C.6/72/SR.7</w:t>
          </w:r>
        </w:hyperlink>
      </w:r>
      <w:r>
        <w:br/>
      </w:r>
    </w:p>
    <w:p>
      <w:pPr>
        <w:pStyle w:val="itshead"/>
        <w:keepNext/>
        <w:keepLines/>
      </w:pPr>
      <w:r>
        <w:t>Luna, Patrick (Brazil) (UN. General Assembly. 6th Committee. Bureau)</w:t>
      </w:r>
    </w:p>
    <w:p>
      <w:pPr>
        <w:pStyle w:val="itssubhead"/>
        <w:keepNext/>
        <w:keepLines/>
        <w:spacing w:after="0"/>
      </w:pPr>
      <w:r>
        <w:t>RESPONSIBILITY OF INTERNATIONAL ORGANIZATIONS (Agenda Item 87)</w:t>
      </w:r>
    </w:p>
    <w:p>
      <w:pPr>
        <w:pStyle w:val="itsentry"/>
        <w:keepNext/>
        <w:keepLines/>
        <w:spacing w:after="0"/>
      </w:pPr>
      <w:r>
        <w:t xml:space="preserve"> </w:t>
      </w:r>
      <w:r>
        <w:rPr>
          <w:color w:val="000000" w:themeColor="hyperlink"/>
          <w:u w:val="single"/>
        </w:rPr>
        <w:hyperlink r:id="rId105">
          <w:r>
            <w:rPr/>
            <w:t>A/C.6/72/SR.30</w:t>
          </w:r>
        </w:hyperlink>
      </w:r>
      <w:r>
        <w:br/>
      </w:r>
    </w:p>
    <w:p>
      <w:pPr>
        <w:pStyle w:val="itshead"/>
        <w:keepNext/>
        <w:keepLines/>
      </w:pPr>
      <w:r>
        <w:t>Lungu, Edgar Chagwa (Zambia. President)</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02">
          <w:r>
            <w:rPr/>
            <w:t>A/72/PV.4</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02">
          <w:r>
            <w:rPr/>
            <w:t>A/72/PV.4</w:t>
          </w:r>
        </w:hyperlink>
      </w:r>
      <w:r>
        <w:br/>
      </w:r>
    </w:p>
    <w:p>
      <w:pPr>
        <w:pStyle w:val="itshead"/>
        <w:keepNext/>
        <w:keepLines/>
      </w:pPr>
      <w:r>
        <w:t>Luo, Jin (China)</w:t>
      </w:r>
    </w:p>
    <w:p>
      <w:pPr>
        <w:pStyle w:val="itssubhead"/>
        <w:keepNext/>
        <w:keepLines/>
        <w:spacing w:after="0"/>
      </w:pPr>
      <w:r>
        <w:t>ECONOMIC COOPERATION AMONG DEVELOPING COUNTRIES (Agenda Item 24b)</w:t>
      </w:r>
    </w:p>
    <w:p>
      <w:pPr>
        <w:pStyle w:val="itsentry"/>
        <w:keepNext/>
        <w:keepLines/>
        <w:spacing w:after="0"/>
      </w:pPr>
      <w:r>
        <w:t xml:space="preserve"> </w:t>
      </w:r>
      <w:r>
        <w:rPr>
          <w:color w:val="000000" w:themeColor="hyperlink"/>
          <w:u w:val="single"/>
        </w:rPr>
        <w:hyperlink r:id="rId256">
          <w:r>
            <w:rPr/>
            <w:t>A/C.2/72/SR.23</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256">
          <w:r>
            <w:rPr/>
            <w:t>A/C.2/72/SR.23</w:t>
          </w:r>
        </w:hyperlink>
      </w:r>
    </w:p>
    <w:p>
      <w:pPr>
        <w:pStyle w:val="itssubhead"/>
        <w:keepNext/>
        <w:keepLines/>
        <w:spacing w:after="0"/>
      </w:pPr>
      <w:r>
        <w:t>EMERGENCY ASSISTANCE (Agenda Item 73a)</w:t>
      </w:r>
    </w:p>
    <w:p>
      <w:pPr>
        <w:pStyle w:val="itsentry"/>
        <w:keepNext/>
        <w:keepLines/>
        <w:spacing w:after="0"/>
      </w:pPr>
      <w:r>
        <w:t xml:space="preserve"> </w:t>
      </w:r>
      <w:r>
        <w:rPr>
          <w:color w:val="000000" w:themeColor="hyperlink"/>
          <w:u w:val="single"/>
        </w:rPr>
        <w:hyperlink r:id="rId179">
          <w:r>
            <w:rPr/>
            <w:t>A/72/PV.69</w:t>
          </w:r>
        </w:hyperlink>
      </w:r>
      <w:r>
        <w:br/>
      </w:r>
    </w:p>
    <w:p>
      <w:pPr>
        <w:pStyle w:val="itshead"/>
        <w:keepNext/>
        <w:keepLines/>
      </w:pPr>
      <w:r>
        <w:t>Luque Márquez, Fernando (Ecuador)</w:t>
      </w:r>
    </w:p>
    <w:p>
      <w:pPr>
        <w:pStyle w:val="itssubhead"/>
        <w:keepNext/>
        <w:keepLines/>
        <w:spacing w:after="0"/>
      </w:pPr>
      <w:r>
        <w:t>CLUSTER MUNITIONS (Agenda Item 99hh)</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59">
          <w:r>
            <w:rPr/>
            <w:t>A/C.1/72/PV.12</w:t>
          </w:r>
        </w:hyperlink>
      </w:r>
    </w:p>
    <w:p>
      <w:pPr>
        <w:pStyle w:val="itssubhead"/>
        <w:keepNext/>
        <w:keepLines/>
        <w:spacing w:after="0"/>
      </w:pPr>
      <w:r>
        <w:t>NUCLEAR WEAPON TESTS--TREATY (Agenda Item 105)</w:t>
      </w:r>
    </w:p>
    <w:p>
      <w:pPr>
        <w:pStyle w:val="itsentry"/>
        <w:keepNext/>
        <w:keepLines/>
        <w:spacing w:after="0"/>
      </w:pPr>
      <w:r>
        <w:t xml:space="preserve"> </w:t>
      </w:r>
      <w:r>
        <w:rPr>
          <w:color w:val="000000" w:themeColor="hyperlink"/>
          <w:u w:val="single"/>
        </w:rPr>
        <w:hyperlink r:id="rId26">
          <w:r>
            <w:rPr/>
            <w:t>A/C.1/72/PV.24</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59">
          <w:r>
            <w:rPr/>
            <w:t>A/C.1/72/PV.12</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127">
          <w:r>
            <w:rPr/>
            <w:t>A/C.1/72/PV.18</w:t>
          </w:r>
        </w:hyperlink>
      </w:r>
      <w:r>
        <w:t xml:space="preserve">; </w:t>
      </w:r>
      <w:r>
        <w:rPr>
          <w:color w:val="000000" w:themeColor="hyperlink"/>
          <w:u w:val="single"/>
        </w:rPr>
        <w:hyperlink r:id="rId172">
          <w:r>
            <w:rPr/>
            <w:t>A/C.1/72/PV.26</w:t>
          </w:r>
        </w:hyperlink>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134">
          <w:r>
            <w:rPr/>
            <w:t>A/72/PV.2</w:t>
          </w:r>
        </w:hyperlink>
      </w:r>
    </w:p>
    <w:p>
      <w:pPr>
        <w:pStyle w:val="itssubhead"/>
        <w:keepNext/>
        <w:keepLines/>
        <w:spacing w:after="0"/>
      </w:pPr>
      <w:r>
        <w:t>UN. GENERAL ASSEMBLY (72ND SESS. : 2017-2018). 1ST COMMITTEE--WORK ORGANIZATION (Agenda Item 7)</w:t>
      </w:r>
    </w:p>
    <w:p>
      <w:pPr>
        <w:pStyle w:val="itsentry"/>
        <w:keepNext/>
        <w:keepLines/>
        <w:spacing w:after="0"/>
      </w:pPr>
      <w:r>
        <w:t xml:space="preserve"> </w:t>
      </w:r>
      <w:r>
        <w:rPr>
          <w:color w:val="000000" w:themeColor="hyperlink"/>
          <w:u w:val="single"/>
        </w:rPr>
        <w:hyperlink r:id="rId262">
          <w:r>
            <w:rPr/>
            <w:t>A/C.1/72/PV.1</w:t>
          </w:r>
        </w:hyperlink>
      </w:r>
      <w:r>
        <w:t xml:space="preserve">; </w:t>
      </w:r>
      <w:r>
        <w:rPr>
          <w:color w:val="000000" w:themeColor="hyperlink"/>
          <w:u w:val="single"/>
        </w:rPr>
        <w:hyperlink r:id="rId285">
          <w:r>
            <w:rPr/>
            <w:t>A/C.1/72/PV.5</w:t>
          </w:r>
        </w:hyperlink>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14">
          <w:r>
            <w:rPr/>
            <w:t>A/C.1/72/PV.15</w:t>
          </w:r>
        </w:hyperlink>
      </w:r>
      <w:r>
        <w:t xml:space="preserve">; </w:t>
      </w:r>
      <w:r>
        <w:rPr>
          <w:color w:val="000000" w:themeColor="hyperlink"/>
          <w:u w:val="single"/>
        </w:rPr>
        <w:hyperlink r:id="rId23">
          <w:r>
            <w:rPr/>
            <w:t>A/C.1/72/PV.28</w:t>
          </w:r>
        </w:hyperlink>
      </w:r>
    </w:p>
    <w:p>
      <w:pPr>
        <w:pStyle w:val="itssubhead"/>
        <w:keepNext/>
        <w:keepLines/>
        <w:spacing w:after="0"/>
      </w:pPr>
      <w:r>
        <w:t>NUCLEAR WEAPONS--ELIMINATION (Agenda Item 99z)</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IAEA--REPORTS (2016) (Agenda Item 89)</w:t>
      </w:r>
    </w:p>
    <w:p>
      <w:pPr>
        <w:pStyle w:val="itsentry"/>
        <w:keepNext/>
        <w:keepLines/>
        <w:spacing w:after="0"/>
      </w:pPr>
      <w:r>
        <w:t xml:space="preserve"> </w:t>
      </w:r>
      <w:r>
        <w:rPr>
          <w:color w:val="000000" w:themeColor="hyperlink"/>
          <w:u w:val="single"/>
        </w:rPr>
        <w:hyperlink r:id="rId221">
          <w:r>
            <w:rPr/>
            <w:t>A/72/PV.46</w:t>
          </w:r>
        </w:hyperlink>
      </w:r>
    </w:p>
    <w:p>
      <w:pPr>
        <w:pStyle w:val="itssubhead"/>
        <w:keepNext/>
        <w:keepLines/>
        <w:spacing w:after="0"/>
      </w:pPr>
      <w:r>
        <w:t>LANDMINES--TREATIES (1997) (Agenda Item 99m)</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134">
          <w:r>
            <w:rPr/>
            <w:t>A/72/PV.2</w:t>
          </w:r>
        </w:hyperlink>
      </w:r>
    </w:p>
    <w:p>
      <w:pPr>
        <w:pStyle w:val="itssubhead"/>
        <w:keepNext/>
        <w:keepLines/>
        <w:spacing w:after="0"/>
      </w:pPr>
      <w:r>
        <w:t>DISARMAMENT--UN. GENERAL ASSEMBLY (10TH SPECIAL SESS. : 1978) (Agenda Item 101)</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NUCLEAR NON-PROLIFERATION--TREATY COMPLIANCE (Agenda Item 99aa)</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BIOLOGICAL WEAPONS--TREATY (1972) (Agenda Item 106)</w:t>
      </w:r>
    </w:p>
    <w:p>
      <w:pPr>
        <w:pStyle w:val="itsentry"/>
        <w:keepNext/>
        <w:keepLines/>
        <w:spacing w:after="0"/>
      </w:pPr>
      <w:r>
        <w:t xml:space="preserve"> </w:t>
      </w:r>
      <w:r>
        <w:rPr>
          <w:color w:val="000000" w:themeColor="hyperlink"/>
          <w:u w:val="single"/>
        </w:rPr>
        <w:hyperlink r:id="rId14">
          <w:r>
            <w:rPr/>
            <w:t>A/C.1/72/PV.15</w:t>
          </w:r>
        </w:hyperlink>
      </w:r>
    </w:p>
    <w:p>
      <w:pPr>
        <w:pStyle w:val="itssubhead"/>
        <w:keepNext/>
        <w:keepLines/>
        <w:spacing w:after="0"/>
      </w:pPr>
      <w:r>
        <w:t>NUCLEAR WEAPONS USE--TREATIES (DRAFT) (Agenda Item 100a)</w:t>
      </w:r>
    </w:p>
    <w:p>
      <w:pPr>
        <w:pStyle w:val="itsentry"/>
        <w:keepNext/>
        <w:keepLines/>
        <w:spacing w:after="0"/>
      </w:pPr>
      <w:r>
        <w:t xml:space="preserve"> </w:t>
      </w:r>
      <w:r>
        <w:rPr>
          <w:color w:val="000000" w:themeColor="hyperlink"/>
          <w:u w:val="single"/>
        </w:rPr>
        <w:hyperlink r:id="rId26">
          <w:r>
            <w:rPr/>
            <w:t>A/C.1/72/PV.24</w:t>
          </w:r>
        </w:hyperlink>
      </w:r>
      <w:r>
        <w:br/>
      </w:r>
    </w:p>
    <w:p>
      <w:pPr>
        <w:pStyle w:val="itshead"/>
        <w:keepNext/>
        <w:keepLines/>
      </w:pPr>
      <w:r>
        <w:t>Luque Márquez, Fernando (Ecuador) (UN. General Assembly. Open-ended Working Group on the 4th Special Session of the General Assembly devoted to Disarmament)</w:t>
      </w:r>
    </w:p>
    <w:p>
      <w:pPr>
        <w:pStyle w:val="itssubhead"/>
        <w:keepNext/>
        <w:keepLines/>
        <w:spacing w:after="0"/>
      </w:pPr>
      <w:r>
        <w:t>DISARMAMENT--UN. GENERAL ASSEMBLY (4TH SPECIAL SESS. ON DISARMAMENT : ####) (Agenda Item 99h)</w:t>
      </w:r>
    </w:p>
    <w:p>
      <w:pPr>
        <w:pStyle w:val="itsentry"/>
        <w:keepNext/>
        <w:keepLines/>
        <w:spacing w:after="0"/>
      </w:pPr>
      <w:r>
        <w:t xml:space="preserve"> </w:t>
      </w:r>
      <w:r>
        <w:rPr>
          <w:color w:val="000000" w:themeColor="hyperlink"/>
          <w:u w:val="single"/>
        </w:rPr>
        <w:hyperlink r:id="rId128">
          <w:r>
            <w:rPr/>
            <w:t>A/C.1/72/PV.22</w:t>
          </w:r>
        </w:hyperlink>
      </w:r>
      <w:r>
        <w:br/>
      </w:r>
    </w:p>
    <w:p>
      <w:pPr>
        <w:pStyle w:val="itshead"/>
        <w:keepNext/>
        <w:keepLines/>
      </w:pPr>
      <w:r>
        <w:t>Lute, Jane Holl (UN. Special Coordinator on Improving the United Nations Response to Sexual Exploitation and Abuse)</w:t>
      </w:r>
    </w:p>
    <w:p>
      <w:pPr>
        <w:pStyle w:val="itssubhead"/>
        <w:keepNext/>
        <w:keepLines/>
        <w:spacing w:after="0"/>
      </w:pPr>
      <w:r>
        <w:t>PEACEKEEPING OPERATIONS--FINANCING (Agenda Item 149)</w:t>
      </w:r>
    </w:p>
    <w:p>
      <w:pPr>
        <w:pStyle w:val="itsentry"/>
        <w:keepNext/>
        <w:keepLines/>
        <w:spacing w:after="0"/>
      </w:pPr>
      <w:r>
        <w:t xml:space="preserve"> </w:t>
      </w:r>
      <w:r>
        <w:rPr>
          <w:color w:val="000000" w:themeColor="hyperlink"/>
          <w:u w:val="single"/>
        </w:rPr>
        <w:hyperlink r:id="rId80">
          <w:r>
            <w:rPr/>
            <w:t>A/C.5/72/SR.39</w:t>
          </w:r>
        </w:hyperlink>
      </w:r>
      <w:r>
        <w:br/>
      </w:r>
    </w:p>
    <w:p>
      <w:pPr>
        <w:pStyle w:val="itshead"/>
        <w:keepNext/>
        <w:keepLines/>
      </w:pPr>
      <w:r>
        <w:t>Luts, Natalja (Estonia)</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44">
          <w:r>
            <w:rPr/>
            <w:t>A/C.1/72/PV.8</w:t>
          </w:r>
        </w:hyperlink>
      </w:r>
      <w:r>
        <w:br/>
      </w:r>
    </w:p>
    <w:p>
      <w:pPr>
        <w:pStyle w:val="itshead"/>
        <w:keepNext/>
        <w:keepLines/>
      </w:pPr>
      <w:r>
        <w:t>Lwin, Wunna Maung (Myanmar)</w:t>
      </w:r>
    </w:p>
    <w:p>
      <w:pPr>
        <w:pStyle w:val="itssubhead"/>
        <w:keepNext/>
        <w:keepLines/>
        <w:spacing w:after="0"/>
      </w:pPr>
      <w:r>
        <w:t>INTERNATIONAL CRIMINAL COURT--REPORTS (Agenda Item 76)</w:t>
      </w:r>
    </w:p>
    <w:p>
      <w:pPr>
        <w:pStyle w:val="itsentry"/>
        <w:keepNext/>
        <w:keepLines/>
        <w:spacing w:after="0"/>
      </w:pPr>
      <w:r>
        <w:t xml:space="preserve"> </w:t>
      </w:r>
      <w:r>
        <w:rPr>
          <w:color w:val="000000" w:themeColor="hyperlink"/>
          <w:u w:val="single"/>
        </w:rPr>
        <w:hyperlink r:id="rId89">
          <w:r>
            <w:rPr/>
            <w:t>A/72/PV.37</w:t>
          </w:r>
        </w:hyperlink>
      </w:r>
      <w:r>
        <w:br/>
      </w:r>
    </w:p>
    <w:p>
      <w:pPr>
        <w:pStyle w:val="itshead"/>
        <w:keepNext/>
        <w:keepLines/>
      </w:pPr>
      <w:r>
        <w:t>Ly, Mamadou Racine (Senegal)</w:t>
      </w:r>
    </w:p>
    <w:p>
      <w:pPr>
        <w:pStyle w:val="itssubhead"/>
        <w:keepNext/>
        <w:keepLines/>
        <w:spacing w:after="0"/>
      </w:pPr>
      <w:r>
        <w:t>INTERNATIONAL CRIMINAL COURT--REPORTS (Agenda Item 76)</w:t>
      </w:r>
    </w:p>
    <w:p>
      <w:pPr>
        <w:pStyle w:val="itsentry"/>
        <w:keepNext/>
        <w:keepLines/>
        <w:spacing w:after="0"/>
      </w:pPr>
      <w:r>
        <w:t xml:space="preserve"> </w:t>
      </w:r>
      <w:r>
        <w:rPr>
          <w:color w:val="000000" w:themeColor="hyperlink"/>
          <w:u w:val="single"/>
        </w:rPr>
        <w:hyperlink r:id="rId89">
          <w:r>
            <w:rPr/>
            <w:t>A/72/PV.37</w:t>
          </w:r>
        </w:hyperlink>
      </w:r>
    </w:p>
    <w:p>
      <w:pPr>
        <w:pStyle w:val="itssubhead"/>
        <w:keepNext/>
        <w:keepLines/>
        <w:spacing w:after="0"/>
      </w:pPr>
      <w:r>
        <w:t>ICJ--REPORTS (2016-2017) (Agenda Item 74)</w:t>
      </w:r>
    </w:p>
    <w:p>
      <w:pPr>
        <w:pStyle w:val="itsentry"/>
        <w:keepNext/>
        <w:keepLines/>
        <w:spacing w:after="0"/>
      </w:pPr>
      <w:r>
        <w:t xml:space="preserve"> </w:t>
      </w:r>
      <w:r>
        <w:rPr>
          <w:color w:val="000000" w:themeColor="hyperlink"/>
          <w:u w:val="single"/>
        </w:rPr>
        <w:hyperlink r:id="rId267">
          <w:r>
            <w:rPr/>
            <w:t>A/72/PV.35</w:t>
          </w:r>
        </w:hyperlink>
      </w:r>
    </w:p>
    <w:p>
      <w:pPr>
        <w:pStyle w:val="itssubhead"/>
        <w:keepNext/>
        <w:keepLines/>
        <w:spacing w:after="0"/>
      </w:pPr>
      <w:r>
        <w:t>INTERNATIONAL JURISDICTION (Agenda Item 85)</w:t>
      </w:r>
    </w:p>
    <w:p>
      <w:pPr>
        <w:pStyle w:val="itsentry"/>
        <w:keepNext/>
        <w:keepLines/>
        <w:spacing w:after="0"/>
      </w:pPr>
      <w:r>
        <w:t xml:space="preserve"> </w:t>
      </w:r>
      <w:r>
        <w:rPr>
          <w:color w:val="000000" w:themeColor="hyperlink"/>
          <w:u w:val="single"/>
        </w:rPr>
        <w:hyperlink r:id="rId50">
          <w:r>
            <w:rPr/>
            <w:t>A/C.6/72/SR.13</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7">
          <w:r>
            <w:rPr/>
            <w:t>A/C.6/72/SR.6</w:t>
          </w:r>
        </w:hyperlink>
      </w:r>
      <w:r>
        <w:br/>
      </w:r>
    </w:p>
    <w:p>
      <w:pPr>
        <w:pStyle w:val="itshead"/>
        <w:keepNext/>
        <w:keepLines/>
      </w:pPr>
      <w:r>
        <w:t>Lygeros, Nykaky  (***)</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6">
          <w:r>
            <w:rPr/>
            <w:t>A/C.4/72/SR.5</w:t>
          </w:r>
        </w:hyperlink>
      </w:r>
      <w:r>
        <w:br/>
      </w:r>
    </w:p>
    <w:p>
      <w:pPr>
        <w:pStyle w:val="itshead"/>
        <w:keepNext/>
        <w:keepLines/>
      </w:pPr>
      <w:r>
        <w:t>Lyngroth, Oystein (Norway)</w:t>
      </w:r>
    </w:p>
    <w:p>
      <w:pPr>
        <w:pStyle w:val="itssubhead"/>
        <w:keepNext/>
        <w:keepLines/>
        <w:spacing w:after="0"/>
      </w:pPr>
      <w:r>
        <w:t>DISPLACED PERSONS (Agenda Item 72b)</w:t>
      </w:r>
    </w:p>
    <w:p>
      <w:pPr>
        <w:pStyle w:val="itsentry"/>
        <w:keepNext/>
        <w:keepLines/>
        <w:spacing w:after="0"/>
      </w:pPr>
      <w:r>
        <w:t xml:space="preserve"> </w:t>
      </w:r>
      <w:r>
        <w:rPr>
          <w:color w:val="000000" w:themeColor="hyperlink"/>
          <w:u w:val="single"/>
        </w:rPr>
        <w:hyperlink r:id="rId191">
          <w:r>
            <w:rPr/>
            <w:t>A/C.3/72/SR.24</w:t>
          </w:r>
        </w:hyperlink>
      </w:r>
      <w:r>
        <w:br/>
      </w:r>
    </w:p>
    <w:p>
      <w:pPr>
        <w:pStyle w:val="itshead"/>
        <w:keepNext/>
        <w:keepLines/>
      </w:pPr>
      <w:r>
        <w:t>Lynk, Michael (UN. Human Rights Council. Special Rapporteur on the Situation of Human Rights in the Palestinian Territories Occupied since 1967)</w:t>
      </w:r>
    </w:p>
    <w:p>
      <w:pPr>
        <w:pStyle w:val="itssubhead"/>
        <w:keepNext/>
        <w:keepLines/>
        <w:spacing w:after="0"/>
      </w:pPr>
      <w:r>
        <w:t>HUMAN RIGHTS--TERRITORIES OCCUPIED BY ISRAEL (Agenda Item 72c)</w:t>
      </w:r>
    </w:p>
    <w:p>
      <w:pPr>
        <w:pStyle w:val="itsentry"/>
        <w:keepNext/>
        <w:keepLines/>
        <w:spacing w:after="0"/>
      </w:pPr>
      <w:r>
        <w:t xml:space="preserve"> </w:t>
      </w:r>
      <w:r>
        <w:rPr>
          <w:color w:val="000000" w:themeColor="hyperlink"/>
          <w:u w:val="single"/>
        </w:rPr>
        <w:hyperlink r:id="rId209">
          <w:r>
            <w:rPr/>
            <w:t>A/C.3/72/SR.34</w:t>
          </w:r>
        </w:hyperlink>
      </w:r>
      <w:r>
        <w:br/>
      </w:r>
    </w:p>
    <w:p>
      <w:pPr>
        <w:pStyle w:val="itshead"/>
        <w:keepNext/>
        <w:keepLines/>
      </w:pPr>
      <w:r>
        <w:t>Lynn, Htin (Myanmar)</w:t>
      </w:r>
    </w:p>
    <w:p>
      <w:pPr>
        <w:pStyle w:val="itssubhead"/>
        <w:keepNext/>
        <w:keepLines/>
        <w:spacing w:after="0"/>
      </w:pPr>
      <w:r>
        <w:t>UN. CONFERENCE ON DISARMAMENT--REPORTS (2017) (Agenda Item 101a)</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ARMS RACE--OUTER SPACE (Agenda Item 97a)</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44">
          <w:r>
            <w:rPr/>
            <w:t>A/C.1/72/PV.8</w:t>
          </w:r>
        </w:hyperlink>
      </w:r>
    </w:p>
    <w:p>
      <w:pPr>
        <w:pStyle w:val="itssubhead"/>
        <w:keepNext/>
        <w:keepLines/>
        <w:spacing w:after="0"/>
      </w:pPr>
      <w:r>
        <w:t>UN. DISARMAMENT COMMISSION--REPORTS (2017) (Agenda Item 101b)</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DISARMAMENT--UN. GENERAL ASSEMBLY (10TH SPECIAL SESS. : 1978) (Agenda Item 101)</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OUTER SPACE--CONFIDENCE-BUILDING MEASURES (Agenda Item 99v)</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DISARMAMENT--UN. GENERAL ASSEMBLY (4TH SPECIAL SESS. ON DISARMAMENT : ####) (Agenda Item 99h)</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59">
          <w:r>
            <w:rPr/>
            <w:t>A/C.1/72/PV.12</w:t>
          </w:r>
        </w:hyperlink>
      </w:r>
      <w:r>
        <w:br/>
      </w:r>
    </w:p>
    <w:p>
      <w:pPr>
        <w:pStyle w:val="itshead"/>
        <w:keepNext/>
        <w:keepLines/>
      </w:pPr>
      <w:r>
        <w:t>Lyu, Xiaoxiao (China)</w:t>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18">
          <w:r>
            <w:rPr/>
            <w:t>A/C.3/72/SR.36</w:t>
          </w:r>
        </w:hyperlink>
      </w:r>
    </w:p>
    <w:p>
      <w:pPr>
        <w:pStyle w:val="itssubhead"/>
        <w:keepNext/>
        <w:keepLines/>
        <w:spacing w:after="0"/>
      </w:pPr>
      <w:r>
        <w:t>HUMAN RIGHTS--ERITREA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HUMAN RIGHTS--BELARUS (Agenda Item 72c)</w:t>
      </w:r>
    </w:p>
    <w:p>
      <w:pPr>
        <w:pStyle w:val="itsentry"/>
        <w:keepNext/>
        <w:keepLines/>
        <w:spacing w:after="0"/>
      </w:pPr>
      <w:r>
        <w:t xml:space="preserve"> </w:t>
      </w:r>
      <w:r>
        <w:rPr>
          <w:color w:val="000000" w:themeColor="hyperlink"/>
          <w:u w:val="single"/>
        </w:rPr>
        <w:hyperlink r:id="rId243">
          <w:r>
            <w:rPr/>
            <w:t>A/C.3/72/SR.32</w:t>
          </w:r>
        </w:hyperlink>
      </w:r>
      <w:r>
        <w:br/>
      </w:r>
    </w:p>
    <w:p>
      <w:pPr>
        <w:pStyle w:val="itshead"/>
        <w:keepNext/>
        <w:keepLines/>
      </w:pPr>
      <w:r>
        <w:t>López, Martha Helena (UN. Assistant Secretary-General for Human Resources Management)</w:t>
      </w:r>
    </w:p>
    <w:p>
      <w:pPr>
        <w:pStyle w:val="itssubhead"/>
        <w:keepNext/>
        <w:keepLines/>
        <w:spacing w:after="0"/>
      </w:pPr>
      <w:r>
        <w:t>UN--HUMAN RESOURCES MANAGEMENT (Agenda Item 141)</w:t>
      </w:r>
    </w:p>
    <w:p>
      <w:pPr>
        <w:pStyle w:val="itsentry"/>
        <w:keepNext/>
        <w:keepLines/>
        <w:spacing w:after="0"/>
      </w:pPr>
      <w:r>
        <w:t xml:space="preserve"> </w:t>
      </w:r>
      <w:r>
        <w:rPr>
          <w:color w:val="000000" w:themeColor="hyperlink"/>
          <w:u w:val="single"/>
        </w:rPr>
        <w:hyperlink r:id="rId231">
          <w:r>
            <w:rPr/>
            <w:t>A/C.5/72/SR.9</w:t>
          </w:r>
        </w:hyperlink>
      </w:r>
      <w:r>
        <w:br/>
      </w:r>
    </w:p>
    <w:p>
      <w:pPr>
        <w:pStyle w:val="itshead"/>
        <w:keepNext/>
        <w:keepLines/>
      </w:pPr>
      <w:r>
        <w:t>Ma, Zhaoxu (China)</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4">
          <w:r>
            <w:rPr/>
            <w:t>A/72/PV.85</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225">
          <w:r>
            <w:rPr/>
            <w:t>A/72/PV.104</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162">
          <w:r>
            <w:rPr/>
            <w:t>A/72/PV.91</w:t>
          </w:r>
        </w:hyperlink>
      </w:r>
      <w:r>
        <w:br/>
      </w:r>
    </w:p>
    <w:p>
      <w:pPr>
        <w:pStyle w:val="itshead"/>
        <w:keepNext/>
        <w:keepLines/>
      </w:pPr>
      <w:r>
        <w:t>Maalainine, Yara (Western Sahara IT)</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6">
          <w:r>
            <w:rPr/>
            <w:t>A/C.4/72/SR.5</w:t>
          </w:r>
        </w:hyperlink>
      </w:r>
      <w:r>
        <w:br/>
      </w:r>
    </w:p>
    <w:p>
      <w:pPr>
        <w:pStyle w:val="itshead"/>
        <w:keepNext/>
        <w:keepLines/>
      </w:pPr>
      <w:r>
        <w:t>Maamaatuaiahutapu, Victor (Faa'a (Tahiti). Taaretu Tourist Bureau)</w:t>
      </w:r>
    </w:p>
    <w:p>
      <w:pPr>
        <w:pStyle w:val="itssubhead"/>
        <w:keepNext/>
        <w:keepLines/>
        <w:spacing w:after="0"/>
      </w:pPr>
      <w:r>
        <w:t>FRENCH POLYNESIA QUESTION (Agenda Item 62)</w:t>
      </w:r>
    </w:p>
    <w:p>
      <w:pPr>
        <w:pStyle w:val="itsentry"/>
        <w:keepNext/>
        <w:keepLines/>
        <w:spacing w:after="0"/>
      </w:pPr>
      <w:r>
        <w:t xml:space="preserve"> </w:t>
      </w:r>
      <w:r>
        <w:rPr>
          <w:color w:val="000000" w:themeColor="hyperlink"/>
          <w:u w:val="single"/>
        </w:rPr>
        <w:hyperlink r:id="rId244">
          <w:r>
            <w:rPr/>
            <w:t>A/C.4/72/SR.3</w:t>
          </w:r>
        </w:hyperlink>
      </w:r>
      <w:r>
        <w:br/>
      </w:r>
    </w:p>
    <w:p>
      <w:pPr>
        <w:pStyle w:val="itshead"/>
        <w:keepNext/>
        <w:keepLines/>
      </w:pPr>
      <w:r>
        <w:t>Maamau, Taneti (Kiribati. President)</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91">
          <w:r>
            <w:rPr/>
            <w:t>A/72/PV.15</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91">
          <w:r>
            <w:rPr/>
            <w:t>A/72/PV.15</w:t>
          </w:r>
        </w:hyperlink>
      </w:r>
      <w:r>
        <w:br/>
      </w:r>
    </w:p>
    <w:p>
      <w:pPr>
        <w:pStyle w:val="itshead"/>
        <w:keepNext/>
        <w:keepLines/>
      </w:pPr>
      <w:r>
        <w:t>Maan, Ali (Iraq)</w:t>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230">
          <w:r>
            <w:rPr/>
            <w:t>A/C.3/72/SR.38</w:t>
          </w:r>
        </w:hyperlink>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301">
          <w:r>
            <w:rPr/>
            <w:t>A/C.3/72/SR.37</w:t>
          </w:r>
        </w:hyperlink>
      </w:r>
      <w:r>
        <w:t xml:space="preserve">; </w:t>
      </w:r>
      <w:r>
        <w:rPr>
          <w:color w:val="000000" w:themeColor="hyperlink"/>
          <w:u w:val="single"/>
        </w:rPr>
        <w:hyperlink r:id="rId230">
          <w:r>
            <w:rPr/>
            <w:t>A/C.3/72/SR.38</w:t>
          </w:r>
        </w:hyperlink>
      </w:r>
      <w:r>
        <w:br/>
      </w:r>
    </w:p>
    <w:p>
      <w:pPr>
        <w:pStyle w:val="itshead"/>
        <w:keepNext/>
        <w:keepLines/>
      </w:pPr>
      <w:r>
        <w:t>Maas, Heiko (Germany)</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49">
          <w:r>
            <w:rPr/>
            <w:t>A/72/PV.83</w:t>
          </w:r>
        </w:hyperlink>
      </w:r>
      <w:r>
        <w:br/>
      </w:r>
    </w:p>
    <w:p>
      <w:pPr>
        <w:pStyle w:val="itshead"/>
        <w:keepNext/>
        <w:keepLines/>
      </w:pPr>
      <w:r>
        <w:t>Mabhongo, Xolisa (IAEA)</w:t>
      </w:r>
    </w:p>
    <w:p>
      <w:pPr>
        <w:pStyle w:val="itssubhead"/>
        <w:keepNext/>
        <w:keepLines/>
        <w:spacing w:after="0"/>
      </w:pPr>
      <w:r>
        <w:t>NUCLEAR DISARMAMENT--VERIFICATION (Agenda Item 99ii)</w:t>
      </w:r>
    </w:p>
    <w:p>
      <w:pPr>
        <w:pStyle w:val="itsentry"/>
        <w:keepNext/>
        <w:keepLines/>
        <w:spacing w:after="0"/>
      </w:pPr>
      <w:r>
        <w:t xml:space="preserve"> </w:t>
      </w:r>
      <w:r>
        <w:rPr>
          <w:color w:val="000000" w:themeColor="hyperlink"/>
          <w:u w:val="single"/>
        </w:rPr>
        <w:hyperlink r:id="rId65">
          <w:r>
            <w:rPr/>
            <w:t>A/C.1/72/PV.10</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176">
          <w:r>
            <w:rPr/>
            <w:t>A/C.1/72/PV.9</w:t>
          </w:r>
        </w:hyperlink>
      </w:r>
      <w:r>
        <w:br/>
      </w:r>
    </w:p>
    <w:p>
      <w:pPr>
        <w:pStyle w:val="itshead"/>
        <w:keepNext/>
        <w:keepLines/>
      </w:pPr>
      <w:r>
        <w:t>Mac Loughlin, María Paula (Argentina)</w:t>
      </w:r>
    </w:p>
    <w:p>
      <w:pPr>
        <w:pStyle w:val="itssubhead"/>
        <w:keepNext/>
        <w:keepLines/>
        <w:spacing w:after="0"/>
      </w:pPr>
      <w:r>
        <w:t>UN. GENERAL ASSEMBLY (72ND SESS. : 2017-2018). 1ST COMMITTEE--WORK ORGANIZATION (Agenda Item 7)</w:t>
      </w:r>
    </w:p>
    <w:p>
      <w:pPr>
        <w:pStyle w:val="itsentry"/>
        <w:keepNext/>
        <w:keepLines/>
        <w:spacing w:after="0"/>
      </w:pPr>
      <w:r>
        <w:t xml:space="preserve"> </w:t>
      </w:r>
      <w:r>
        <w:rPr>
          <w:color w:val="000000" w:themeColor="hyperlink"/>
          <w:u w:val="single"/>
        </w:rPr>
        <w:hyperlink r:id="rId262">
          <w:r>
            <w:rPr/>
            <w:t>A/C.1/72/PV.1</w:t>
          </w:r>
        </w:hyperlink>
      </w:r>
    </w:p>
    <w:p>
      <w:pPr>
        <w:pStyle w:val="itssubhead"/>
        <w:keepNext/>
        <w:keepLines/>
        <w:spacing w:after="0"/>
      </w:pPr>
      <w:r>
        <w:t>CLUSTER MUNITIONS (Agenda Item 99hh)</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38">
          <w:r>
            <w:rPr/>
            <w:t>A/C.1/72/PV.25</w:t>
          </w:r>
        </w:hyperlink>
      </w:r>
    </w:p>
    <w:p>
      <w:pPr>
        <w:pStyle w:val="itssubhead"/>
        <w:keepNext/>
        <w:keepLines/>
        <w:spacing w:after="0"/>
      </w:pPr>
      <w:r>
        <w:t>DISARMAMENT--GENERAL AND COMPLETE (Agenda Item 99)</w:t>
      </w:r>
    </w:p>
    <w:p>
      <w:pPr>
        <w:pStyle w:val="itsentry"/>
        <w:keepNext/>
        <w:keepLines/>
        <w:spacing w:after="0"/>
      </w:pPr>
      <w:r>
        <w:t xml:space="preserve"> </w:t>
      </w:r>
      <w:r>
        <w:rPr>
          <w:color w:val="000000" w:themeColor="hyperlink"/>
          <w:u w:val="single"/>
        </w:rPr>
        <w:hyperlink r:id="rId82">
          <w:r>
            <w:rPr/>
            <w:t>A/72/PV.112</w:t>
          </w:r>
        </w:hyperlink>
      </w:r>
      <w:r>
        <w:br/>
      </w:r>
    </w:p>
    <w:p>
      <w:pPr>
        <w:pStyle w:val="itshead"/>
        <w:keepNext/>
        <w:keepLines/>
      </w:pPr>
      <w:r>
        <w:t>Macedo Soares Guimaraes, Luiz Filipe de (Agency for the Prohibition of Nuclear Weapons in Latin America and the Caribbean)</w:t>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65">
          <w:r>
            <w:rPr/>
            <w:t>A/C.1/72/PV.10</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176">
          <w:r>
            <w:rPr/>
            <w:t>A/C.1/72/PV.9</w:t>
          </w:r>
        </w:hyperlink>
      </w:r>
      <w:r>
        <w:br/>
      </w:r>
    </w:p>
    <w:p>
      <w:pPr>
        <w:pStyle w:val="itshead"/>
        <w:keepNext/>
        <w:keepLines/>
      </w:pPr>
      <w:r>
        <w:t>Macelaru, Vlad (Romania)</w:t>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23">
          <w:r>
            <w:rPr/>
            <w:t>A/C.3/72/SR.3</w:t>
          </w:r>
        </w:hyperlink>
      </w:r>
      <w:r>
        <w:br/>
      </w:r>
    </w:p>
    <w:p>
      <w:pPr>
        <w:pStyle w:val="itshead"/>
        <w:keepNext/>
        <w:keepLines/>
      </w:pPr>
      <w:r>
        <w:t>Macherel, Lauranne (Switzerland)</w:t>
      </w:r>
    </w:p>
    <w:p>
      <w:pPr>
        <w:pStyle w:val="itssubhead"/>
        <w:keepNext/>
        <w:keepLines/>
        <w:spacing w:after="0"/>
      </w:pPr>
      <w:r>
        <w:t>SEXUAL MINORITIES (Agenda Item 72b)</w:t>
      </w:r>
    </w:p>
    <w:p>
      <w:pPr>
        <w:pStyle w:val="itsentry"/>
        <w:keepNext/>
        <w:keepLines/>
        <w:spacing w:after="0"/>
      </w:pPr>
      <w:r>
        <w:t xml:space="preserve"> </w:t>
      </w:r>
      <w:r>
        <w:rPr>
          <w:color w:val="000000" w:themeColor="hyperlink"/>
          <w:u w:val="single"/>
        </w:rPr>
        <w:hyperlink r:id="rId209">
          <w:r>
            <w:rPr/>
            <w:t>A/C.3/72/SR.34</w:t>
          </w:r>
        </w:hyperlink>
      </w:r>
      <w:r>
        <w:br/>
      </w:r>
    </w:p>
    <w:p>
      <w:pPr>
        <w:pStyle w:val="itshead"/>
        <w:keepNext/>
        <w:keepLines/>
      </w:pPr>
      <w:r>
        <w:t>Machoro, Diana (Comité Vérité Justice de Kanaky (New Caledonia))</w:t>
      </w:r>
    </w:p>
    <w:p>
      <w:pPr>
        <w:pStyle w:val="itssubhead"/>
        <w:keepNext/>
        <w:keepLines/>
        <w:spacing w:after="0"/>
      </w:pPr>
      <w:r>
        <w:t>NEW CALEDONIA QUESTION (Agenda Item 62)</w:t>
      </w:r>
    </w:p>
    <w:p>
      <w:pPr>
        <w:pStyle w:val="itsentry"/>
        <w:keepNext/>
        <w:keepLines/>
        <w:spacing w:after="0"/>
      </w:pPr>
      <w:r>
        <w:t xml:space="preserve"> </w:t>
      </w:r>
      <w:r>
        <w:rPr>
          <w:color w:val="000000" w:themeColor="hyperlink"/>
          <w:u w:val="single"/>
        </w:rPr>
        <w:hyperlink r:id="rId13">
          <w:r>
            <w:rPr/>
            <w:t>A/C.4/72/SR.4</w:t>
          </w:r>
        </w:hyperlink>
      </w:r>
      <w:r>
        <w:br/>
      </w:r>
    </w:p>
    <w:p>
      <w:pPr>
        <w:pStyle w:val="itshead"/>
        <w:keepNext/>
        <w:keepLines/>
      </w:pPr>
      <w:r>
        <w:t>Maciel González, Julia Anselmina (Paraguay)</w:t>
      </w:r>
    </w:p>
    <w:p>
      <w:pPr>
        <w:pStyle w:val="itssubhead"/>
        <w:keepNext/>
        <w:keepLines/>
        <w:spacing w:after="0"/>
      </w:pPr>
      <w:r>
        <w:t>UN. GENERAL ASSEMBLY (72ND SESS. : 2017-2018). 5TH COMMITTEE--WORK ORGANIZATION (Agenda Item 7)</w:t>
      </w:r>
    </w:p>
    <w:p>
      <w:pPr>
        <w:pStyle w:val="itsentry"/>
        <w:keepNext/>
        <w:keepLines/>
        <w:spacing w:after="0"/>
      </w:pPr>
      <w:r>
        <w:t xml:space="preserve"> </w:t>
      </w:r>
      <w:r>
        <w:rPr>
          <w:color w:val="000000" w:themeColor="hyperlink"/>
          <w:u w:val="single"/>
        </w:rPr>
        <w:hyperlink r:id="rId248">
          <w:r>
            <w:rPr/>
            <w:t>A/C.5/72/SR.29</w:t>
          </w:r>
        </w:hyperlink>
      </w:r>
      <w:r>
        <w:br/>
      </w:r>
    </w:p>
    <w:p>
      <w:pPr>
        <w:pStyle w:val="itshead"/>
        <w:keepNext/>
        <w:keepLines/>
      </w:pPr>
      <w:r>
        <w:t>Macron, Emmanuel (France. President)</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02">
          <w:r>
            <w:rPr/>
            <w:t>A/72/PV.4</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02">
          <w:r>
            <w:rPr/>
            <w:t>A/72/PV.4</w:t>
          </w:r>
        </w:hyperlink>
      </w:r>
      <w:r>
        <w:br/>
      </w:r>
    </w:p>
    <w:p>
      <w:pPr>
        <w:pStyle w:val="itshead"/>
        <w:keepNext/>
        <w:keepLines/>
      </w:pPr>
      <w:r>
        <w:t>Madima, Ms. (South Africa)</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5">
          <w:r>
            <w:rPr/>
            <w:t>A/C.4/72/SR.7</w:t>
          </w:r>
        </w:hyperlink>
      </w:r>
      <w:r>
        <w:br/>
      </w:r>
    </w:p>
    <w:p>
      <w:pPr>
        <w:pStyle w:val="itshead"/>
        <w:keepNext/>
        <w:keepLines/>
      </w:pPr>
      <w:r>
        <w:t>Madisa, Tlhalefo Batsile (Botswana)</w:t>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173">
          <w:r>
            <w:rPr/>
            <w:t>A/C.2/72/SR.3</w:t>
          </w:r>
        </w:hyperlink>
      </w:r>
    </w:p>
    <w:p>
      <w:pPr>
        <w:pStyle w:val="itssubhead"/>
        <w:keepNext/>
        <w:keepLines/>
        <w:spacing w:after="0"/>
      </w:pPr>
      <w:r>
        <w:t>LEAST DEVELOPED COUNTRIES--CONFERENCE (4TH : 2011 : ISTANBUL) (Agenda Item 22a)</w:t>
      </w:r>
    </w:p>
    <w:p>
      <w:pPr>
        <w:pStyle w:val="itsentry"/>
        <w:keepNext/>
        <w:keepLines/>
        <w:spacing w:after="0"/>
      </w:pPr>
      <w:r>
        <w:t xml:space="preserve"> </w:t>
      </w:r>
      <w:r>
        <w:rPr>
          <w:color w:val="000000" w:themeColor="hyperlink"/>
          <w:u w:val="single"/>
        </w:rPr>
        <w:hyperlink r:id="rId294">
          <w:r>
            <w:rPr/>
            <w:t>A/C.2/72/SR.18</w:t>
          </w:r>
        </w:hyperlink>
      </w:r>
    </w:p>
    <w:p>
      <w:pPr>
        <w:pStyle w:val="itssubhead"/>
        <w:keepNext/>
        <w:keepLines/>
        <w:spacing w:after="0"/>
      </w:pPr>
      <w:r>
        <w:t>LANDLOCKED DEVELOPING COUNTRIES--CONFERENCE (2ND : 2014 : VIENNA) (Agenda Item 22b)</w:t>
      </w:r>
    </w:p>
    <w:p>
      <w:pPr>
        <w:pStyle w:val="itsentry"/>
        <w:keepNext/>
        <w:keepLines/>
        <w:spacing w:after="0"/>
      </w:pPr>
      <w:r>
        <w:t xml:space="preserve"> </w:t>
      </w:r>
      <w:r>
        <w:rPr>
          <w:color w:val="000000" w:themeColor="hyperlink"/>
          <w:u w:val="single"/>
        </w:rPr>
        <w:hyperlink r:id="rId294">
          <w:r>
            <w:rPr/>
            <w:t>A/C.2/72/SR.18</w:t>
          </w:r>
        </w:hyperlink>
      </w:r>
    </w:p>
    <w:p>
      <w:pPr>
        <w:pStyle w:val="itssubhead"/>
        <w:keepNext/>
        <w:keepLines/>
        <w:spacing w:after="0"/>
      </w:pPr>
      <w:r>
        <w:t>DEVELOPMENT COOPERATION--MIDDLE-INCOME COUNTRIES (Agenda Item 21d)</w:t>
      </w:r>
    </w:p>
    <w:p>
      <w:pPr>
        <w:pStyle w:val="itsentry"/>
        <w:keepNext/>
        <w:keepLines/>
        <w:spacing w:after="0"/>
      </w:pPr>
      <w:r>
        <w:t xml:space="preserve"> </w:t>
      </w:r>
      <w:r>
        <w:rPr>
          <w:color w:val="000000" w:themeColor="hyperlink"/>
          <w:u w:val="single"/>
        </w:rPr>
        <w:hyperlink r:id="rId54">
          <w:r>
            <w:rPr/>
            <w:t>A/C.2/72/SR.14</w:t>
          </w:r>
        </w:hyperlink>
      </w:r>
    </w:p>
    <w:p>
      <w:pPr>
        <w:pStyle w:val="itssubhead"/>
        <w:keepNext/>
        <w:keepLines/>
        <w:spacing w:after="0"/>
      </w:pPr>
      <w:r>
        <w:t>HUMAN RESOURCES DEVELOPMENT (Agenda Item 23c)</w:t>
      </w:r>
    </w:p>
    <w:p>
      <w:pPr>
        <w:pStyle w:val="itsentry"/>
        <w:keepNext/>
        <w:keepLines/>
        <w:spacing w:after="0"/>
      </w:pPr>
      <w:r>
        <w:t xml:space="preserve"> </w:t>
      </w:r>
      <w:r>
        <w:rPr>
          <w:color w:val="000000" w:themeColor="hyperlink"/>
          <w:u w:val="single"/>
        </w:rPr>
        <w:hyperlink r:id="rId56">
          <w:r>
            <w:rPr/>
            <w:t>A/C.2/72/SR.12</w:t>
          </w:r>
        </w:hyperlink>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56">
          <w:r>
            <w:rPr/>
            <w:t>A/C.2/72/SR.12</w:t>
          </w:r>
        </w:hyperlink>
      </w:r>
      <w:r>
        <w:br/>
      </w:r>
    </w:p>
    <w:p>
      <w:pPr>
        <w:pStyle w:val="itshead"/>
        <w:keepNext/>
        <w:keepLines/>
      </w:pPr>
      <w:r>
        <w:t>Magalhães, Andre Simas (Brazil)</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99">
          <w:r>
            <w:rPr/>
            <w:t>A/72/PV.84</w:t>
          </w:r>
        </w:hyperlink>
      </w:r>
      <w:r>
        <w:br/>
      </w:r>
    </w:p>
    <w:p>
      <w:pPr>
        <w:pStyle w:val="itshead"/>
        <w:keepNext/>
        <w:keepLines/>
      </w:pPr>
      <w:r>
        <w:t>Mahfouz, Tarek  (Egypt)</w:t>
      </w:r>
    </w:p>
    <w:p>
      <w:pPr>
        <w:pStyle w:val="itssubhead"/>
        <w:keepNext/>
        <w:keepLines/>
        <w:spacing w:after="0"/>
      </w:pPr>
      <w:r>
        <w:t>AFGHANISTAN SITUATION (Agenda Item 39)</w:t>
      </w:r>
    </w:p>
    <w:p>
      <w:pPr>
        <w:pStyle w:val="itsentry"/>
        <w:keepNext/>
        <w:keepLines/>
        <w:spacing w:after="0"/>
      </w:pPr>
      <w:r>
        <w:t xml:space="preserve"> </w:t>
      </w:r>
      <w:r>
        <w:rPr>
          <w:color w:val="000000" w:themeColor="hyperlink"/>
          <w:u w:val="single"/>
        </w:rPr>
        <w:hyperlink r:id="rId45">
          <w:r>
            <w:rPr/>
            <w:t>A/72/PV.56</w:t>
          </w:r>
        </w:hyperlink>
      </w:r>
    </w:p>
    <w:p>
      <w:pPr>
        <w:pStyle w:val="itssubhead"/>
        <w:keepNext/>
        <w:keepLines/>
        <w:spacing w:after="0"/>
      </w:pPr>
      <w:r>
        <w:t>PEACE (Agenda Item 15)</w:t>
      </w:r>
    </w:p>
    <w:p>
      <w:pPr>
        <w:pStyle w:val="itsentry"/>
        <w:keepNext/>
        <w:keepLines/>
        <w:spacing w:after="0"/>
      </w:pPr>
      <w:r>
        <w:t xml:space="preserve"> </w:t>
      </w:r>
      <w:r>
        <w:rPr>
          <w:color w:val="000000" w:themeColor="hyperlink"/>
          <w:u w:val="single"/>
        </w:rPr>
        <w:hyperlink r:id="rId164">
          <w:r>
            <w:rPr/>
            <w:t>A/72/PV.68</w:t>
          </w:r>
        </w:hyperlink>
      </w:r>
      <w:r>
        <w:br/>
      </w:r>
    </w:p>
    <w:p>
      <w:pPr>
        <w:pStyle w:val="itshead"/>
        <w:keepNext/>
        <w:keepLines/>
      </w:pPr>
      <w:r>
        <w:t>Mahidi, Mourad (Austria)</w:t>
      </w:r>
    </w:p>
    <w:p>
      <w:pPr>
        <w:pStyle w:val="itssubhead"/>
        <w:keepNext/>
        <w:keepLines/>
        <w:spacing w:after="0"/>
      </w:pPr>
      <w:r>
        <w:t>DISPLACED PERSONS (Agenda Item 72b)</w:t>
      </w:r>
    </w:p>
    <w:p>
      <w:pPr>
        <w:pStyle w:val="itsentry"/>
        <w:keepNext/>
        <w:keepLines/>
        <w:spacing w:after="0"/>
      </w:pPr>
      <w:r>
        <w:t xml:space="preserve"> </w:t>
      </w:r>
      <w:r>
        <w:rPr>
          <w:color w:val="000000" w:themeColor="hyperlink"/>
          <w:u w:val="single"/>
        </w:rPr>
        <w:hyperlink r:id="rId191">
          <w:r>
            <w:rPr/>
            <w:t>A/C.3/72/SR.24</w:t>
          </w:r>
        </w:hyperlink>
      </w:r>
    </w:p>
    <w:p>
      <w:pPr>
        <w:pStyle w:val="itssubhead"/>
        <w:keepNext/>
        <w:keepLines/>
        <w:spacing w:after="0"/>
      </w:pPr>
      <w:r>
        <w:t>RIGHT TO DRINKING WATER (Agenda Item 72b)</w:t>
      </w:r>
    </w:p>
    <w:p>
      <w:pPr>
        <w:pStyle w:val="itsentry"/>
        <w:keepNext/>
        <w:keepLines/>
        <w:spacing w:after="0"/>
      </w:pPr>
      <w:r>
        <w:t xml:space="preserve"> </w:t>
      </w:r>
      <w:r>
        <w:rPr>
          <w:color w:val="000000" w:themeColor="hyperlink"/>
          <w:u w:val="single"/>
        </w:rPr>
        <w:hyperlink r:id="rId124">
          <w:r>
            <w:rPr/>
            <w:t>A/C.3/72/SR.49</w:t>
          </w:r>
        </w:hyperlink>
      </w:r>
    </w:p>
    <w:p>
      <w:pPr>
        <w:pStyle w:val="itssubhead"/>
        <w:keepNext/>
        <w:keepLines/>
        <w:spacing w:after="0"/>
      </w:pPr>
      <w:r>
        <w:t>FREEDOM OF EXPRESSION (Agenda Item 72b)</w:t>
      </w:r>
    </w:p>
    <w:p>
      <w:pPr>
        <w:pStyle w:val="itsentry"/>
        <w:keepNext/>
        <w:keepLines/>
        <w:spacing w:after="0"/>
      </w:pPr>
      <w:r>
        <w:t xml:space="preserve"> </w:t>
      </w:r>
      <w:r>
        <w:rPr>
          <w:color w:val="000000" w:themeColor="hyperlink"/>
          <w:u w:val="single"/>
        </w:rPr>
        <w:hyperlink r:id="rId153">
          <w:r>
            <w:rPr/>
            <w:t>A/C.3/72/SR.29</w:t>
          </w:r>
        </w:hyperlink>
      </w:r>
      <w:r>
        <w:br/>
      </w:r>
    </w:p>
    <w:p>
      <w:pPr>
        <w:pStyle w:val="itshead"/>
        <w:keepNext/>
        <w:keepLines/>
      </w:pPr>
      <w:r>
        <w:t>Mahiga, Augustine P. (United Republic of Tanzania)</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83">
          <w:r>
            <w:rPr/>
            <w:t>A/72/PV.22</w:t>
          </w:r>
        </w:hyperlink>
      </w:r>
      <w:r>
        <w:br/>
      </w:r>
    </w:p>
    <w:p>
      <w:pPr>
        <w:pStyle w:val="itshead"/>
        <w:keepNext/>
        <w:keepLines/>
      </w:pPr>
      <w:r>
        <w:t>Mahmadaminov, Mahmadamin (Tajikistan)</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21">
          <w:r>
            <w:rPr/>
            <w:t>A/C.3/72/SR.6</w:t>
          </w:r>
        </w:hyperlink>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96">
          <w:r>
            <w:rPr/>
            <w:t>A/C.2/72/SR.13</w:t>
          </w:r>
        </w:hyperlink>
      </w:r>
    </w:p>
    <w:p>
      <w:pPr>
        <w:pStyle w:val="itssubhead"/>
        <w:keepNext/>
        <w:keepLines/>
        <w:spacing w:after="0"/>
      </w:pPr>
      <w:r>
        <w:t>AFGHANISTAN SITUATION (Agenda Item 39)</w:t>
      </w:r>
    </w:p>
    <w:p>
      <w:pPr>
        <w:pStyle w:val="itsentry"/>
        <w:keepNext/>
        <w:keepLines/>
        <w:spacing w:after="0"/>
      </w:pPr>
      <w:r>
        <w:t xml:space="preserve"> </w:t>
      </w:r>
      <w:r>
        <w:rPr>
          <w:color w:val="000000" w:themeColor="hyperlink"/>
          <w:u w:val="single"/>
        </w:rPr>
        <w:hyperlink r:id="rId45">
          <w:r>
            <w:rPr/>
            <w:t>A/72/PV.56</w:t>
          </w:r>
        </w:hyperlink>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121">
          <w:r>
            <w:rPr/>
            <w:t>A/C.3/72/SR.6</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173">
          <w:r>
            <w:rPr/>
            <w:t>A/C.2/72/SR.3</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176">
          <w:r>
            <w:rPr/>
            <w:t>A/C.1/72/PV.9</w:t>
          </w:r>
        </w:hyperlink>
      </w:r>
      <w:r>
        <w:br/>
      </w:r>
    </w:p>
    <w:p>
      <w:pPr>
        <w:pStyle w:val="itshead"/>
        <w:keepNext/>
        <w:keepLines/>
      </w:pPr>
      <w:r>
        <w:t>Mahnic, Borut (Slovenia)</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307">
          <w:r>
            <w:rPr/>
            <w:t>A/C.6/72/SR.19</w:t>
          </w:r>
        </w:hyperlink>
      </w:r>
      <w:r>
        <w:t xml:space="preserve">; </w:t>
      </w:r>
      <w:r>
        <w:rPr>
          <w:color w:val="000000" w:themeColor="hyperlink"/>
          <w:u w:val="single"/>
        </w:rPr>
        <w:hyperlink r:id="rId75">
          <w:r>
            <w:rPr/>
            <w:t>A/C.6/72/SR.25</w:t>
          </w:r>
        </w:hyperlink>
      </w:r>
      <w:r>
        <w:br/>
      </w:r>
    </w:p>
    <w:p>
      <w:pPr>
        <w:pStyle w:val="itshead"/>
        <w:keepNext/>
        <w:keepLines/>
      </w:pPr>
      <w:r>
        <w:t>Mahomed, Shuaib (South Africa)</w:t>
      </w:r>
    </w:p>
    <w:p>
      <w:pPr>
        <w:pStyle w:val="itssubhead"/>
        <w:keepNext/>
        <w:keepLines/>
        <w:spacing w:after="0"/>
      </w:pPr>
      <w:r>
        <w:t>ARMS RACE--OUTER SPACE (Agenda Item 97a)</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CLUSTER MUNITIONS (Agenda Item 99hh)</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WEAPONS--OUTER SPACE (Agenda Item 97b)</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UN. DISARMAMENT COMMISSION--REPORTS (2017) (Agenda Item 101b)</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UN. CONFERENCE ON DISARMAMENT--REPORTS (2017) (Agenda Item 101a)</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CONVENTIONAL WEAPONS--TREATY (1980) (Agenda Item 103)</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NUCLEAR WEAPONS--ELIMINATION (Agenda Item 99z)</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NUCLEAR NON-PROLIFERATION--TREATY COMPLIANCE (Agenda Item 99aa)</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DISARMAMENT--UN. GENERAL ASSEMBLY (10TH SPECIAL SESS. : 1978) (Agenda Item 101)</w:t>
      </w:r>
    </w:p>
    <w:p>
      <w:pPr>
        <w:pStyle w:val="itsentry"/>
        <w:keepNext/>
        <w:keepLines/>
        <w:spacing w:after="0"/>
      </w:pPr>
      <w:r>
        <w:t xml:space="preserve"> </w:t>
      </w:r>
      <w:r>
        <w:rPr>
          <w:color w:val="000000" w:themeColor="hyperlink"/>
          <w:u w:val="single"/>
        </w:rPr>
        <w:hyperlink r:id="rId128">
          <w:r>
            <w:rPr/>
            <w:t>A/C.1/72/PV.22</w:t>
          </w:r>
        </w:hyperlink>
      </w:r>
      <w:r>
        <w:br/>
      </w:r>
    </w:p>
    <w:p>
      <w:pPr>
        <w:pStyle w:val="itshead"/>
        <w:keepNext/>
        <w:keepLines/>
      </w:pPr>
      <w:r>
        <w:t>Mahtab, Bhartruhari (India)</w:t>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88">
          <w:r>
            <w:rPr/>
            <w:t>A/C.4/72/SR.17</w:t>
          </w:r>
        </w:hyperlink>
      </w:r>
      <w:r>
        <w:br/>
      </w:r>
    </w:p>
    <w:p>
      <w:pPr>
        <w:pStyle w:val="itshead"/>
        <w:keepNext/>
        <w:keepLines/>
      </w:pPr>
      <w:r>
        <w:t>Maidin, Dato Paduka (Brunei Darussalam)</w:t>
      </w:r>
    </w:p>
    <w:p>
      <w:pPr>
        <w:pStyle w:val="itssubhead"/>
        <w:keepNext/>
        <w:keepLines/>
        <w:spacing w:after="0"/>
      </w:pPr>
      <w:r>
        <w:t>TERRITORIES OCCUPIED BY ISRAEL--HUMAN RIGHTS (Agenda Item 54)</w:t>
      </w:r>
    </w:p>
    <w:p>
      <w:pPr>
        <w:pStyle w:val="itsentry"/>
        <w:keepNext/>
        <w:keepLines/>
        <w:spacing w:after="0"/>
      </w:pPr>
      <w:r>
        <w:t xml:space="preserve"> </w:t>
      </w:r>
      <w:r>
        <w:rPr>
          <w:color w:val="000000" w:themeColor="hyperlink"/>
          <w:u w:val="single"/>
        </w:rPr>
        <w:hyperlink r:id="rId33">
          <w:r>
            <w:rPr/>
            <w:t>A/C.4/72/SR.27</w:t>
          </w:r>
        </w:hyperlink>
      </w:r>
      <w:r>
        <w:br/>
      </w:r>
    </w:p>
    <w:p>
      <w:pPr>
        <w:pStyle w:val="itshead"/>
        <w:keepNext/>
        <w:keepLines/>
      </w:pPr>
      <w:r>
        <w:t>Maitsi, Sekamotho (Lesotho) (UN. General Assembly. 6th Committee. Bureau)</w:t>
      </w:r>
    </w:p>
    <w:p>
      <w:pPr>
        <w:pStyle w:val="itssubhead"/>
        <w:keepNext/>
        <w:keepLines/>
        <w:spacing w:after="0"/>
      </w:pPr>
      <w:r>
        <w:t>UN--CHARTER (Agenda Item 83)</w:t>
      </w:r>
    </w:p>
    <w:p>
      <w:pPr>
        <w:pStyle w:val="itsentry"/>
        <w:keepNext/>
        <w:keepLines/>
        <w:spacing w:after="0"/>
      </w:pPr>
      <w:r>
        <w:t xml:space="preserve"> </w:t>
      </w:r>
      <w:r>
        <w:rPr>
          <w:color w:val="000000" w:themeColor="hyperlink"/>
          <w:u w:val="single"/>
        </w:rPr>
        <w:hyperlink r:id="rId75">
          <w:r>
            <w:rPr/>
            <w:t>A/C.6/72/SR.25</w:t>
          </w:r>
        </w:hyperlink>
      </w:r>
      <w:r>
        <w:br/>
      </w:r>
    </w:p>
    <w:p>
      <w:pPr>
        <w:pStyle w:val="itshead"/>
        <w:keepNext/>
        <w:keepLines/>
      </w:pPr>
      <w:r>
        <w:t>Makarowski, Jerzy (Sweden) (UN. Group of Nordic Countries)</w:t>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166">
          <w:r>
            <w:rPr/>
            <w:t>A/C.1/72/PV.14</w:t>
          </w:r>
        </w:hyperlink>
      </w:r>
    </w:p>
    <w:p>
      <w:pPr>
        <w:pStyle w:val="itssubhead"/>
        <w:keepNext/>
        <w:keepLines/>
        <w:spacing w:after="0"/>
      </w:pPr>
      <w:r>
        <w:t>BIOLOGICAL WEAPONS--TREATY (1972) (Agenda Item 106)</w:t>
      </w:r>
    </w:p>
    <w:p>
      <w:pPr>
        <w:pStyle w:val="itsentry"/>
        <w:keepNext/>
        <w:keepLines/>
        <w:spacing w:after="0"/>
      </w:pPr>
      <w:r>
        <w:t xml:space="preserve"> </w:t>
      </w:r>
      <w:r>
        <w:rPr>
          <w:color w:val="000000" w:themeColor="hyperlink"/>
          <w:u w:val="single"/>
        </w:rPr>
        <w:hyperlink r:id="rId166">
          <w:r>
            <w:rPr/>
            <w:t>A/C.1/72/PV.14</w:t>
          </w:r>
        </w:hyperlink>
      </w:r>
      <w:r>
        <w:br/>
      </w:r>
    </w:p>
    <w:p>
      <w:pPr>
        <w:pStyle w:val="itshead"/>
        <w:keepNext/>
        <w:keepLines/>
      </w:pPr>
      <w:r>
        <w:t>Makei, Vladimir (Belarus)</w:t>
      </w:r>
    </w:p>
    <w:p>
      <w:pPr>
        <w:pStyle w:val="itssubhead"/>
        <w:keepNext/>
        <w:keepLines/>
        <w:spacing w:after="0"/>
      </w:pPr>
      <w:r>
        <w:t>DEVELOPMENT COOPERATION--MIDDLE-INCOME COUNTRIES (Agenda Item 21d)</w:t>
      </w:r>
    </w:p>
    <w:p>
      <w:pPr>
        <w:pStyle w:val="itsentry"/>
        <w:keepNext/>
        <w:keepLines/>
        <w:spacing w:after="0"/>
      </w:pPr>
      <w:r>
        <w:t xml:space="preserve"> </w:t>
      </w:r>
      <w:r>
        <w:rPr>
          <w:color w:val="000000" w:themeColor="hyperlink"/>
          <w:u w:val="single"/>
        </w:rPr>
        <w:hyperlink r:id="rId203">
          <w:r>
            <w:rPr/>
            <w:t>A/C.2/72/SR.26</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32">
          <w:r>
            <w:rPr/>
            <w:t>A/72/PV.14</w:t>
          </w:r>
        </w:hyperlink>
      </w:r>
      <w:r>
        <w:br/>
      </w:r>
    </w:p>
    <w:p>
      <w:pPr>
        <w:pStyle w:val="itshead"/>
        <w:keepNext/>
        <w:keepLines/>
      </w:pPr>
      <w:r>
        <w:t>Maleki, Hossein (Iran (Islamic Republic of))</w:t>
      </w:r>
    </w:p>
    <w:p>
      <w:pPr>
        <w:pStyle w:val="itssubhead"/>
        <w:keepNext/>
        <w:keepLines/>
        <w:spacing w:after="0"/>
      </w:pPr>
      <w:r>
        <w:t>INFORMATION (Agenda Item 57)</w:t>
      </w:r>
    </w:p>
    <w:p>
      <w:pPr>
        <w:pStyle w:val="itsentry"/>
        <w:keepNext/>
        <w:keepLines/>
        <w:spacing w:after="0"/>
      </w:pPr>
      <w:r>
        <w:t xml:space="preserve"> </w:t>
      </w:r>
      <w:r>
        <w:rPr>
          <w:color w:val="000000" w:themeColor="hyperlink"/>
          <w:u w:val="single"/>
        </w:rPr>
        <w:hyperlink r:id="rId141">
          <w:r>
            <w:rPr/>
            <w:t>A/C.4/72/SR.14</w:t>
          </w:r>
        </w:hyperlink>
      </w:r>
    </w:p>
    <w:p>
      <w:pPr>
        <w:pStyle w:val="itssubhead"/>
        <w:keepNext/>
        <w:keepLines/>
        <w:spacing w:after="0"/>
      </w:pPr>
      <w:r>
        <w:t>SPECIAL POLITICAL MISSIONS (Agenda Item 56)</w:t>
      </w:r>
    </w:p>
    <w:p>
      <w:pPr>
        <w:pStyle w:val="itsentry"/>
        <w:keepNext/>
        <w:keepLines/>
        <w:spacing w:after="0"/>
      </w:pPr>
      <w:r>
        <w:t xml:space="preserve"> </w:t>
      </w:r>
      <w:r>
        <w:rPr>
          <w:color w:val="000000" w:themeColor="hyperlink"/>
          <w:u w:val="single"/>
        </w:rPr>
        <w:hyperlink r:id="rId213">
          <w:r>
            <w:rPr/>
            <w:t>A/C.4/72/SR.21</w:t>
          </w:r>
        </w:hyperlink>
      </w:r>
    </w:p>
    <w:p>
      <w:pPr>
        <w:pStyle w:val="itssubhead"/>
        <w:keepNext/>
        <w:keepLines/>
        <w:spacing w:after="0"/>
      </w:pPr>
      <w:r>
        <w:t>TERRITORIES OCCUPIED BY ISRAEL--HUMAN RIGHTS (Agenda Item 54)</w:t>
      </w:r>
    </w:p>
    <w:p>
      <w:pPr>
        <w:pStyle w:val="itsentry"/>
        <w:keepNext/>
        <w:keepLines/>
        <w:spacing w:after="0"/>
      </w:pPr>
      <w:r>
        <w:t xml:space="preserve"> </w:t>
      </w:r>
      <w:r>
        <w:rPr>
          <w:color w:val="000000" w:themeColor="hyperlink"/>
          <w:u w:val="single"/>
        </w:rPr>
        <w:hyperlink r:id="rId29">
          <w:r>
            <w:rPr/>
            <w:t>A/C.4/72/SR.26</w:t>
          </w:r>
        </w:hyperlink>
      </w:r>
      <w:r>
        <w:t xml:space="preserve">; </w:t>
      </w:r>
      <w:r>
        <w:rPr>
          <w:color w:val="000000" w:themeColor="hyperlink"/>
          <w:u w:val="single"/>
        </w:rPr>
        <w:hyperlink r:id="rId34">
          <w:r>
            <w:rPr/>
            <w:t>A/C.4/72/SR.28</w:t>
          </w:r>
        </w:hyperlink>
      </w:r>
    </w:p>
    <w:p>
      <w:pPr>
        <w:pStyle w:val="itssubhead"/>
        <w:keepNext/>
        <w:keepLines/>
        <w:spacing w:after="0"/>
      </w:pPr>
      <w:r>
        <w:t>UN. GENERAL ASSEMBLY (72ND SESS. : 2017-2018)--GENERAL DEBATE--RIGHT OF REPLY (Agenda Item 8)</w:t>
      </w:r>
    </w:p>
    <w:p>
      <w:pPr>
        <w:pStyle w:val="itsentry"/>
        <w:keepNext/>
        <w:keepLines/>
        <w:spacing w:after="0"/>
      </w:pPr>
      <w:r>
        <w:t xml:space="preserve"> </w:t>
      </w:r>
      <w:r>
        <w:rPr>
          <w:color w:val="000000" w:themeColor="hyperlink"/>
          <w:u w:val="single"/>
        </w:rPr>
        <w:hyperlink r:id="rId270">
          <w:r>
            <w:rPr/>
            <w:t>A/72/PV.6</w:t>
          </w:r>
        </w:hyperlink>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88">
          <w:r>
            <w:rPr/>
            <w:t>A/C.4/72/SR.17</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21">
          <w:r>
            <w:rPr/>
            <w:t>A/C.4/72/SR.12</w:t>
          </w:r>
        </w:hyperlink>
      </w:r>
    </w:p>
    <w:p>
      <w:pPr>
        <w:pStyle w:val="itssubhead"/>
        <w:keepNext/>
        <w:keepLines/>
        <w:spacing w:after="0"/>
      </w:pPr>
      <w:r>
        <w:t>UNRWA--ACTIVITIES (Agenda Item 53)</w:t>
      </w:r>
    </w:p>
    <w:p>
      <w:pPr>
        <w:pStyle w:val="itsentry"/>
        <w:keepNext/>
        <w:keepLines/>
        <w:spacing w:after="0"/>
      </w:pPr>
      <w:r>
        <w:t xml:space="preserve"> </w:t>
      </w:r>
      <w:r>
        <w:rPr>
          <w:color w:val="000000" w:themeColor="hyperlink"/>
          <w:u w:val="single"/>
        </w:rPr>
        <w:hyperlink r:id="rId35">
          <w:r>
            <w:rPr/>
            <w:t>A/C.4/72/SR.24</w:t>
          </w:r>
        </w:hyperlink>
      </w:r>
      <w:r>
        <w:br/>
      </w:r>
    </w:p>
    <w:p>
      <w:pPr>
        <w:pStyle w:val="itshead"/>
        <w:keepNext/>
        <w:keepLines/>
      </w:pPr>
      <w:r>
        <w:t>Malielegaoi, Tuilaepa Sailele (Samoa. Prime Minister)</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303">
          <w:r>
            <w:rPr/>
            <w:t>A/72/PV.12</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303">
          <w:r>
            <w:rPr/>
            <w:t>A/72/PV.12</w:t>
          </w:r>
        </w:hyperlink>
      </w:r>
      <w:r>
        <w:br/>
      </w:r>
    </w:p>
    <w:p>
      <w:pPr>
        <w:pStyle w:val="itshead"/>
        <w:keepNext/>
        <w:keepLines/>
      </w:pPr>
      <w:r>
        <w:t>Mamani Paco, Gilbert Zacarias (Bolivia (Plurinational State of))</w:t>
      </w:r>
    </w:p>
    <w:p>
      <w:pPr>
        <w:pStyle w:val="itssubhead"/>
        <w:keepNext/>
        <w:keepLines/>
        <w:spacing w:after="0"/>
      </w:pPr>
      <w:r>
        <w:t>INDIGENOUS PEOPLES (Agenda Item 69a)</w:t>
      </w:r>
    </w:p>
    <w:p>
      <w:pPr>
        <w:pStyle w:val="itsentry"/>
        <w:keepNext/>
        <w:keepLines/>
        <w:spacing w:after="0"/>
      </w:pPr>
      <w:r>
        <w:t xml:space="preserve"> </w:t>
      </w:r>
      <w:r>
        <w:rPr>
          <w:color w:val="000000" w:themeColor="hyperlink"/>
          <w:u w:val="single"/>
        </w:rPr>
        <w:hyperlink r:id="rId279">
          <w:r>
            <w:rPr/>
            <w:t>A/C.3/72/SR.16</w:t>
          </w:r>
        </w:hyperlink>
      </w:r>
      <w:r>
        <w:br/>
      </w:r>
    </w:p>
    <w:p>
      <w:pPr>
        <w:pStyle w:val="itshead"/>
        <w:keepNext/>
        <w:keepLines/>
      </w:pPr>
      <w:r>
        <w:t>Mamdani, Anar (Canada)</w:t>
      </w:r>
    </w:p>
    <w:p>
      <w:pPr>
        <w:pStyle w:val="itssubhead"/>
        <w:keepNext/>
        <w:keepLines/>
        <w:spacing w:after="0"/>
      </w:pPr>
      <w:r>
        <w:t>WOMEN IN DEVELOPMENT (Agenda Item 23b)</w:t>
      </w:r>
    </w:p>
    <w:p>
      <w:pPr>
        <w:pStyle w:val="itsentry"/>
        <w:keepNext/>
        <w:keepLines/>
        <w:spacing w:after="0"/>
      </w:pPr>
      <w:r>
        <w:t xml:space="preserve"> </w:t>
      </w:r>
      <w:r>
        <w:rPr>
          <w:color w:val="000000" w:themeColor="hyperlink"/>
          <w:u w:val="single"/>
        </w:rPr>
        <w:hyperlink r:id="rId205">
          <w:r>
            <w:rPr/>
            <w:t>A/C.2/72/SR.27</w:t>
          </w:r>
        </w:hyperlink>
      </w:r>
      <w:r>
        <w:br/>
      </w:r>
    </w:p>
    <w:p>
      <w:pPr>
        <w:pStyle w:val="itshead"/>
        <w:keepNext/>
        <w:keepLines/>
      </w:pPr>
      <w:r>
        <w:t>Mammadova, Husniyya (Azerbaijan)</w:t>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230">
          <w:r>
            <w:rPr/>
            <w:t>A/C.3/72/SR.38</w:t>
          </w:r>
        </w:hyperlink>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230">
          <w:r>
            <w:rPr/>
            <w:t>A/C.3/72/SR.38</w:t>
          </w:r>
        </w:hyperlink>
      </w:r>
    </w:p>
    <w:p>
      <w:pPr>
        <w:pStyle w:val="itssubhead"/>
        <w:keepNext/>
        <w:keepLines/>
        <w:spacing w:after="0"/>
      </w:pPr>
      <w:r>
        <w:t>ORGANIZATION OF ISLAMIC COOPERATION--UN (Agenda Item 176)</w:t>
      </w:r>
    </w:p>
    <w:p>
      <w:pPr>
        <w:pStyle w:val="itsentry"/>
        <w:keepNext/>
        <w:keepLines/>
        <w:spacing w:after="0"/>
      </w:pPr>
      <w:r>
        <w:t xml:space="preserve"> </w:t>
      </w:r>
      <w:r>
        <w:rPr>
          <w:color w:val="000000" w:themeColor="hyperlink"/>
          <w:u w:val="single"/>
        </w:rPr>
        <w:hyperlink r:id="rId145">
          <w:r>
            <w:rPr/>
            <w:t>A/72/PV.65</w:t>
          </w:r>
        </w:hyperlink>
      </w:r>
      <w:r>
        <w:br/>
      </w:r>
    </w:p>
    <w:p>
      <w:pPr>
        <w:pStyle w:val="itshead"/>
        <w:keepNext/>
        <w:keepLines/>
      </w:pPr>
      <w:r>
        <w:t>Mancotywa-Kumsha, Simbongile Veronica (South Africa)</w:t>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7">
          <w:r>
            <w:rPr/>
            <w:t>A/C.1/72/PV.13</w:t>
          </w:r>
        </w:hyperlink>
      </w:r>
    </w:p>
    <w:p>
      <w:pPr>
        <w:pStyle w:val="itssubhead"/>
        <w:keepNext/>
        <w:keepLines/>
        <w:spacing w:after="0"/>
      </w:pPr>
      <w:r>
        <w:t>NUCLEAR WEAPON TESTS--TREATY (Agenda Item 105)</w:t>
      </w:r>
    </w:p>
    <w:p>
      <w:pPr>
        <w:pStyle w:val="itsentry"/>
        <w:keepNext/>
        <w:keepLines/>
        <w:spacing w:after="0"/>
      </w:pPr>
      <w:r>
        <w:t xml:space="preserve"> </w:t>
      </w:r>
      <w:r>
        <w:rPr>
          <w:color w:val="000000" w:themeColor="hyperlink"/>
          <w:u w:val="single"/>
        </w:rPr>
        <w:hyperlink r:id="rId17">
          <w:r>
            <w:rPr/>
            <w:t>A/C.1/72/PV.13</w:t>
          </w:r>
        </w:hyperlink>
      </w:r>
    </w:p>
    <w:p>
      <w:pPr>
        <w:pStyle w:val="itssubhead"/>
        <w:keepNext/>
        <w:keepLines/>
        <w:spacing w:after="0"/>
      </w:pPr>
      <w:r>
        <w:t>NUCLEAR-WEAPON-FREE ZONES (Agenda Item 99gg)</w:t>
      </w:r>
    </w:p>
    <w:p>
      <w:pPr>
        <w:pStyle w:val="itsentry"/>
        <w:keepNext/>
        <w:keepLines/>
        <w:spacing w:after="0"/>
      </w:pPr>
      <w:r>
        <w:t xml:space="preserve"> </w:t>
      </w:r>
      <w:r>
        <w:rPr>
          <w:color w:val="000000" w:themeColor="hyperlink"/>
          <w:u w:val="single"/>
        </w:rPr>
        <w:hyperlink r:id="rId17">
          <w:r>
            <w:rPr/>
            <w:t>A/C.1/72/PV.13</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7">
          <w:r>
            <w:rPr/>
            <w:t>A/C.1/72/PV.13</w:t>
          </w:r>
        </w:hyperlink>
      </w:r>
      <w:r>
        <w:br/>
      </w:r>
    </w:p>
    <w:p>
      <w:pPr>
        <w:pStyle w:val="itshead"/>
        <w:keepNext/>
        <w:keepLines/>
      </w:pPr>
      <w:r>
        <w:t>Mangisi, Tevita Suka (Tonga)</w:t>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DISASTER PREVENTION (Agenda Item 19c)</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SUSTAINABLE ENERGY (Agenda Item 19i)</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SUSTAINABLE DEVELOPMENT--DEVELOPING ISLAND COUNTRIES (Agenda Item 19b)</w:t>
      </w:r>
    </w:p>
    <w:p>
      <w:pPr>
        <w:pStyle w:val="itsentry"/>
        <w:keepNext/>
        <w:keepLines/>
        <w:spacing w:after="0"/>
      </w:pPr>
      <w:r>
        <w:t xml:space="preserve"> </w:t>
      </w:r>
      <w:r>
        <w:rPr>
          <w:color w:val="000000" w:themeColor="hyperlink"/>
          <w:u w:val="single"/>
        </w:rPr>
        <w:hyperlink r:id="rId51">
          <w:r>
            <w:rPr/>
            <w:t>A/C.2/72/SR.9</w:t>
          </w:r>
        </w:hyperlink>
      </w:r>
      <w:r>
        <w:br/>
      </w:r>
    </w:p>
    <w:p>
      <w:pPr>
        <w:pStyle w:val="itshead"/>
        <w:keepNext/>
        <w:keepLines/>
      </w:pPr>
      <w:r>
        <w:t>Mangklatanakul, Vilawan (Thailand)</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307">
          <w:r>
            <w:rPr/>
            <w:t>A/C.6/72/SR.19</w:t>
          </w:r>
        </w:hyperlink>
      </w:r>
    </w:p>
    <w:p>
      <w:pPr>
        <w:pStyle w:val="itssubhead"/>
        <w:keepNext/>
        <w:keepLines/>
        <w:spacing w:after="0"/>
      </w:pPr>
      <w:r>
        <w:t>ICJ--REPORTS (2016-2017) (Agenda Item 74)</w:t>
      </w:r>
    </w:p>
    <w:p>
      <w:pPr>
        <w:pStyle w:val="itsentry"/>
        <w:keepNext/>
        <w:keepLines/>
        <w:spacing w:after="0"/>
      </w:pPr>
      <w:r>
        <w:t xml:space="preserve"> </w:t>
      </w:r>
      <w:r>
        <w:rPr>
          <w:color w:val="000000" w:themeColor="hyperlink"/>
          <w:u w:val="single"/>
        </w:rPr>
        <w:hyperlink r:id="rId68">
          <w:r>
            <w:rPr/>
            <w:t>A/72/PV.34</w:t>
          </w:r>
        </w:hyperlink>
      </w:r>
      <w:r>
        <w:br/>
      </w:r>
    </w:p>
    <w:p>
      <w:pPr>
        <w:pStyle w:val="itshead"/>
        <w:keepNext/>
        <w:keepLines/>
      </w:pPr>
      <w:r>
        <w:t>Manitah, Mr. (Jordan)</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95">
          <w:r>
            <w:rPr/>
            <w:t>A/C.1/72/PV.7</w:t>
          </w:r>
        </w:hyperlink>
      </w:r>
      <w:r>
        <w:br/>
      </w:r>
    </w:p>
    <w:p>
      <w:pPr>
        <w:pStyle w:val="itshead"/>
        <w:keepNext/>
        <w:keepLines/>
      </w:pPr>
      <w:r>
        <w:t>Mansour, Riyad H. (State of Palestine)</w:t>
      </w:r>
    </w:p>
    <w:p>
      <w:pPr>
        <w:pStyle w:val="itssubhead"/>
        <w:keepNext/>
        <w:keepLines/>
        <w:spacing w:after="0"/>
      </w:pPr>
      <w:r>
        <w:t>INTERNATIONAL CRIMINAL COURT--REPORTS (Agenda Item 76)</w:t>
      </w:r>
    </w:p>
    <w:p>
      <w:pPr>
        <w:pStyle w:val="itsentry"/>
        <w:keepNext/>
        <w:keepLines/>
        <w:spacing w:after="0"/>
      </w:pPr>
      <w:r>
        <w:t xml:space="preserve"> </w:t>
      </w:r>
      <w:r>
        <w:rPr>
          <w:color w:val="000000" w:themeColor="hyperlink"/>
          <w:u w:val="single"/>
        </w:rPr>
        <w:hyperlink r:id="rId89">
          <w:r>
            <w:rPr/>
            <w:t>A/72/PV.37</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6">
          <w:r>
            <w:rPr/>
            <w:t>A/72/PV.87</w:t>
          </w:r>
        </w:hyperlink>
      </w:r>
    </w:p>
    <w:p>
      <w:pPr>
        <w:pStyle w:val="itssubhead"/>
        <w:keepNext/>
        <w:keepLines/>
        <w:spacing w:after="0"/>
      </w:pPr>
      <w:r>
        <w:t>PALESTINE QUESTION (Agenda Item 38)</w:t>
      </w:r>
    </w:p>
    <w:p>
      <w:pPr>
        <w:pStyle w:val="itsentry"/>
        <w:keepNext/>
        <w:keepLines/>
        <w:spacing w:after="0"/>
      </w:pPr>
      <w:r>
        <w:t xml:space="preserve"> </w:t>
      </w:r>
      <w:r>
        <w:rPr>
          <w:color w:val="000000" w:themeColor="hyperlink"/>
          <w:u w:val="single"/>
        </w:rPr>
        <w:hyperlink r:id="rId63">
          <w:r>
            <w:rPr/>
            <w:t>A/72/PV.59</w:t>
          </w:r>
        </w:hyperlink>
      </w:r>
      <w:r>
        <w:br/>
      </w:r>
    </w:p>
    <w:p>
      <w:pPr>
        <w:pStyle w:val="itshead"/>
        <w:keepNext/>
        <w:keepLines/>
      </w:pPr>
      <w:r>
        <w:t>Mantilo, Leoneto Spinhola Ley de Araujo (Timor-Leste)</w:t>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177">
          <w:r>
            <w:rPr/>
            <w:t>A/C.4/72/SR.8</w:t>
          </w:r>
        </w:hyperlink>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77">
          <w:r>
            <w:rPr/>
            <w:t>A/C.4/72/SR.8</w:t>
          </w:r>
        </w:hyperlink>
      </w:r>
      <w:r>
        <w:br/>
      </w:r>
    </w:p>
    <w:p>
      <w:pPr>
        <w:pStyle w:val="itshead"/>
        <w:keepNext/>
        <w:keepLines/>
      </w:pPr>
      <w:r>
        <w:t>Manzalawy, Khalid Bin Mohamed (Saudi Arabia)</w:t>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92">
          <w:r>
            <w:rPr/>
            <w:t>A/C.3/72/SR.31</w:t>
          </w:r>
        </w:hyperlink>
      </w:r>
      <w:r>
        <w:br/>
      </w:r>
    </w:p>
    <w:p>
      <w:pPr>
        <w:pStyle w:val="itshead"/>
        <w:keepNext/>
        <w:keepLines/>
      </w:pPr>
      <w:r>
        <w:t>Maope, Kelebone (Lesotho)</w:t>
      </w:r>
    </w:p>
    <w:p>
      <w:pPr>
        <w:pStyle w:val="itssubhead"/>
        <w:keepNext/>
        <w:keepLines/>
        <w:spacing w:after="0"/>
      </w:pPr>
      <w:r>
        <w:t>WOMEN IN DEVELOPMENT (Agenda Item 23b)</w:t>
      </w:r>
    </w:p>
    <w:p>
      <w:pPr>
        <w:pStyle w:val="itsentry"/>
        <w:keepNext/>
        <w:keepLines/>
        <w:spacing w:after="0"/>
      </w:pPr>
      <w:r>
        <w:t xml:space="preserve"> </w:t>
      </w:r>
      <w:r>
        <w:rPr>
          <w:color w:val="000000" w:themeColor="hyperlink"/>
          <w:u w:val="single"/>
        </w:rPr>
        <w:hyperlink r:id="rId96">
          <w:r>
            <w:rPr/>
            <w:t>A/C.2/72/SR.13</w:t>
          </w:r>
        </w:hyperlink>
      </w:r>
    </w:p>
    <w:p>
      <w:pPr>
        <w:pStyle w:val="itssubhead"/>
        <w:keepNext/>
        <w:keepLines/>
        <w:spacing w:after="0"/>
      </w:pPr>
      <w:r>
        <w:t>INTERNATIONAL JURISDICTION (Agenda Item 85)</w:t>
      </w:r>
    </w:p>
    <w:p>
      <w:pPr>
        <w:pStyle w:val="itsentry"/>
        <w:keepNext/>
        <w:keepLines/>
        <w:spacing w:after="0"/>
      </w:pPr>
      <w:r>
        <w:t xml:space="preserve"> </w:t>
      </w:r>
      <w:r>
        <w:rPr>
          <w:color w:val="000000" w:themeColor="hyperlink"/>
          <w:u w:val="single"/>
        </w:rPr>
        <w:hyperlink r:id="rId94">
          <w:r>
            <w:rPr/>
            <w:t>A/C.6/72/SR.14</w:t>
          </w:r>
        </w:hyperlink>
      </w:r>
    </w:p>
    <w:p>
      <w:pPr>
        <w:pStyle w:val="itssubhead"/>
        <w:keepNext/>
        <w:keepLines/>
        <w:spacing w:after="0"/>
      </w:pPr>
      <w:r>
        <w:t>FOOD SECURITY (Agenda Item 25)</w:t>
      </w:r>
    </w:p>
    <w:p>
      <w:pPr>
        <w:pStyle w:val="itsentry"/>
        <w:keepNext/>
        <w:keepLines/>
        <w:spacing w:after="0"/>
      </w:pPr>
      <w:r>
        <w:t xml:space="preserve"> </w:t>
      </w:r>
      <w:r>
        <w:rPr>
          <w:color w:val="000000" w:themeColor="hyperlink"/>
          <w:u w:val="single"/>
        </w:rPr>
        <w:hyperlink r:id="rId238">
          <w:r>
            <w:rPr/>
            <w:t>A/C.2/72/SR.17</w:t>
          </w:r>
        </w:hyperlink>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46">
          <w:r>
            <w:rPr/>
            <w:t>A/C.4/72/SR.6</w:t>
          </w:r>
        </w:hyperlink>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96">
          <w:r>
            <w:rPr/>
            <w:t>A/C.2/72/SR.13</w:t>
          </w:r>
        </w:hyperlink>
      </w:r>
    </w:p>
    <w:p>
      <w:pPr>
        <w:pStyle w:val="itssubhead"/>
        <w:keepNext/>
        <w:keepLines/>
        <w:spacing w:after="0"/>
      </w:pPr>
      <w:r>
        <w:t>LEAST DEVELOPED COUNTRIES--CONFERENCE (4TH : 2011 : ISTANBUL) (Agenda Item 22a)</w:t>
      </w:r>
    </w:p>
    <w:p>
      <w:pPr>
        <w:pStyle w:val="itsentry"/>
        <w:keepNext/>
        <w:keepLines/>
        <w:spacing w:after="0"/>
      </w:pPr>
      <w:r>
        <w:t xml:space="preserve"> </w:t>
      </w:r>
      <w:r>
        <w:rPr>
          <w:color w:val="000000" w:themeColor="hyperlink"/>
          <w:u w:val="single"/>
        </w:rPr>
        <w:hyperlink r:id="rId294">
          <w:r>
            <w:rPr/>
            <w:t>A/C.2/72/SR.18</w:t>
          </w:r>
        </w:hyperlink>
      </w:r>
    </w:p>
    <w:p>
      <w:pPr>
        <w:pStyle w:val="itssubhead"/>
        <w:keepNext/>
        <w:keepLines/>
        <w:spacing w:after="0"/>
      </w:pPr>
      <w:r>
        <w:t>LANDLOCKED DEVELOPING COUNTRIES--CONFERENCE (2ND : 2014 : VIENNA) (Agenda Item 22b)</w:t>
      </w:r>
    </w:p>
    <w:p>
      <w:pPr>
        <w:pStyle w:val="itsentry"/>
        <w:keepNext/>
        <w:keepLines/>
        <w:spacing w:after="0"/>
      </w:pPr>
      <w:r>
        <w:t xml:space="preserve"> </w:t>
      </w:r>
      <w:r>
        <w:rPr>
          <w:color w:val="000000" w:themeColor="hyperlink"/>
          <w:u w:val="single"/>
        </w:rPr>
        <w:hyperlink r:id="rId294">
          <w:r>
            <w:rPr/>
            <w:t>A/C.2/72/SR.18</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46">
          <w:r>
            <w:rPr/>
            <w:t>A/C.4/72/SR.6</w:t>
          </w:r>
        </w:hyperlink>
      </w:r>
    </w:p>
    <w:p>
      <w:pPr>
        <w:pStyle w:val="itssubhead"/>
        <w:keepNext/>
        <w:keepLines/>
        <w:spacing w:after="0"/>
      </w:pPr>
      <w:r>
        <w:t>HUMAN RESOURCES DEVELOPMENT (Agenda Item 23c)</w:t>
      </w:r>
    </w:p>
    <w:p>
      <w:pPr>
        <w:pStyle w:val="itsentry"/>
        <w:keepNext/>
        <w:keepLines/>
        <w:spacing w:after="0"/>
      </w:pPr>
      <w:r>
        <w:t xml:space="preserve"> </w:t>
      </w:r>
      <w:r>
        <w:rPr>
          <w:color w:val="000000" w:themeColor="hyperlink"/>
          <w:u w:val="single"/>
        </w:rPr>
        <w:hyperlink r:id="rId96">
          <w:r>
            <w:rPr/>
            <w:t>A/C.2/72/SR.13</w:t>
          </w:r>
        </w:hyperlink>
      </w:r>
      <w:r>
        <w:br/>
      </w:r>
    </w:p>
    <w:p>
      <w:pPr>
        <w:pStyle w:val="itshead"/>
        <w:keepNext/>
        <w:keepLines/>
      </w:pPr>
      <w:r>
        <w:t>Marali, Noramizah (Brunei Darussalam)</w:t>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84">
          <w:r>
            <w:rPr/>
            <w:t>A/C.3/72/SR.13</w:t>
          </w:r>
        </w:hyperlink>
      </w:r>
      <w:r>
        <w:br/>
      </w:r>
    </w:p>
    <w:p>
      <w:pPr>
        <w:pStyle w:val="itshead"/>
        <w:keepNext/>
        <w:keepLines/>
      </w:pPr>
      <w:r>
        <w:t>Marani, Fernando (Argentina)</w:t>
      </w:r>
    </w:p>
    <w:p>
      <w:pPr>
        <w:pStyle w:val="itssubhead"/>
        <w:keepNext/>
        <w:keepLines/>
        <w:spacing w:after="0"/>
      </w:pPr>
      <w:r>
        <w:t>HUMAN RIGHTS--TREATIES--IMPLEMENTATION (Agenda Item 72a)</w:t>
      </w:r>
    </w:p>
    <w:p>
      <w:pPr>
        <w:pStyle w:val="itsentry"/>
        <w:keepNext/>
        <w:keepLines/>
        <w:spacing w:after="0"/>
      </w:pPr>
      <w:r>
        <w:t xml:space="preserve"> </w:t>
      </w:r>
      <w:r>
        <w:rPr>
          <w:color w:val="000000" w:themeColor="hyperlink"/>
          <w:u w:val="single"/>
        </w:rPr>
        <w:hyperlink r:id="rId140">
          <w:r>
            <w:rPr/>
            <w:t>A/C.3/72/SR.35</w:t>
          </w:r>
        </w:hyperlink>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39">
          <w:r>
            <w:rPr/>
            <w:t>A/C.3/72/SR.53</w:t>
          </w:r>
        </w:hyperlink>
      </w:r>
      <w:r>
        <w:br/>
      </w:r>
    </w:p>
    <w:p>
      <w:pPr>
        <w:pStyle w:val="itshead"/>
        <w:keepNext/>
        <w:keepLines/>
      </w:pPr>
      <w:r>
        <w:t>Marcinkeviciute, Ieva Marija (United Kingdom)</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71">
          <w:r>
            <w:rPr/>
            <w:t>A/C.3/72/SR.11</w:t>
          </w:r>
        </w:hyperlink>
      </w:r>
      <w:r>
        <w:br/>
      </w:r>
    </w:p>
    <w:p>
      <w:pPr>
        <w:pStyle w:val="itshead"/>
        <w:keepNext/>
        <w:keepLines/>
      </w:pPr>
      <w:r>
        <w:t>Margaryan, Mher (Armenia)</w:t>
      </w:r>
    </w:p>
    <w:p>
      <w:pPr>
        <w:pStyle w:val="itssubhead"/>
        <w:keepNext/>
        <w:keepLines/>
        <w:spacing w:after="0"/>
      </w:pPr>
      <w:r>
        <w:t>DISARMAMENT--GENERAL AND COMPLETE (Agenda Item 99)</w:t>
      </w:r>
    </w:p>
    <w:p>
      <w:pPr>
        <w:pStyle w:val="itsentry"/>
        <w:keepNext/>
        <w:keepLines/>
        <w:spacing w:after="0"/>
      </w:pPr>
      <w:r>
        <w:t xml:space="preserve"> </w:t>
      </w:r>
      <w:r>
        <w:rPr>
          <w:color w:val="000000" w:themeColor="hyperlink"/>
          <w:u w:val="single"/>
        </w:rPr>
        <w:hyperlink r:id="rId126">
          <w:r>
            <w:rPr/>
            <w:t>A/C.1/72/PV.21</w:t>
          </w:r>
        </w:hyperlink>
      </w:r>
    </w:p>
    <w:p>
      <w:pPr>
        <w:pStyle w:val="itssubhead"/>
        <w:keepNext/>
        <w:keepLines/>
        <w:spacing w:after="0"/>
      </w:pPr>
      <w:r>
        <w:t>PEACE (Agenda Item 15)</w:t>
      </w:r>
    </w:p>
    <w:p>
      <w:pPr>
        <w:pStyle w:val="itsentry"/>
        <w:keepNext/>
        <w:keepLines/>
        <w:spacing w:after="0"/>
      </w:pPr>
      <w:r>
        <w:t xml:space="preserve"> </w:t>
      </w:r>
      <w:r>
        <w:rPr>
          <w:color w:val="000000" w:themeColor="hyperlink"/>
          <w:u w:val="single"/>
        </w:rPr>
        <w:hyperlink r:id="rId269">
          <w:r>
            <w:rPr/>
            <w:t>A/72/PV.71</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52">
          <w:r>
            <w:rPr/>
            <w:t>A/72/PV.105</w:t>
          </w:r>
        </w:hyperlink>
      </w:r>
    </w:p>
    <w:p>
      <w:pPr>
        <w:pStyle w:val="itssubhead"/>
        <w:keepNext/>
        <w:keepLines/>
        <w:spacing w:after="0"/>
      </w:pPr>
      <w:r>
        <w:t>HIV/AIDS--DECLARATIONS (Agenda Item 10)</w:t>
      </w:r>
    </w:p>
    <w:p>
      <w:pPr>
        <w:pStyle w:val="itsentry"/>
        <w:keepNext/>
        <w:keepLines/>
        <w:spacing w:after="0"/>
      </w:pPr>
      <w:r>
        <w:t xml:space="preserve"> </w:t>
      </w:r>
      <w:r>
        <w:rPr>
          <w:color w:val="000000" w:themeColor="hyperlink"/>
          <w:u w:val="single"/>
        </w:rPr>
        <w:hyperlink r:id="rId235">
          <w:r>
            <w:rPr/>
            <w:t>A/72/PV.94</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ORGANIZATION OF ISLAMIC COOPERATION--UN (Agenda Item 176)</w:t>
      </w:r>
    </w:p>
    <w:p>
      <w:pPr>
        <w:pStyle w:val="itsentry"/>
        <w:keepNext/>
        <w:keepLines/>
        <w:spacing w:after="0"/>
      </w:pPr>
      <w:r>
        <w:t xml:space="preserve"> </w:t>
      </w:r>
      <w:r>
        <w:rPr>
          <w:color w:val="000000" w:themeColor="hyperlink"/>
          <w:u w:val="single"/>
        </w:rPr>
        <w:hyperlink r:id="rId145">
          <w:r>
            <w:rPr/>
            <w:t>A/72/PV.65</w:t>
          </w:r>
        </w:hyperlink>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134">
          <w:r>
            <w:rPr/>
            <w:t>A/72/PV.2</w:t>
          </w:r>
        </w:hyperlink>
      </w:r>
    </w:p>
    <w:p>
      <w:pPr>
        <w:pStyle w:val="itssubhead"/>
        <w:keepNext/>
        <w:keepLines/>
        <w:spacing w:after="0"/>
      </w:pPr>
      <w:r>
        <w:t>DEVELOPMENT COOPERATION--MIDDLE-INCOME COUNTRIES (Agenda Item 21d)</w:t>
      </w:r>
    </w:p>
    <w:p>
      <w:pPr>
        <w:pStyle w:val="itsentry"/>
        <w:keepNext/>
        <w:keepLines/>
        <w:spacing w:after="0"/>
      </w:pPr>
      <w:r>
        <w:t xml:space="preserve"> </w:t>
      </w:r>
      <w:r>
        <w:rPr>
          <w:color w:val="000000" w:themeColor="hyperlink"/>
          <w:u w:val="single"/>
        </w:rPr>
        <w:hyperlink r:id="rId54">
          <w:r>
            <w:rPr/>
            <w:t>A/C.2/72/SR.14</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44">
          <w:r>
            <w:rPr/>
            <w:t>A/C.1/72/PV.8</w:t>
          </w:r>
        </w:hyperlink>
      </w:r>
      <w:r>
        <w:br/>
      </w:r>
    </w:p>
    <w:p>
      <w:pPr>
        <w:pStyle w:val="itshead"/>
        <w:keepNext/>
        <w:keepLines/>
      </w:pPr>
      <w:r>
        <w:t>Marhic, Gilles (European Union)</w:t>
      </w:r>
    </w:p>
    <w:p>
      <w:pPr>
        <w:pStyle w:val="itssubhead"/>
        <w:keepNext/>
        <w:keepLines/>
        <w:spacing w:after="0"/>
      </w:pPr>
      <w:r>
        <w:t>ADMINISTRATION OF JUSTICE (Agenda Item 146)</w:t>
      </w:r>
    </w:p>
    <w:p>
      <w:pPr>
        <w:pStyle w:val="itsentry"/>
        <w:keepNext/>
        <w:keepLines/>
        <w:spacing w:after="0"/>
      </w:pPr>
      <w:r>
        <w:t xml:space="preserve"> </w:t>
      </w:r>
      <w:r>
        <w:rPr>
          <w:color w:val="000000" w:themeColor="hyperlink"/>
          <w:u w:val="single"/>
        </w:rPr>
        <w:hyperlink r:id="rId293">
          <w:r>
            <w:rPr/>
            <w:t>A/C.6/72/SR.11</w:t>
          </w:r>
        </w:hyperlink>
      </w:r>
      <w:r>
        <w:br/>
      </w:r>
    </w:p>
    <w:p>
      <w:pPr>
        <w:pStyle w:val="itshead"/>
        <w:keepNext/>
        <w:keepLines/>
      </w:pPr>
      <w:r>
        <w:t>Markram, Thomas (UN. Office for Disarmament Affairs (Mar. 2007- ))</w:t>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18">
          <w:r>
            <w:rPr/>
            <w:t>A/C.1/72/PV.11</w:t>
          </w:r>
        </w:hyperlink>
      </w:r>
      <w:r>
        <w:t xml:space="preserve">; </w:t>
      </w:r>
      <w:r>
        <w:rPr>
          <w:color w:val="000000" w:themeColor="hyperlink"/>
          <w:u w:val="single"/>
        </w:rPr>
        <w:hyperlink r:id="rId19">
          <w:r>
            <w:rPr/>
            <w:t>A/C.1/72/SR.11</w:t>
          </w:r>
        </w:hyperlink>
      </w:r>
      <w:r>
        <w:t xml:space="preserve">; </w:t>
      </w:r>
      <w:r>
        <w:rPr>
          <w:color w:val="000000" w:themeColor="hyperlink"/>
          <w:u w:val="single"/>
        </w:rPr>
        <w:hyperlink r:id="rId20">
          <w:r>
            <w:rPr/>
            <w:t>A/C.4/72/SR.11</w:t>
          </w:r>
        </w:hyperlink>
      </w:r>
    </w:p>
    <w:p>
      <w:pPr>
        <w:pStyle w:val="itssubhead"/>
        <w:keepNext/>
        <w:keepLines/>
        <w:spacing w:after="0"/>
      </w:pPr>
      <w:r>
        <w:t>SPACE SECURITY (Agenda Item 52b)</w:t>
      </w:r>
    </w:p>
    <w:p>
      <w:pPr>
        <w:pStyle w:val="itsentry"/>
        <w:keepNext/>
        <w:keepLines/>
        <w:spacing w:after="0"/>
      </w:pPr>
      <w:r>
        <w:t xml:space="preserve"> </w:t>
      </w:r>
      <w:r>
        <w:rPr>
          <w:color w:val="000000" w:themeColor="hyperlink"/>
          <w:u w:val="single"/>
        </w:rPr>
        <w:hyperlink r:id="rId18">
          <w:r>
            <w:rPr/>
            <w:t>A/C.1/72/PV.11</w:t>
          </w:r>
        </w:hyperlink>
      </w:r>
      <w:r>
        <w:t xml:space="preserve">; </w:t>
      </w:r>
      <w:r>
        <w:rPr>
          <w:color w:val="000000" w:themeColor="hyperlink"/>
          <w:u w:val="single"/>
        </w:rPr>
        <w:hyperlink r:id="rId19">
          <w:r>
            <w:rPr/>
            <w:t>A/C.1/72/SR.11</w:t>
          </w:r>
        </w:hyperlink>
      </w:r>
      <w:r>
        <w:t xml:space="preserve">; </w:t>
      </w:r>
      <w:r>
        <w:rPr>
          <w:color w:val="000000" w:themeColor="hyperlink"/>
          <w:u w:val="single"/>
        </w:rPr>
        <w:hyperlink r:id="rId20">
          <w:r>
            <w:rPr/>
            <w:t>A/C.4/72/SR.11</w:t>
          </w:r>
        </w:hyperlink>
      </w:r>
      <w:r>
        <w:br/>
      </w:r>
    </w:p>
    <w:p>
      <w:pPr>
        <w:pStyle w:val="itshead"/>
        <w:keepNext/>
        <w:keepLines/>
      </w:pPr>
      <w:r>
        <w:t>Marobe, Simon Poni (South Africa)</w:t>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162">
          <w:r>
            <w:rPr/>
            <w:t>A/72/PV.91</w:t>
          </w:r>
        </w:hyperlink>
      </w:r>
      <w:r>
        <w:br/>
      </w:r>
    </w:p>
    <w:p>
      <w:pPr>
        <w:pStyle w:val="itshead"/>
        <w:keepNext/>
        <w:keepLines/>
      </w:pPr>
      <w:r>
        <w:t>Marshall, Keith (Barbados) (Caribbean Community)</w:t>
      </w:r>
    </w:p>
    <w:p>
      <w:pPr>
        <w:pStyle w:val="itssubhead"/>
        <w:keepNext/>
        <w:keepLines/>
        <w:spacing w:after="0"/>
      </w:pPr>
      <w:r>
        <w:t>GLOBALIZATION--UN (Agenda Item 21a)</w:t>
      </w:r>
    </w:p>
    <w:p>
      <w:pPr>
        <w:pStyle w:val="itsentry"/>
        <w:keepNext/>
        <w:keepLines/>
        <w:spacing w:after="0"/>
      </w:pPr>
      <w:r>
        <w:t xml:space="preserve"> </w:t>
      </w:r>
      <w:r>
        <w:rPr>
          <w:color w:val="000000" w:themeColor="hyperlink"/>
          <w:u w:val="single"/>
        </w:rPr>
        <w:hyperlink r:id="rId54">
          <w:r>
            <w:rPr/>
            <w:t>A/C.2/72/SR.14</w:t>
          </w:r>
        </w:hyperlink>
      </w:r>
    </w:p>
    <w:p>
      <w:pPr>
        <w:pStyle w:val="itssubhead"/>
        <w:keepNext/>
        <w:keepLines/>
        <w:spacing w:after="0"/>
      </w:pPr>
      <w:r>
        <w:t>CLIMATE (Agenda Item 19d)</w:t>
      </w:r>
    </w:p>
    <w:p>
      <w:pPr>
        <w:pStyle w:val="itsentry"/>
        <w:keepNext/>
        <w:keepLines/>
        <w:spacing w:after="0"/>
      </w:pPr>
      <w:r>
        <w:t xml:space="preserve"> </w:t>
      </w:r>
      <w:r>
        <w:rPr>
          <w:color w:val="000000" w:themeColor="hyperlink"/>
          <w:u w:val="single"/>
        </w:rPr>
        <w:hyperlink r:id="rId125">
          <w:r>
            <w:rPr/>
            <w:t>A/C.2/72/SR.8</w:t>
          </w:r>
        </w:hyperlink>
      </w:r>
    </w:p>
    <w:p>
      <w:pPr>
        <w:pStyle w:val="itssubhead"/>
        <w:keepNext/>
        <w:keepLines/>
        <w:spacing w:after="0"/>
      </w:pPr>
      <w:r>
        <w:t>SUSTAINABLE DEVELOPMENT--DEVELOPING ISLAND COUNTRIES (Agenda Item 19b)</w:t>
      </w:r>
    </w:p>
    <w:p>
      <w:pPr>
        <w:pStyle w:val="itsentry"/>
        <w:keepNext/>
        <w:keepLines/>
        <w:spacing w:after="0"/>
      </w:pPr>
      <w:r>
        <w:t xml:space="preserve"> </w:t>
      </w:r>
      <w:r>
        <w:rPr>
          <w:color w:val="000000" w:themeColor="hyperlink"/>
          <w:u w:val="single"/>
        </w:rPr>
        <w:hyperlink r:id="rId125">
          <w:r>
            <w:rPr/>
            <w:t>A/C.2/72/SR.8</w:t>
          </w:r>
        </w:hyperlink>
      </w:r>
    </w:p>
    <w:p>
      <w:pPr>
        <w:pStyle w:val="itssubhead"/>
        <w:keepNext/>
        <w:keepLines/>
        <w:spacing w:after="0"/>
      </w:pPr>
      <w:r>
        <w:t>DISASTER PREVENTION (Agenda Item 19c)</w:t>
      </w:r>
    </w:p>
    <w:p>
      <w:pPr>
        <w:pStyle w:val="itsentry"/>
        <w:keepNext/>
        <w:keepLines/>
        <w:spacing w:after="0"/>
      </w:pPr>
      <w:r>
        <w:t xml:space="preserve"> </w:t>
      </w:r>
      <w:r>
        <w:rPr>
          <w:color w:val="000000" w:themeColor="hyperlink"/>
          <w:u w:val="single"/>
        </w:rPr>
        <w:hyperlink r:id="rId125">
          <w:r>
            <w:rPr/>
            <w:t>A/C.2/72/SR.8</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36">
          <w:r>
            <w:rPr/>
            <w:t>A/C.3/72/SR.12</w:t>
          </w:r>
        </w:hyperlink>
      </w:r>
    </w:p>
    <w:p>
      <w:pPr>
        <w:pStyle w:val="itssubhead"/>
        <w:keepNext/>
        <w:keepLines/>
        <w:spacing w:after="0"/>
      </w:pPr>
      <w:r>
        <w:t>DEVELOPMENT COOPERATION--MIDDLE-INCOME COUNTRIES (Agenda Item 21d)</w:t>
      </w:r>
    </w:p>
    <w:p>
      <w:pPr>
        <w:pStyle w:val="itsentry"/>
        <w:keepNext/>
        <w:keepLines/>
        <w:spacing w:after="0"/>
      </w:pPr>
      <w:r>
        <w:t xml:space="preserve"> </w:t>
      </w:r>
      <w:r>
        <w:rPr>
          <w:color w:val="000000" w:themeColor="hyperlink"/>
          <w:u w:val="single"/>
        </w:rPr>
        <w:hyperlink r:id="rId54">
          <w:r>
            <w:rPr/>
            <w:t>A/C.2/72/SR.14</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6">
          <w:r>
            <w:rPr/>
            <w:t>A/C.3/72/SR.12</w:t>
          </w:r>
        </w:hyperlink>
      </w:r>
      <w:r>
        <w:t xml:space="preserve">; </w:t>
      </w:r>
      <w:r>
        <w:rPr>
          <w:color w:val="000000" w:themeColor="hyperlink"/>
          <w:u w:val="single"/>
        </w:rPr>
        <w:hyperlink r:id="rId38">
          <w:r>
            <w:rPr/>
            <w:t>A/C.3/72/SR.52</w:t>
          </w:r>
        </w:hyperlink>
      </w:r>
      <w:r>
        <w:br/>
      </w:r>
    </w:p>
    <w:p>
      <w:pPr>
        <w:pStyle w:val="itshead"/>
        <w:keepNext/>
        <w:keepLines/>
      </w:pPr>
      <w:r>
        <w:t>Marsudi, Retno Lestari Priansari (Indonesia)</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58">
          <w:r>
            <w:rPr/>
            <w:t>A/72/PV.24</w:t>
          </w:r>
        </w:hyperlink>
      </w:r>
      <w:r>
        <w:br/>
      </w:r>
    </w:p>
    <w:p>
      <w:pPr>
        <w:pStyle w:val="itshead"/>
        <w:keepNext/>
        <w:keepLines/>
      </w:pPr>
      <w:r>
        <w:t>Martin, Rick (UN. Department of Field Support)</w:t>
      </w:r>
    </w:p>
    <w:p>
      <w:pPr>
        <w:pStyle w:val="itssubhead"/>
        <w:keepNext/>
        <w:keepLines/>
        <w:spacing w:after="0"/>
      </w:pPr>
      <w:r>
        <w:t>PEACEKEEPING OPERATIONS--FINANCING (Agenda Item 149)</w:t>
      </w:r>
    </w:p>
    <w:p>
      <w:pPr>
        <w:pStyle w:val="itsentry"/>
        <w:keepNext/>
        <w:keepLines/>
        <w:spacing w:after="0"/>
      </w:pPr>
      <w:r>
        <w:t xml:space="preserve"> </w:t>
      </w:r>
      <w:r>
        <w:rPr>
          <w:color w:val="000000" w:themeColor="hyperlink"/>
          <w:u w:val="single"/>
        </w:rPr>
        <w:hyperlink r:id="rId113">
          <w:r>
            <w:rPr/>
            <w:t>A/C.5/72/SR.33</w:t>
          </w:r>
        </w:hyperlink>
      </w:r>
      <w:r>
        <w:br/>
      </w:r>
    </w:p>
    <w:p>
      <w:pPr>
        <w:pStyle w:val="itshead"/>
        <w:keepNext/>
        <w:keepLines/>
      </w:pPr>
      <w:r>
        <w:t>Martinic, Gabriela (Argentina)</w:t>
      </w:r>
    </w:p>
    <w:p>
      <w:pPr>
        <w:pStyle w:val="itssubhead"/>
        <w:keepNext/>
        <w:keepLines/>
        <w:spacing w:after="0"/>
      </w:pPr>
      <w:r>
        <w:t>UN. CONFERENCE ON DISARMAMENT--REPORTS (2017) (Agenda Item 101a)</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222">
          <w:r>
            <w:rPr/>
            <w:t>A/C.5/72/SR.19</w:t>
          </w:r>
        </w:hyperlink>
      </w:r>
    </w:p>
    <w:p>
      <w:pPr>
        <w:pStyle w:val="itssubhead"/>
        <w:keepNext/>
        <w:keepLines/>
        <w:spacing w:after="0"/>
      </w:pPr>
      <w:r>
        <w:t>RADIATION EFFECTS (Agenda Item 51)</w:t>
      </w:r>
    </w:p>
    <w:p>
      <w:pPr>
        <w:pStyle w:val="itsentry"/>
        <w:keepNext/>
        <w:keepLines/>
        <w:spacing w:after="0"/>
      </w:pPr>
      <w:r>
        <w:t xml:space="preserve"> </w:t>
      </w:r>
      <w:r>
        <w:rPr>
          <w:color w:val="000000" w:themeColor="hyperlink"/>
          <w:u w:val="single"/>
        </w:rPr>
        <w:hyperlink r:id="rId25">
          <w:r>
            <w:rPr/>
            <w:t>A/C.4/72/SR.23</w:t>
          </w:r>
        </w:hyperlink>
      </w:r>
    </w:p>
    <w:p>
      <w:pPr>
        <w:pStyle w:val="itssubhead"/>
        <w:keepNext/>
        <w:keepLines/>
        <w:spacing w:after="0"/>
      </w:pPr>
      <w:r>
        <w:t>BIOLOGICAL WEAPONS--TREATY (1972) (Agenda Item 106)</w:t>
      </w:r>
    </w:p>
    <w:p>
      <w:pPr>
        <w:pStyle w:val="itsentry"/>
        <w:keepNext/>
        <w:keepLines/>
        <w:spacing w:after="0"/>
      </w:pPr>
      <w:r>
        <w:t xml:space="preserve"> </w:t>
      </w:r>
      <w:r>
        <w:rPr>
          <w:color w:val="000000" w:themeColor="hyperlink"/>
          <w:u w:val="single"/>
        </w:rPr>
        <w:hyperlink r:id="rId14">
          <w:r>
            <w:rPr/>
            <w:t>A/C.1/72/PV.15</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52">
          <w:r>
            <w:rPr/>
            <w:t>A/C.2/72/SR.5</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21">
          <w:r>
            <w:rPr/>
            <w:t>A/C.3/72/SR.6</w:t>
          </w:r>
        </w:hyperlink>
      </w:r>
    </w:p>
    <w:p>
      <w:pPr>
        <w:pStyle w:val="itssubhead"/>
        <w:keepNext/>
        <w:keepLines/>
        <w:spacing w:after="0"/>
      </w:pPr>
      <w:r>
        <w:t>SPECIAL POLITICAL MISSIONS (Agenda Item 56)</w:t>
      </w:r>
    </w:p>
    <w:p>
      <w:pPr>
        <w:pStyle w:val="itsentry"/>
        <w:keepNext/>
        <w:keepLines/>
        <w:spacing w:after="0"/>
      </w:pPr>
      <w:r>
        <w:t xml:space="preserve"> </w:t>
      </w:r>
      <w:r>
        <w:rPr>
          <w:color w:val="000000" w:themeColor="hyperlink"/>
          <w:u w:val="single"/>
        </w:rPr>
        <w:hyperlink r:id="rId213">
          <w:r>
            <w:rPr/>
            <w:t>A/C.4/72/SR.21</w:t>
          </w:r>
        </w:hyperlink>
      </w:r>
    </w:p>
    <w:p>
      <w:pPr>
        <w:pStyle w:val="itssubhead"/>
        <w:keepNext/>
        <w:keepLines/>
        <w:spacing w:after="0"/>
      </w:pPr>
      <w:r>
        <w:t>UN SYSTEM--STRENGTHENING (Agenda Item 123)</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DISARMAMENT--UN. GENERAL ASSEMBLY (10TH SPECIAL SESS. : 1978) (Agenda Item 101)</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90">
          <w:r>
            <w:rPr/>
            <w:t>A/C.3/72/SR.41</w:t>
          </w:r>
        </w:hyperlink>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14">
          <w:r>
            <w:rPr/>
            <w:t>A/C.1/72/PV.15</w:t>
          </w:r>
        </w:hyperlink>
      </w:r>
    </w:p>
    <w:p>
      <w:pPr>
        <w:pStyle w:val="itssubhead"/>
        <w:keepNext/>
        <w:keepLines/>
        <w:spacing w:after="0"/>
      </w:pPr>
      <w:r>
        <w:t>IAEA--REPORTS (2016) (Agenda Item 89)</w:t>
      </w:r>
    </w:p>
    <w:p>
      <w:pPr>
        <w:pStyle w:val="itsentry"/>
        <w:keepNext/>
        <w:keepLines/>
        <w:spacing w:after="0"/>
      </w:pPr>
      <w:r>
        <w:t xml:space="preserve"> </w:t>
      </w:r>
      <w:r>
        <w:rPr>
          <w:color w:val="000000" w:themeColor="hyperlink"/>
          <w:u w:val="single"/>
        </w:rPr>
        <w:hyperlink r:id="rId237">
          <w:r>
            <w:rPr/>
            <w:t>A/72/PV.47</w:t>
          </w:r>
        </w:hyperlink>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7">
          <w:r>
            <w:rPr/>
            <w:t>A/C.4/72/SR.18</w:t>
          </w:r>
        </w:hyperlink>
      </w:r>
    </w:p>
    <w:p>
      <w:pPr>
        <w:pStyle w:val="itssubhead"/>
        <w:keepNext/>
        <w:keepLines/>
        <w:spacing w:after="0"/>
      </w:pPr>
      <w:r>
        <w:t>DISARMAMENT--UN. GENERAL ASSEMBLY (4TH SPECIAL SESS. ON DISARMAMENT : ####) (Agenda Item 99h)</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UN--ORGANIZATIONAL REFORM (Agenda Item 124)</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87">
          <w:r>
            <w:rPr/>
            <w:t>A/72/PV.40</w:t>
          </w:r>
        </w:hyperlink>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121">
          <w:r>
            <w:rPr/>
            <w:t>A/C.3/72/SR.6</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7">
          <w:r>
            <w:rPr/>
            <w:t>A/C.1/72/PV.3</w:t>
          </w:r>
        </w:hyperlink>
      </w:r>
      <w:r>
        <w:br/>
      </w:r>
    </w:p>
    <w:p>
      <w:pPr>
        <w:pStyle w:val="itshead"/>
        <w:keepNext/>
        <w:keepLines/>
      </w:pPr>
      <w:r>
        <w:t>Martinic, Gabriela (Argentina) (Group of Friends of Older Persons)</w:t>
      </w:r>
    </w:p>
    <w:p>
      <w:pPr>
        <w:pStyle w:val="itssubhead"/>
        <w:keepNext/>
        <w:keepLines/>
        <w:spacing w:after="0"/>
      </w:pPr>
      <w:r>
        <w:t>AGEING PERSONS (Agenda Item 27b)</w:t>
      </w:r>
    </w:p>
    <w:p>
      <w:pPr>
        <w:pStyle w:val="itsentry"/>
        <w:keepNext/>
        <w:keepLines/>
        <w:spacing w:after="0"/>
      </w:pPr>
      <w:r>
        <w:t xml:space="preserve"> </w:t>
      </w:r>
      <w:r>
        <w:rPr>
          <w:color w:val="000000" w:themeColor="hyperlink"/>
          <w:u w:val="single"/>
        </w:rPr>
        <w:hyperlink r:id="rId41">
          <w:r>
            <w:rPr/>
            <w:t>A/C.3/72/SR.1</w:t>
          </w:r>
        </w:hyperlink>
      </w:r>
      <w:r>
        <w:br/>
      </w:r>
    </w:p>
    <w:p>
      <w:pPr>
        <w:pStyle w:val="itshead"/>
        <w:keepNext/>
        <w:keepLines/>
      </w:pPr>
      <w:r>
        <w:t>Martinic, Gabriela (Argentina) (UN. Disarmament Commission. Chair)</w:t>
      </w:r>
    </w:p>
    <w:p>
      <w:pPr>
        <w:pStyle w:val="itssubhead"/>
        <w:keepNext/>
        <w:keepLines/>
        <w:spacing w:after="0"/>
      </w:pPr>
      <w:r>
        <w:t>UN. DISARMAMENT COMMISSION--REPORTS (2017) (Agenda Item 101b)</w:t>
      </w:r>
    </w:p>
    <w:p>
      <w:pPr>
        <w:pStyle w:val="itsentry"/>
        <w:keepNext/>
        <w:keepLines/>
        <w:spacing w:after="0"/>
      </w:pPr>
      <w:r>
        <w:t xml:space="preserve"> </w:t>
      </w:r>
      <w:r>
        <w:rPr>
          <w:color w:val="000000" w:themeColor="hyperlink"/>
          <w:u w:val="single"/>
        </w:rPr>
        <w:hyperlink r:id="rId126">
          <w:r>
            <w:rPr/>
            <w:t>A/C.1/72/PV.21</w:t>
          </w:r>
        </w:hyperlink>
      </w:r>
      <w:r>
        <w:t xml:space="preserve">; </w:t>
      </w:r>
      <w:r>
        <w:rPr>
          <w:color w:val="000000" w:themeColor="hyperlink"/>
          <w:u w:val="single"/>
        </w:rPr>
        <w:hyperlink r:id="rId168">
          <w:r>
            <w:rPr/>
            <w:t>A/C.1/72/PV.23</w:t>
          </w:r>
        </w:hyperlink>
      </w:r>
      <w:r>
        <w:br/>
      </w:r>
    </w:p>
    <w:p>
      <w:pPr>
        <w:pStyle w:val="itshead"/>
        <w:keepNext/>
        <w:keepLines/>
      </w:pPr>
      <w:r>
        <w:t>Martins, Ismael Abraão Gaspar (Angola)</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4">
          <w:r>
            <w:rPr/>
            <w:t>A/C.1/72/PV.6</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04">
          <w:r>
            <w:rPr/>
            <w:t>A/72/PV.23</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177">
          <w:r>
            <w:rPr/>
            <w:t>A/C.4/72/SR.8</w:t>
          </w:r>
        </w:hyperlink>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77">
          <w:r>
            <w:rPr/>
            <w:t>A/C.4/72/SR.8</w:t>
          </w:r>
        </w:hyperlink>
      </w:r>
      <w:r>
        <w:br/>
      </w:r>
    </w:p>
    <w:p>
      <w:pPr>
        <w:pStyle w:val="itshead"/>
        <w:keepNext/>
        <w:keepLines/>
      </w:pPr>
      <w:r>
        <w:t>Martins, Ismael Abraão Gaspar (Angola) (UN. Group of African States)</w:t>
      </w:r>
    </w:p>
    <w:p>
      <w:pPr>
        <w:pStyle w:val="itssubhead"/>
        <w:keepNext/>
        <w:keepLines/>
        <w:spacing w:after="0"/>
      </w:pPr>
      <w:r>
        <w:t>UN. GENERAL ASSEMBLY (72ND SESS. : 2017-2018). 5TH COMMITTEE--WORK ORGANIZATION (Agenda Item 7)</w:t>
      </w:r>
    </w:p>
    <w:p>
      <w:pPr>
        <w:pStyle w:val="itsentry"/>
        <w:keepNext/>
        <w:keepLines/>
        <w:spacing w:after="0"/>
      </w:pPr>
      <w:r>
        <w:t xml:space="preserve"> </w:t>
      </w:r>
      <w:r>
        <w:rPr>
          <w:color w:val="000000" w:themeColor="hyperlink"/>
          <w:u w:val="single"/>
        </w:rPr>
        <w:hyperlink r:id="rId219">
          <w:r>
            <w:rPr/>
            <w:t>A/C.5/72/SR.1</w:t>
          </w:r>
        </w:hyperlink>
      </w:r>
      <w:r>
        <w:br/>
      </w:r>
    </w:p>
    <w:p>
      <w:pPr>
        <w:pStyle w:val="itshead"/>
        <w:keepNext/>
        <w:keepLines/>
      </w:pPr>
      <w:r>
        <w:t>Martonyi, János (UN Commission on International Trade Law. Chair)</w:t>
      </w:r>
    </w:p>
    <w:p>
      <w:pPr>
        <w:pStyle w:val="itssubhead"/>
        <w:keepNext/>
        <w:keepLines/>
        <w:spacing w:after="0"/>
      </w:pPr>
      <w:r>
        <w:t>INTERNATIONAL TRADE LAW (Agenda Item 79)</w:t>
      </w:r>
    </w:p>
    <w:p>
      <w:pPr>
        <w:pStyle w:val="itsentry"/>
        <w:keepNext/>
        <w:keepLines/>
        <w:spacing w:after="0"/>
      </w:pPr>
      <w:r>
        <w:t xml:space="preserve"> </w:t>
      </w:r>
      <w:r>
        <w:rPr>
          <w:color w:val="000000" w:themeColor="hyperlink"/>
          <w:u w:val="single"/>
        </w:rPr>
        <w:hyperlink r:id="rId212">
          <w:r>
            <w:rPr/>
            <w:t>A/C.6/72/SR.10</w:t>
          </w:r>
        </w:hyperlink>
      </w:r>
      <w:r>
        <w:br/>
      </w:r>
    </w:p>
    <w:p>
      <w:pPr>
        <w:pStyle w:val="itshead"/>
        <w:keepNext/>
        <w:keepLines/>
      </w:pPr>
      <w:r>
        <w:t>Marzooq, Mohammed Sahib (Iraq)</w:t>
      </w:r>
    </w:p>
    <w:p>
      <w:pPr>
        <w:pStyle w:val="itssubhead"/>
        <w:keepNext/>
        <w:keepLines/>
        <w:spacing w:after="0"/>
      </w:pPr>
      <w:r>
        <w:t>IAEA--REPORTS (2016) (Agenda Item 89)</w:t>
      </w:r>
    </w:p>
    <w:p>
      <w:pPr>
        <w:pStyle w:val="itsentry"/>
        <w:keepNext/>
        <w:keepLines/>
        <w:spacing w:after="0"/>
      </w:pPr>
      <w:r>
        <w:t xml:space="preserve"> </w:t>
      </w:r>
      <w:r>
        <w:rPr>
          <w:color w:val="000000" w:themeColor="hyperlink"/>
          <w:u w:val="single"/>
        </w:rPr>
        <w:hyperlink r:id="rId221">
          <w:r>
            <w:rPr/>
            <w:t>A/72/PV.46</w:t>
          </w:r>
        </w:hyperlink>
      </w:r>
      <w:r>
        <w:br/>
      </w:r>
    </w:p>
    <w:p>
      <w:pPr>
        <w:pStyle w:val="itshead"/>
        <w:keepNext/>
        <w:keepLines/>
      </w:pPr>
      <w:r>
        <w:t>Maseli, Paul (UNIDO)</w:t>
      </w:r>
    </w:p>
    <w:p>
      <w:pPr>
        <w:pStyle w:val="itssubhead"/>
        <w:keepNext/>
        <w:keepLines/>
        <w:spacing w:after="0"/>
      </w:pPr>
      <w:r>
        <w:t>HUMAN RESOURCES DEVELOPMENT (Agenda Item 23c)</w:t>
      </w:r>
    </w:p>
    <w:p>
      <w:pPr>
        <w:pStyle w:val="itsentry"/>
        <w:keepNext/>
        <w:keepLines/>
        <w:spacing w:after="0"/>
      </w:pPr>
      <w:r>
        <w:t xml:space="preserve"> </w:t>
      </w:r>
      <w:r>
        <w:rPr>
          <w:color w:val="000000" w:themeColor="hyperlink"/>
          <w:u w:val="single"/>
        </w:rPr>
        <w:hyperlink r:id="rId96">
          <w:r>
            <w:rPr/>
            <w:t>A/C.2/72/SR.13</w:t>
          </w:r>
        </w:hyperlink>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96">
          <w:r>
            <w:rPr/>
            <w:t>A/C.2/72/SR.13</w:t>
          </w:r>
        </w:hyperlink>
      </w:r>
      <w:r>
        <w:br/>
      </w:r>
    </w:p>
    <w:p>
      <w:pPr>
        <w:pStyle w:val="itshead"/>
        <w:keepNext/>
        <w:keepLines/>
      </w:pPr>
      <w:r>
        <w:t>Masisi, Mokgweetsi Eric Keabetswe (Botswana. Vice-President)</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303">
          <w:r>
            <w:rPr/>
            <w:t>A/72/PV.12</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303">
          <w:r>
            <w:rPr/>
            <w:t>A/72/PV.12</w:t>
          </w:r>
        </w:hyperlink>
      </w:r>
      <w:r>
        <w:br/>
      </w:r>
    </w:p>
    <w:p>
      <w:pPr>
        <w:pStyle w:val="itshead"/>
        <w:keepNext/>
        <w:keepLines/>
      </w:pPr>
      <w:r>
        <w:t>Maslov, Mikhail F. (Russian Federation)</w:t>
      </w:r>
    </w:p>
    <w:p>
      <w:pPr>
        <w:pStyle w:val="itssubhead"/>
        <w:keepNext/>
        <w:keepLines/>
        <w:spacing w:after="0"/>
      </w:pPr>
      <w:r>
        <w:t>INTERNATIONAL TRADE (Agenda Item 17a)</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LEAST DEVELOPED COUNTRIES--CONFERENCE (4TH : 2011 : ISTANBUL) (Agenda Item 22a)</w:t>
      </w:r>
    </w:p>
    <w:p>
      <w:pPr>
        <w:pStyle w:val="itsentry"/>
        <w:keepNext/>
        <w:keepLines/>
        <w:spacing w:after="0"/>
      </w:pPr>
      <w:r>
        <w:t xml:space="preserve"> </w:t>
      </w:r>
      <w:r>
        <w:rPr>
          <w:color w:val="000000" w:themeColor="hyperlink"/>
          <w:u w:val="single"/>
        </w:rPr>
        <w:hyperlink r:id="rId294">
          <w:r>
            <w:rPr/>
            <w:t>A/C.2/72/SR.18</w:t>
          </w:r>
        </w:hyperlink>
      </w:r>
    </w:p>
    <w:p>
      <w:pPr>
        <w:pStyle w:val="itssubhead"/>
        <w:keepNext/>
        <w:keepLines/>
        <w:spacing w:after="0"/>
      </w:pPr>
      <w:r>
        <w:t>DEVELOPMENT FINANCE--CONFERENCES (Agenda Item 18)</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LANDLOCKED DEVELOPING COUNTRIES--CONFERENCE (2ND : 2014 : VIENNA) (Agenda Item 22b)</w:t>
      </w:r>
    </w:p>
    <w:p>
      <w:pPr>
        <w:pStyle w:val="itsentry"/>
        <w:keepNext/>
        <w:keepLines/>
        <w:spacing w:after="0"/>
      </w:pPr>
      <w:r>
        <w:t xml:space="preserve"> </w:t>
      </w:r>
      <w:r>
        <w:rPr>
          <w:color w:val="000000" w:themeColor="hyperlink"/>
          <w:u w:val="single"/>
        </w:rPr>
        <w:hyperlink r:id="rId294">
          <w:r>
            <w:rPr/>
            <w:t>A/C.2/72/SR.18</w:t>
          </w:r>
        </w:hyperlink>
      </w:r>
      <w:r>
        <w:br/>
      </w:r>
    </w:p>
    <w:p>
      <w:pPr>
        <w:pStyle w:val="itshead"/>
        <w:keepNext/>
        <w:keepLines/>
      </w:pPr>
      <w:r>
        <w:t>Masmejean, Laurent (Switzerland)</w:t>
      </w:r>
    </w:p>
    <w:p>
      <w:pPr>
        <w:pStyle w:val="itssubhead"/>
        <w:keepNext/>
        <w:keepLines/>
        <w:spacing w:after="0"/>
      </w:pPr>
      <w:r>
        <w:t>NUCLEAR WEAPONS--ELIMINATION (Agenda Item 99z)</w:t>
      </w:r>
    </w:p>
    <w:p>
      <w:pPr>
        <w:pStyle w:val="itsentry"/>
        <w:keepNext/>
        <w:keepLines/>
        <w:spacing w:after="0"/>
      </w:pPr>
      <w:r>
        <w:t xml:space="preserve"> </w:t>
      </w:r>
      <w:r>
        <w:rPr>
          <w:color w:val="000000" w:themeColor="hyperlink"/>
          <w:u w:val="single"/>
        </w:rPr>
        <w:hyperlink r:id="rId26">
          <w:r>
            <w:rPr/>
            <w:t>A/C.1/72/PV.24</w:t>
          </w:r>
        </w:hyperlink>
      </w:r>
    </w:p>
    <w:p>
      <w:pPr>
        <w:pStyle w:val="itssubhead"/>
        <w:keepNext/>
        <w:keepLines/>
        <w:spacing w:after="0"/>
      </w:pPr>
      <w:r>
        <w:t>ARMS RACE--OUTER SPACE (Agenda Item 97a)</w:t>
      </w:r>
    </w:p>
    <w:p>
      <w:pPr>
        <w:pStyle w:val="itsentry"/>
        <w:keepNext/>
        <w:keepLines/>
        <w:spacing w:after="0"/>
      </w:pPr>
      <w:r>
        <w:t xml:space="preserve"> </w:t>
      </w:r>
      <w:r>
        <w:rPr>
          <w:color w:val="000000" w:themeColor="hyperlink"/>
          <w:u w:val="single"/>
        </w:rPr>
        <w:hyperlink r:id="rId138">
          <w:r>
            <w:rPr/>
            <w:t>A/C.1/72/PV.25</w:t>
          </w:r>
        </w:hyperlink>
      </w:r>
    </w:p>
    <w:p>
      <w:pPr>
        <w:pStyle w:val="itssubhead"/>
        <w:keepNext/>
        <w:keepLines/>
        <w:spacing w:after="0"/>
      </w:pPr>
      <w:r>
        <w:t>NUCLEAR PROLIFERATION--MIDDLE EAST (Agenda Item 102)</w:t>
      </w:r>
    </w:p>
    <w:p>
      <w:pPr>
        <w:pStyle w:val="itsentry"/>
        <w:keepNext/>
        <w:keepLines/>
        <w:spacing w:after="0"/>
      </w:pPr>
      <w:r>
        <w:t xml:space="preserve"> </w:t>
      </w:r>
      <w:r>
        <w:rPr>
          <w:color w:val="000000" w:themeColor="hyperlink"/>
          <w:u w:val="single"/>
        </w:rPr>
        <w:hyperlink r:id="rId26">
          <w:r>
            <w:rPr/>
            <w:t>A/C.1/72/PV.24</w:t>
          </w:r>
        </w:hyperlink>
      </w:r>
    </w:p>
    <w:p>
      <w:pPr>
        <w:pStyle w:val="itssubhead"/>
        <w:keepNext/>
        <w:keepLines/>
        <w:spacing w:after="0"/>
      </w:pPr>
      <w:r>
        <w:t>WEAPONS--OUTER SPACE (Agenda Item 97b)</w:t>
      </w:r>
    </w:p>
    <w:p>
      <w:pPr>
        <w:pStyle w:val="itsentry"/>
        <w:keepNext/>
        <w:keepLines/>
        <w:spacing w:after="0"/>
      </w:pPr>
      <w:r>
        <w:t xml:space="preserve"> </w:t>
      </w:r>
      <w:r>
        <w:rPr>
          <w:color w:val="000000" w:themeColor="hyperlink"/>
          <w:u w:val="single"/>
        </w:rPr>
        <w:hyperlink r:id="rId138">
          <w:r>
            <w:rPr/>
            <w:t>A/C.1/72/PV.25</w:t>
          </w:r>
        </w:hyperlink>
      </w:r>
    </w:p>
    <w:p>
      <w:pPr>
        <w:pStyle w:val="itssubhead"/>
        <w:keepNext/>
        <w:keepLines/>
        <w:spacing w:after="0"/>
      </w:pPr>
      <w:r>
        <w:t>EXPLOSIVES (Agenda Item 99dd)</w:t>
      </w:r>
    </w:p>
    <w:p>
      <w:pPr>
        <w:pStyle w:val="itsentry"/>
        <w:keepNext/>
        <w:keepLines/>
        <w:spacing w:after="0"/>
      </w:pPr>
      <w:r>
        <w:t xml:space="preserve"> </w:t>
      </w:r>
      <w:r>
        <w:rPr>
          <w:color w:val="000000" w:themeColor="hyperlink"/>
          <w:u w:val="single"/>
        </w:rPr>
        <w:hyperlink r:id="rId172">
          <w:r>
            <w:rPr/>
            <w:t>A/C.1/72/PV.26</w:t>
          </w:r>
        </w:hyperlink>
      </w:r>
      <w:r>
        <w:br/>
      </w:r>
    </w:p>
    <w:p>
      <w:pPr>
        <w:pStyle w:val="itshead"/>
        <w:keepNext/>
        <w:keepLines/>
      </w:pPr>
      <w:r>
        <w:t>Masuku, Melusi Martin (Eswatini) (UN. Group of African States)</w:t>
      </w:r>
    </w:p>
    <w:p>
      <w:pPr>
        <w:pStyle w:val="itssubhead"/>
        <w:keepNext/>
        <w:keepLines/>
        <w:spacing w:after="0"/>
      </w:pPr>
      <w:r>
        <w:t>MALARIA--INTERNATIONAL DECADE (2001-2010) (Agenda Item 13)</w:t>
      </w:r>
    </w:p>
    <w:p>
      <w:pPr>
        <w:pStyle w:val="itsentry"/>
        <w:keepNext/>
        <w:keepLines/>
        <w:spacing w:after="0"/>
      </w:pPr>
      <w:r>
        <w:t xml:space="preserve"> </w:t>
      </w:r>
      <w:r>
        <w:rPr>
          <w:color w:val="000000" w:themeColor="hyperlink"/>
          <w:u w:val="single"/>
        </w:rPr>
        <w:hyperlink r:id="rId310">
          <w:r>
            <w:rPr/>
            <w:t>A/72/PV.113</w:t>
          </w:r>
        </w:hyperlink>
      </w:r>
      <w:r>
        <w:br/>
      </w:r>
    </w:p>
    <w:p>
      <w:pPr>
        <w:pStyle w:val="itshead"/>
        <w:keepNext/>
        <w:keepLines/>
      </w:pPr>
      <w:r>
        <w:t>Masuku, Melusi Martin (Swaziland)</w:t>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133">
          <w:r>
            <w:rPr/>
            <w:t>A/72/PV.41</w:t>
          </w:r>
        </w:hyperlink>
      </w:r>
      <w:r>
        <w:br/>
      </w:r>
    </w:p>
    <w:p>
      <w:pPr>
        <w:pStyle w:val="itshead"/>
        <w:keepNext/>
        <w:keepLines/>
      </w:pPr>
      <w:r>
        <w:t>Masutha, Michael (South Africa)</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58">
          <w:r>
            <w:rPr/>
            <w:t>A/72/PV.24</w:t>
          </w:r>
        </w:hyperlink>
      </w:r>
      <w:r>
        <w:br/>
      </w:r>
    </w:p>
    <w:p>
      <w:pPr>
        <w:pStyle w:val="itshead"/>
        <w:keepNext/>
        <w:keepLines/>
      </w:pPr>
      <w:r>
        <w:t>Matar, Hayfa Ali (Bahrain)</w:t>
      </w:r>
    </w:p>
    <w:p>
      <w:pPr>
        <w:pStyle w:val="itssubhead"/>
        <w:keepNext/>
        <w:keepLines/>
        <w:spacing w:after="0"/>
      </w:pPr>
      <w:r>
        <w:t>RELIGIOUS INTOLERANCE (Agenda Item 72b)</w:t>
      </w:r>
    </w:p>
    <w:p>
      <w:pPr>
        <w:pStyle w:val="itsentry"/>
        <w:keepNext/>
        <w:keepLines/>
        <w:spacing w:after="0"/>
      </w:pPr>
      <w:r>
        <w:t xml:space="preserve"> </w:t>
      </w:r>
      <w:r>
        <w:rPr>
          <w:color w:val="000000" w:themeColor="hyperlink"/>
          <w:u w:val="single"/>
        </w:rPr>
        <w:hyperlink r:id="rId153">
          <w:r>
            <w:rPr/>
            <w:t>A/C.3/72/SR.29</w:t>
          </w:r>
        </w:hyperlink>
      </w:r>
    </w:p>
    <w:p>
      <w:pPr>
        <w:pStyle w:val="itssubhead"/>
        <w:keepNext/>
        <w:keepLines/>
        <w:spacing w:after="0"/>
      </w:pPr>
      <w:r>
        <w:t>SANCTIONS--INTERNATIONAL RELATIONS (Agenda Item 72b)</w:t>
      </w:r>
    </w:p>
    <w:p>
      <w:pPr>
        <w:pStyle w:val="itsentry"/>
        <w:keepNext/>
        <w:keepLines/>
        <w:spacing w:after="0"/>
      </w:pPr>
      <w:r>
        <w:t xml:space="preserve"> </w:t>
      </w:r>
      <w:r>
        <w:rPr>
          <w:color w:val="000000" w:themeColor="hyperlink"/>
          <w:u w:val="single"/>
        </w:rPr>
        <w:hyperlink r:id="rId152">
          <w:r>
            <w:rPr/>
            <w:t>A/C.3/72/SR.23</w:t>
          </w:r>
        </w:hyperlink>
      </w:r>
    </w:p>
    <w:p>
      <w:pPr>
        <w:pStyle w:val="itssubhead"/>
        <w:keepNext/>
        <w:keepLines/>
        <w:spacing w:after="0"/>
      </w:pPr>
      <w:r>
        <w:t>HUMAN RIGHTS--UKRAINE (Agenda Item 72c)</w:t>
      </w:r>
    </w:p>
    <w:p>
      <w:pPr>
        <w:pStyle w:val="itsentry"/>
        <w:keepNext/>
        <w:keepLines/>
        <w:spacing w:after="0"/>
      </w:pPr>
      <w:r>
        <w:t xml:space="preserve"> </w:t>
      </w:r>
      <w:r>
        <w:rPr>
          <w:color w:val="000000" w:themeColor="hyperlink"/>
          <w:u w:val="single"/>
        </w:rPr>
        <w:hyperlink r:id="rId118">
          <w:r>
            <w:rPr/>
            <w:t>A/C.3/72/SR.36</w:t>
          </w:r>
        </w:hyperlink>
      </w:r>
    </w:p>
    <w:p>
      <w:pPr>
        <w:pStyle w:val="itssubhead"/>
        <w:keepNext/>
        <w:keepLines/>
        <w:spacing w:after="0"/>
      </w:pPr>
      <w:r>
        <w:t>SPORTS (Agenda Item 11)</w:t>
      </w:r>
    </w:p>
    <w:p>
      <w:pPr>
        <w:pStyle w:val="itsentry"/>
        <w:keepNext/>
        <w:keepLines/>
        <w:spacing w:after="0"/>
      </w:pPr>
      <w:r>
        <w:t xml:space="preserve"> </w:t>
      </w:r>
      <w:r>
        <w:rPr>
          <w:color w:val="000000" w:themeColor="hyperlink"/>
          <w:u w:val="single"/>
        </w:rPr>
        <w:hyperlink r:id="rId81">
          <w:r>
            <w:rPr/>
            <w:t>A/72/PV.48</w:t>
          </w:r>
        </w:hyperlink>
      </w:r>
      <w:r>
        <w:br/>
      </w:r>
    </w:p>
    <w:p>
      <w:pPr>
        <w:pStyle w:val="itshead"/>
        <w:keepNext/>
        <w:keepLines/>
      </w:pPr>
      <w:r>
        <w:t>Matar, Shahd Jamal Yousuf (United Arab Emirates)</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8">
          <w:r>
            <w:rPr/>
            <w:t>A/C.3/72/SR.52</w:t>
          </w:r>
        </w:hyperlink>
      </w:r>
    </w:p>
    <w:p>
      <w:pPr>
        <w:pStyle w:val="itssubhead"/>
        <w:keepNext/>
        <w:keepLines/>
        <w:spacing w:after="0"/>
      </w:pPr>
      <w:r>
        <w:t>FREEDOM OF EXPRESSION (Agenda Item 72b)</w:t>
      </w:r>
    </w:p>
    <w:p>
      <w:pPr>
        <w:pStyle w:val="itsentry"/>
        <w:keepNext/>
        <w:keepLines/>
        <w:spacing w:after="0"/>
      </w:pPr>
      <w:r>
        <w:t xml:space="preserve"> </w:t>
      </w:r>
      <w:r>
        <w:rPr>
          <w:color w:val="000000" w:themeColor="hyperlink"/>
          <w:u w:val="single"/>
        </w:rPr>
        <w:hyperlink r:id="rId153">
          <w:r>
            <w:rPr/>
            <w:t>A/C.3/72/SR.29</w:t>
          </w:r>
        </w:hyperlink>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23">
          <w:r>
            <w:rPr/>
            <w:t>A/C.3/72/SR.3</w:t>
          </w:r>
        </w:hyperlink>
      </w:r>
      <w:r>
        <w:br/>
      </w:r>
    </w:p>
    <w:p>
      <w:pPr>
        <w:pStyle w:val="itshead"/>
        <w:keepNext/>
        <w:keepLines/>
      </w:pPr>
      <w:r>
        <w:t>Mati, Vinicio (Italy)</w:t>
      </w:r>
    </w:p>
    <w:p>
      <w:pPr>
        <w:pStyle w:val="itssubhead"/>
        <w:keepNext/>
        <w:keepLines/>
        <w:spacing w:after="0"/>
      </w:pPr>
      <w:r>
        <w:t>UN. DISARMAMENT COMMISSION--REPORTS (2017) (Agenda Item 101b)</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BIOLOGICAL WEAPONS--TREATY (1972) (Agenda Item 106)</w:t>
      </w:r>
    </w:p>
    <w:p>
      <w:pPr>
        <w:pStyle w:val="itsentry"/>
        <w:keepNext/>
        <w:keepLines/>
        <w:spacing w:after="0"/>
      </w:pPr>
      <w:r>
        <w:t xml:space="preserve"> </w:t>
      </w:r>
      <w:r>
        <w:rPr>
          <w:color w:val="000000" w:themeColor="hyperlink"/>
          <w:u w:val="single"/>
        </w:rPr>
        <w:hyperlink r:id="rId14">
          <w:r>
            <w:rPr/>
            <w:t>A/C.1/72/PV.15</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7">
          <w:r>
            <w:rPr/>
            <w:t>A/C.1/72/PV.13</w:t>
          </w:r>
        </w:hyperlink>
      </w:r>
    </w:p>
    <w:p>
      <w:pPr>
        <w:pStyle w:val="itssubhead"/>
        <w:keepNext/>
        <w:keepLines/>
        <w:spacing w:after="0"/>
      </w:pPr>
      <w:r>
        <w:t>UN. CONFERENCE ON DISARMAMENT--REPORTS (2017) (Agenda Item 101a)</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LANDMINES--TREATIES (1997) (Agenda Item 99m)</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7">
          <w:r>
            <w:rPr/>
            <w:t>A/C.1/72/PV.13</w:t>
          </w:r>
        </w:hyperlink>
      </w:r>
    </w:p>
    <w:p>
      <w:pPr>
        <w:pStyle w:val="itssubhead"/>
        <w:keepNext/>
        <w:keepLines/>
        <w:spacing w:after="0"/>
      </w:pPr>
      <w:r>
        <w:t>DISARMAMENT--UN. GENERAL ASSEMBLY (10TH SPECIAL SESS. : 1978) (Agenda Item 101)</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OUTER SPACE--CONFIDENCE-BUILDING MEASURES (Agenda Item 99v)</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CONVENTIONAL WEAPONS--TREATY (1980) (Agenda Item 103)</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14">
          <w:r>
            <w:rPr/>
            <w:t>A/C.1/72/PV.15</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184">
          <w:r>
            <w:rPr/>
            <w:t>A/C.1/72/PV.4</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236">
          <w:r>
            <w:rPr/>
            <w:t>A/C.1/72/PV.17</w:t>
          </w:r>
        </w:hyperlink>
      </w:r>
      <w:r>
        <w:br/>
      </w:r>
    </w:p>
    <w:p>
      <w:pPr>
        <w:pStyle w:val="itshead"/>
        <w:keepNext/>
        <w:keepLines/>
      </w:pPr>
      <w:r>
        <w:t>Matin Razm, Ehsan (Iran (Islamic Republic of))</w:t>
      </w:r>
    </w:p>
    <w:p>
      <w:pPr>
        <w:pStyle w:val="itssubhead"/>
        <w:keepNext/>
        <w:keepLines/>
        <w:spacing w:after="0"/>
      </w:pPr>
      <w:r>
        <w:t>RADIATION EFFECTS (Agenda Item 51)</w:t>
      </w:r>
    </w:p>
    <w:p>
      <w:pPr>
        <w:pStyle w:val="itsentry"/>
        <w:keepNext/>
        <w:keepLines/>
        <w:spacing w:after="0"/>
      </w:pPr>
      <w:r>
        <w:t xml:space="preserve"> </w:t>
      </w:r>
      <w:r>
        <w:rPr>
          <w:color w:val="000000" w:themeColor="hyperlink"/>
          <w:u w:val="single"/>
        </w:rPr>
        <w:hyperlink r:id="rId25">
          <w:r>
            <w:rPr/>
            <w:t>A/C.4/72/SR.23</w:t>
          </w:r>
        </w:hyperlink>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132">
          <w:r>
            <w:rPr/>
            <w:t>A/C.4/72/SR.19</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22">
          <w:r>
            <w:rPr/>
            <w:t>A/C.4/72/SR.13</w:t>
          </w:r>
        </w:hyperlink>
      </w:r>
      <w:r>
        <w:br/>
      </w:r>
    </w:p>
    <w:p>
      <w:pPr>
        <w:pStyle w:val="itshead"/>
        <w:keepNext/>
        <w:keepLines/>
      </w:pPr>
      <w:r>
        <w:t>Matjila, Jerry Mathews (South Africa)</w:t>
      </w:r>
    </w:p>
    <w:p>
      <w:pPr>
        <w:pStyle w:val="itssubhead"/>
        <w:keepNext/>
        <w:keepLines/>
        <w:spacing w:after="0"/>
      </w:pPr>
      <w:r>
        <w:t>CUBA--UNITED STATES (Agenda Item 42)</w:t>
      </w:r>
    </w:p>
    <w:p>
      <w:pPr>
        <w:pStyle w:val="itsentry"/>
        <w:keepNext/>
        <w:keepLines/>
        <w:spacing w:after="0"/>
      </w:pPr>
      <w:r>
        <w:t xml:space="preserve"> </w:t>
      </w:r>
      <w:r>
        <w:rPr>
          <w:color w:val="000000" w:themeColor="hyperlink"/>
          <w:u w:val="single"/>
        </w:rPr>
        <w:hyperlink r:id="rId250">
          <w:r>
            <w:rPr/>
            <w:t>A/72/PV.38</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60">
          <w:r>
            <w:rPr/>
            <w:t>A/72/PV.42</w:t>
          </w:r>
        </w:hyperlink>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222">
          <w:r>
            <w:rPr/>
            <w:t>A/C.5/72/SR.19</w:t>
          </w:r>
        </w:hyperlink>
      </w:r>
    </w:p>
    <w:p>
      <w:pPr>
        <w:pStyle w:val="itssubhead"/>
        <w:keepNext/>
        <w:keepLines/>
        <w:spacing w:after="0"/>
      </w:pPr>
      <w:r>
        <w:t>INFORMATION TECHNOLOGY--DEVELOPMENT (Agenda Item 16)</w:t>
      </w:r>
    </w:p>
    <w:p>
      <w:pPr>
        <w:pStyle w:val="itsentry"/>
        <w:keepNext/>
        <w:keepLines/>
        <w:spacing w:after="0"/>
      </w:pPr>
      <w:r>
        <w:t xml:space="preserve"> </w:t>
      </w:r>
      <w:r>
        <w:rPr>
          <w:color w:val="000000" w:themeColor="hyperlink"/>
          <w:u w:val="single"/>
        </w:rPr>
        <w:hyperlink r:id="rId150">
          <w:r>
            <w:rPr/>
            <w:t>A/C.2/72/SR.15</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7">
          <w:r>
            <w:rPr/>
            <w:t>A/C.1/72/PV.3</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53">
          <w:r>
            <w:rPr/>
            <w:t>A/C.2/72/SR.22</w:t>
          </w:r>
        </w:hyperlink>
      </w:r>
    </w:p>
    <w:p>
      <w:pPr>
        <w:pStyle w:val="itssubhead"/>
        <w:keepNext/>
        <w:keepLines/>
        <w:spacing w:after="0"/>
      </w:pPr>
      <w:r>
        <w:t>UN. SECRETARY-GENERAL--REPORTS (2016-2017) (Agenda Item 110)</w:t>
      </w:r>
    </w:p>
    <w:p>
      <w:pPr>
        <w:pStyle w:val="itsentry"/>
        <w:keepNext/>
        <w:keepLines/>
        <w:spacing w:after="0"/>
      </w:pPr>
      <w:r>
        <w:t xml:space="preserve"> </w:t>
      </w:r>
      <w:r>
        <w:rPr>
          <w:color w:val="000000" w:themeColor="hyperlink"/>
          <w:u w:val="single"/>
        </w:rPr>
        <w:hyperlink r:id="rId135">
          <w:r>
            <w:rPr/>
            <w:t>A/72/PV.28</w:t>
          </w:r>
        </w:hyperlink>
      </w:r>
      <w:r>
        <w:br/>
      </w:r>
    </w:p>
    <w:p>
      <w:pPr>
        <w:pStyle w:val="itshead"/>
        <w:keepNext/>
        <w:keepLines/>
      </w:pPr>
      <w:r>
        <w:t>Matjila, Jerry Mathews (South Africa) (Southern African Development Community)</w:t>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0">
          <w:r>
            <w:rPr/>
            <w:t>A/C.3/72/SR.8</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0">
          <w:r>
            <w:rPr/>
            <w:t>A/C.3/72/SR.8</w:t>
          </w:r>
        </w:hyperlink>
      </w:r>
      <w:r>
        <w:br/>
      </w:r>
    </w:p>
    <w:p>
      <w:pPr>
        <w:pStyle w:val="itshead"/>
        <w:keepNext/>
        <w:keepLines/>
      </w:pPr>
      <w:r>
        <w:t>Matlhako, Sybil (South Africa)</w:t>
      </w:r>
    </w:p>
    <w:p>
      <w:pPr>
        <w:pStyle w:val="itssubhead"/>
        <w:keepNext/>
        <w:keepLines/>
        <w:spacing w:after="0"/>
      </w:pPr>
      <w:r>
        <w:t>TERRORISM--HUMAN RIGHTS (Agenda Item 72b)</w:t>
      </w:r>
    </w:p>
    <w:p>
      <w:pPr>
        <w:pStyle w:val="itsentry"/>
        <w:keepNext/>
        <w:keepLines/>
        <w:spacing w:after="0"/>
      </w:pPr>
      <w:r>
        <w:t xml:space="preserve"> </w:t>
      </w:r>
      <w:r>
        <w:rPr>
          <w:color w:val="000000" w:themeColor="hyperlink"/>
          <w:u w:val="single"/>
        </w:rPr>
        <w:hyperlink r:id="rId39">
          <w:r>
            <w:rPr/>
            <w:t>A/C.3/72/SR.53</w:t>
          </w:r>
        </w:hyperlink>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230">
          <w:r>
            <w:rPr/>
            <w:t>A/C.3/72/SR.38</w:t>
          </w:r>
        </w:hyperlink>
      </w:r>
    </w:p>
    <w:p>
      <w:pPr>
        <w:pStyle w:val="itssubhead"/>
        <w:keepNext/>
        <w:keepLines/>
        <w:spacing w:after="0"/>
      </w:pPr>
      <w:r>
        <w:t>SANCTIONS--INTERNATIONAL RELATIONS (Agenda Item 72b)</w:t>
      </w:r>
    </w:p>
    <w:p>
      <w:pPr>
        <w:pStyle w:val="itsentry"/>
        <w:keepNext/>
        <w:keepLines/>
        <w:spacing w:after="0"/>
      </w:pPr>
      <w:r>
        <w:t xml:space="preserve"> </w:t>
      </w:r>
      <w:r>
        <w:rPr>
          <w:color w:val="000000" w:themeColor="hyperlink"/>
          <w:u w:val="single"/>
        </w:rPr>
        <w:hyperlink r:id="rId152">
          <w:r>
            <w:rPr/>
            <w:t>A/C.3/72/SR.23</w:t>
          </w:r>
        </w:hyperlink>
      </w:r>
    </w:p>
    <w:p>
      <w:pPr>
        <w:pStyle w:val="itssubhead"/>
        <w:keepNext/>
        <w:keepLines/>
        <w:spacing w:after="0"/>
      </w:pPr>
      <w:r>
        <w:t>ELECTION VERIFICATION--UN (Agenda Item 72b)</w:t>
      </w:r>
    </w:p>
    <w:p>
      <w:pPr>
        <w:pStyle w:val="itsentry"/>
        <w:keepNext/>
        <w:keepLines/>
        <w:spacing w:after="0"/>
      </w:pPr>
      <w:r>
        <w:t xml:space="preserve"> </w:t>
      </w:r>
      <w:r>
        <w:rPr>
          <w:color w:val="000000" w:themeColor="hyperlink"/>
          <w:u w:val="single"/>
        </w:rPr>
        <w:hyperlink r:id="rId198">
          <w:r>
            <w:rPr/>
            <w:t>A/C.3/72/SR.44</w:t>
          </w:r>
        </w:hyperlink>
      </w:r>
    </w:p>
    <w:p>
      <w:pPr>
        <w:pStyle w:val="itssubhead"/>
        <w:keepNext/>
        <w:keepLines/>
        <w:spacing w:after="0"/>
      </w:pPr>
      <w:r>
        <w:t>RIGHT TO DRINKING WATER (Agenda Item 72b)</w:t>
      </w:r>
    </w:p>
    <w:p>
      <w:pPr>
        <w:pStyle w:val="itsentry"/>
        <w:keepNext/>
        <w:keepLines/>
        <w:spacing w:after="0"/>
      </w:pPr>
      <w:r>
        <w:t xml:space="preserve"> </w:t>
      </w:r>
      <w:r>
        <w:rPr>
          <w:color w:val="000000" w:themeColor="hyperlink"/>
          <w:u w:val="single"/>
        </w:rPr>
        <w:hyperlink r:id="rId124">
          <w:r>
            <w:rPr/>
            <w:t>A/C.3/72/SR.49</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8">
          <w:r>
            <w:rPr/>
            <w:t>A/C.3/72/SR.52</w:t>
          </w:r>
        </w:hyperlink>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230">
          <w:r>
            <w:rPr/>
            <w:t>A/C.3/72/SR.38</w:t>
          </w:r>
        </w:hyperlink>
      </w:r>
      <w:r>
        <w:t xml:space="preserve">; </w:t>
      </w:r>
      <w:r>
        <w:rPr>
          <w:color w:val="000000" w:themeColor="hyperlink"/>
          <w:u w:val="single"/>
        </w:rPr>
        <w:hyperlink r:id="rId131">
          <w:r>
            <w:rPr/>
            <w:t>A/C.3/72/SR.47</w:t>
          </w:r>
        </w:hyperlink>
      </w:r>
    </w:p>
    <w:p>
      <w:pPr>
        <w:pStyle w:val="itssubhead"/>
        <w:keepNext/>
        <w:keepLines/>
        <w:spacing w:after="0"/>
      </w:pPr>
      <w:r>
        <w:t>TORTURE AND OTHER CRUEL TREATMENT (Agenda Item 72a)</w:t>
      </w:r>
    </w:p>
    <w:p>
      <w:pPr>
        <w:pStyle w:val="itsentry"/>
        <w:keepNext/>
        <w:keepLines/>
        <w:spacing w:after="0"/>
      </w:pPr>
      <w:r>
        <w:t xml:space="preserve"> </w:t>
      </w:r>
      <w:r>
        <w:rPr>
          <w:color w:val="000000" w:themeColor="hyperlink"/>
          <w:u w:val="single"/>
        </w:rPr>
        <w:hyperlink r:id="rId100">
          <w:r>
            <w:rPr/>
            <w:t>A/C.3/72/SR.18</w:t>
          </w:r>
        </w:hyperlink>
      </w:r>
      <w:r>
        <w:br/>
      </w:r>
    </w:p>
    <w:p>
      <w:pPr>
        <w:pStyle w:val="itshead"/>
        <w:keepNext/>
        <w:keepLines/>
      </w:pPr>
      <w:r>
        <w:t>Matsunaga, Takeshi (Japan)</w:t>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88">
          <w:r>
            <w:rPr/>
            <w:t>A/C.2/72/SR.4</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162">
          <w:r>
            <w:rPr/>
            <w:t>A/72/PV.91</w:t>
          </w:r>
        </w:hyperlink>
      </w:r>
      <w:r>
        <w:br/>
      </w:r>
    </w:p>
    <w:p>
      <w:pPr>
        <w:pStyle w:val="itshead"/>
        <w:keepNext/>
        <w:keepLines/>
      </w:pPr>
      <w:r>
        <w:t>Matt, Peter (Liechtenstein)</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44">
          <w:r>
            <w:rPr/>
            <w:t>A/C.1/72/PV.8</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71">
          <w:r>
            <w:rPr/>
            <w:t>A/C.3/72/SR.11</w:t>
          </w:r>
        </w:hyperlink>
      </w:r>
      <w:r>
        <w:br/>
      </w:r>
    </w:p>
    <w:p>
      <w:pPr>
        <w:pStyle w:val="itshead"/>
        <w:keepNext/>
        <w:keepLines/>
      </w:pPr>
      <w:r>
        <w:t>Mattar, Emad Morcos (Egypt)</w:t>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8">
          <w:r>
            <w:rPr/>
            <w:t>A/C.6/72/SR.7</w:t>
          </w:r>
        </w:hyperlink>
      </w:r>
      <w:r>
        <w:br/>
      </w:r>
    </w:p>
    <w:p>
      <w:pPr>
        <w:pStyle w:val="itshead"/>
        <w:keepNext/>
        <w:keepLines/>
      </w:pPr>
      <w:r>
        <w:t>Maung, Htin Linn (Myanmar)</w:t>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154">
          <w:r>
            <w:rPr/>
            <w:t>A/C.3/72/SR.40</w:t>
          </w:r>
        </w:hyperlink>
      </w:r>
    </w:p>
    <w:p>
      <w:pPr>
        <w:pStyle w:val="itssubhead"/>
        <w:keepNext/>
        <w:keepLines/>
        <w:spacing w:after="0"/>
      </w:pPr>
      <w:r>
        <w:t>CLIMATE (Agenda Item 19d)</w:t>
      </w:r>
    </w:p>
    <w:p>
      <w:pPr>
        <w:pStyle w:val="itsentry"/>
        <w:keepNext/>
        <w:keepLines/>
        <w:spacing w:after="0"/>
      </w:pPr>
      <w:r>
        <w:t xml:space="preserve"> </w:t>
      </w:r>
      <w:r>
        <w:rPr>
          <w:color w:val="000000" w:themeColor="hyperlink"/>
          <w:u w:val="single"/>
        </w:rPr>
        <w:hyperlink r:id="rId151">
          <w:r>
            <w:rPr/>
            <w:t>A/C.2/72/SR.10</w:t>
          </w:r>
        </w:hyperlink>
      </w:r>
    </w:p>
    <w:p>
      <w:pPr>
        <w:pStyle w:val="itssubhead"/>
        <w:keepNext/>
        <w:keepLines/>
        <w:spacing w:after="0"/>
      </w:pPr>
      <w:r>
        <w:t>DISASTER PREVENTION (Agenda Item 19c)</w:t>
      </w:r>
    </w:p>
    <w:p>
      <w:pPr>
        <w:pStyle w:val="itsentry"/>
        <w:keepNext/>
        <w:keepLines/>
        <w:spacing w:after="0"/>
      </w:pPr>
      <w:r>
        <w:t xml:space="preserve"> </w:t>
      </w:r>
      <w:r>
        <w:rPr>
          <w:color w:val="000000" w:themeColor="hyperlink"/>
          <w:u w:val="single"/>
        </w:rPr>
        <w:hyperlink r:id="rId151">
          <w:r>
            <w:rPr/>
            <w:t>A/C.2/72/SR.10</w:t>
          </w:r>
        </w:hyperlink>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151">
          <w:r>
            <w:rPr/>
            <w:t>A/C.2/72/SR.10</w:t>
          </w:r>
        </w:hyperlink>
      </w:r>
    </w:p>
    <w:p>
      <w:pPr>
        <w:pStyle w:val="itssubhead"/>
        <w:keepNext/>
        <w:keepLines/>
        <w:spacing w:after="0"/>
      </w:pPr>
      <w:r>
        <w:t>RELIGIOUS INTOLERANCE (Agenda Item 72b)</w:t>
      </w:r>
    </w:p>
    <w:p>
      <w:pPr>
        <w:pStyle w:val="itsentry"/>
        <w:keepNext/>
        <w:keepLines/>
        <w:spacing w:after="0"/>
      </w:pPr>
      <w:r>
        <w:t xml:space="preserve"> </w:t>
      </w:r>
      <w:r>
        <w:rPr>
          <w:color w:val="000000" w:themeColor="hyperlink"/>
          <w:u w:val="single"/>
        </w:rPr>
        <w:hyperlink r:id="rId153">
          <w:r>
            <w:rPr/>
            <w:t>A/C.3/72/SR.29</w:t>
          </w:r>
        </w:hyperlink>
      </w:r>
      <w:r>
        <w:br/>
      </w:r>
    </w:p>
    <w:p>
      <w:pPr>
        <w:pStyle w:val="itshead"/>
        <w:keepNext/>
        <w:keepLines/>
      </w:pPr>
      <w:r>
        <w:t>Mavros, Michael  (Cyprus)</w:t>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7">
          <w:r>
            <w:rPr/>
            <w:t>A/C.4/72/SR.18</w:t>
          </w:r>
        </w:hyperlink>
      </w:r>
      <w:r>
        <w:br/>
      </w:r>
    </w:p>
    <w:p>
      <w:pPr>
        <w:pStyle w:val="itshead"/>
        <w:keepNext/>
        <w:keepLines/>
      </w:pPr>
      <w:r>
        <w:t>May, Theresa (United Kingdom. Prime Minister)</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31">
          <w:r>
            <w:rPr/>
            <w:t>A/72/PV.8</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31">
          <w:r>
            <w:rPr/>
            <w:t>A/72/PV.8</w:t>
          </w:r>
        </w:hyperlink>
      </w:r>
      <w:r>
        <w:br/>
      </w:r>
    </w:p>
    <w:p>
      <w:pPr>
        <w:pStyle w:val="itshead"/>
        <w:keepNext/>
        <w:keepLines/>
      </w:pPr>
      <w:r>
        <w:t>Mayaki, Ibrahim Assane (African Union)</w:t>
      </w:r>
    </w:p>
    <w:p>
      <w:pPr>
        <w:pStyle w:val="itssubhead"/>
        <w:keepNext/>
        <w:keepLines/>
        <w:spacing w:after="0"/>
      </w:pPr>
      <w:r>
        <w:t>AFRICA--SUSTAINABLE DEVELOPMENT--PARTNERSHIP (Agenda Item 66a)</w:t>
      </w:r>
    </w:p>
    <w:p>
      <w:pPr>
        <w:pStyle w:val="itsentry"/>
        <w:keepNext/>
        <w:keepLines/>
        <w:spacing w:after="0"/>
      </w:pPr>
      <w:r>
        <w:t xml:space="preserve"> </w:t>
      </w:r>
      <w:r>
        <w:rPr>
          <w:color w:val="000000" w:themeColor="hyperlink"/>
          <w:u w:val="single"/>
        </w:rPr>
        <w:hyperlink r:id="rId223">
          <w:r>
            <w:rPr/>
            <w:t>A/72/PV.33</w:t>
          </w:r>
        </w:hyperlink>
      </w:r>
    </w:p>
    <w:p>
      <w:pPr>
        <w:pStyle w:val="itssubhead"/>
        <w:keepNext/>
        <w:keepLines/>
        <w:spacing w:after="0"/>
      </w:pPr>
      <w:r>
        <w:t>AFRICA--DEVELOPMENT (Agenda Item 66b)</w:t>
      </w:r>
    </w:p>
    <w:p>
      <w:pPr>
        <w:pStyle w:val="itsentry"/>
        <w:keepNext/>
        <w:keepLines/>
        <w:spacing w:after="0"/>
      </w:pPr>
      <w:r>
        <w:t xml:space="preserve"> </w:t>
      </w:r>
      <w:r>
        <w:rPr>
          <w:color w:val="000000" w:themeColor="hyperlink"/>
          <w:u w:val="single"/>
        </w:rPr>
        <w:hyperlink r:id="rId223">
          <w:r>
            <w:rPr/>
            <w:t>A/72/PV.33</w:t>
          </w:r>
        </w:hyperlink>
      </w:r>
      <w:r>
        <w:br/>
      </w:r>
    </w:p>
    <w:p>
      <w:pPr>
        <w:pStyle w:val="itshead"/>
        <w:keepNext/>
        <w:keepLines/>
      </w:pPr>
      <w:r>
        <w:t>Maza Martelli, Joaquín Alexander (UN. Human Rights Council. President)</w:t>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87">
          <w:r>
            <w:rPr/>
            <w:t>A/72/PV.40</w:t>
          </w:r>
        </w:hyperlink>
      </w:r>
      <w:r>
        <w:t xml:space="preserve">; </w:t>
      </w:r>
      <w:r>
        <w:rPr>
          <w:color w:val="000000" w:themeColor="hyperlink"/>
          <w:u w:val="single"/>
        </w:rPr>
        <w:hyperlink r:id="rId48">
          <w:r>
            <w:rPr/>
            <w:t>A/C.3/72/SR.42</w:t>
          </w:r>
        </w:hyperlink>
      </w:r>
      <w:r>
        <w:br/>
      </w:r>
    </w:p>
    <w:p>
      <w:pPr>
        <w:pStyle w:val="itshead"/>
        <w:keepNext/>
        <w:keepLines/>
      </w:pPr>
      <w:r>
        <w:t>Mazeiks, Janis (Latvia)</w:t>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59">
          <w:r>
            <w:rPr/>
            <w:t>A/C.1/72/PV.12</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59">
          <w:r>
            <w:rPr/>
            <w:t>A/C.1/72/PV.12</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79">
          <w:r>
            <w:rPr/>
            <w:t>A/72/PV.99</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80">
          <w:r>
            <w:rPr/>
            <w:t>A/C.3/72/SR.20</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60">
          <w:r>
            <w:rPr/>
            <w:t>A/72/PV.42</w:t>
          </w:r>
        </w:hyperlink>
      </w:r>
      <w:r>
        <w:br/>
      </w:r>
    </w:p>
    <w:p>
      <w:pPr>
        <w:pStyle w:val="itshead"/>
        <w:keepNext/>
        <w:keepLines/>
      </w:pPr>
      <w:r>
        <w:t>Mazzeo, Gonzalo Sebastián (Argentina)</w:t>
      </w:r>
    </w:p>
    <w:p>
      <w:pPr>
        <w:pStyle w:val="itssubhead"/>
        <w:keepNext/>
        <w:keepLines/>
        <w:spacing w:after="0"/>
      </w:pPr>
      <w:r>
        <w:t>DECOLONIZATION--UN SYSTEM (Agenda Item 60)</w:t>
      </w:r>
    </w:p>
    <w:p>
      <w:pPr>
        <w:pStyle w:val="itsentry"/>
        <w:keepNext/>
        <w:keepLines/>
        <w:spacing w:after="0"/>
      </w:pPr>
      <w:r>
        <w:t xml:space="preserve"> </w:t>
      </w:r>
      <w:r>
        <w:rPr>
          <w:color w:val="000000" w:themeColor="hyperlink"/>
          <w:u w:val="single"/>
        </w:rPr>
        <w:hyperlink r:id="rId254">
          <w:r>
            <w:rPr/>
            <w:t>A/C.4/72/SR.9</w:t>
          </w:r>
        </w:hyperlink>
      </w:r>
    </w:p>
    <w:p>
      <w:pPr>
        <w:pStyle w:val="itssubhead"/>
        <w:keepNext/>
        <w:keepLines/>
        <w:spacing w:after="0"/>
      </w:pPr>
      <w:r>
        <w:t>PALESTINE QUESTION (Agenda Item 38)</w:t>
      </w:r>
    </w:p>
    <w:p>
      <w:pPr>
        <w:pStyle w:val="itsentry"/>
        <w:keepNext/>
        <w:keepLines/>
        <w:spacing w:after="0"/>
      </w:pPr>
      <w:r>
        <w:t xml:space="preserve"> </w:t>
      </w:r>
      <w:r>
        <w:rPr>
          <w:color w:val="000000" w:themeColor="hyperlink"/>
          <w:u w:val="single"/>
        </w:rPr>
        <w:hyperlink r:id="rId61">
          <w:r>
            <w:rPr/>
            <w:t>A/72/PV.60</w:t>
          </w:r>
        </w:hyperlink>
      </w:r>
    </w:p>
    <w:p>
      <w:pPr>
        <w:pStyle w:val="itssubhead"/>
        <w:keepNext/>
        <w:keepLines/>
        <w:spacing w:after="0"/>
      </w:pPr>
      <w:r>
        <w:t>SPACE SECURITY (Agenda Item 52b)</w:t>
      </w:r>
    </w:p>
    <w:p>
      <w:pPr>
        <w:pStyle w:val="itsentry"/>
        <w:keepNext/>
        <w:keepLines/>
        <w:spacing w:after="0"/>
      </w:pPr>
      <w:r>
        <w:t xml:space="preserve"> </w:t>
      </w:r>
      <w:r>
        <w:rPr>
          <w:color w:val="000000" w:themeColor="hyperlink"/>
          <w:u w:val="single"/>
        </w:rPr>
        <w:hyperlink r:id="rId18">
          <w:r>
            <w:rPr/>
            <w:t>A/C.1/72/PV.11</w:t>
          </w:r>
        </w:hyperlink>
      </w:r>
      <w:r>
        <w:t xml:space="preserve">; </w:t>
      </w:r>
      <w:r>
        <w:rPr>
          <w:color w:val="000000" w:themeColor="hyperlink"/>
          <w:u w:val="single"/>
        </w:rPr>
        <w:hyperlink r:id="rId19">
          <w:r>
            <w:rPr/>
            <w:t>A/C.1/72/SR.11</w:t>
          </w:r>
        </w:hyperlink>
      </w:r>
      <w:r>
        <w:t xml:space="preserve">; </w:t>
      </w:r>
      <w:r>
        <w:rPr>
          <w:color w:val="000000" w:themeColor="hyperlink"/>
          <w:u w:val="single"/>
        </w:rPr>
        <w:hyperlink r:id="rId20">
          <w:r>
            <w:rPr/>
            <w:t>A/C.4/72/SR.11</w:t>
          </w:r>
        </w:hyperlink>
      </w:r>
    </w:p>
    <w:p>
      <w:pPr>
        <w:pStyle w:val="itssubhead"/>
        <w:keepNext/>
        <w:keepLines/>
        <w:spacing w:after="0"/>
      </w:pPr>
      <w:r>
        <w:t>MIDDLE EAST SITUATION (Agenda Item 37)</w:t>
      </w:r>
    </w:p>
    <w:p>
      <w:pPr>
        <w:pStyle w:val="itsentry"/>
        <w:keepNext/>
        <w:keepLines/>
        <w:spacing w:after="0"/>
      </w:pPr>
      <w:r>
        <w:t xml:space="preserve"> </w:t>
      </w:r>
      <w:r>
        <w:rPr>
          <w:color w:val="000000" w:themeColor="hyperlink"/>
          <w:u w:val="single"/>
        </w:rPr>
        <w:hyperlink r:id="rId61">
          <w:r>
            <w:rPr/>
            <w:t>A/72/PV.60</w:t>
          </w:r>
        </w:hyperlink>
      </w:r>
    </w:p>
    <w:p>
      <w:pPr>
        <w:pStyle w:val="itssubhead"/>
        <w:keepNext/>
        <w:keepLines/>
        <w:spacing w:after="0"/>
      </w:pPr>
      <w:r>
        <w:t>NON-SELF-GOVERNING TERRITORIES--ECONOMIC INTERESTS (Agenda Item 59)</w:t>
      </w:r>
    </w:p>
    <w:p>
      <w:pPr>
        <w:pStyle w:val="itsentry"/>
        <w:keepNext/>
        <w:keepLines/>
        <w:spacing w:after="0"/>
      </w:pPr>
      <w:r>
        <w:t xml:space="preserve"> </w:t>
      </w:r>
      <w:r>
        <w:rPr>
          <w:color w:val="000000" w:themeColor="hyperlink"/>
          <w:u w:val="single"/>
        </w:rPr>
        <w:hyperlink r:id="rId33">
          <w:r>
            <w:rPr/>
            <w:t>A/C.4/72/SR.27</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254">
          <w:r>
            <w:rPr/>
            <w:t>A/C.4/72/SR.9</w:t>
          </w:r>
        </w:hyperlink>
      </w:r>
    </w:p>
    <w:p>
      <w:pPr>
        <w:pStyle w:val="itssubhead"/>
        <w:keepNext/>
        <w:keepLines/>
        <w:spacing w:after="0"/>
      </w:pPr>
      <w:r>
        <w:t>MERCENARIES (Agenda Item 71)</w:t>
      </w:r>
    </w:p>
    <w:p>
      <w:pPr>
        <w:pStyle w:val="itsentry"/>
        <w:keepNext/>
        <w:keepLines/>
        <w:spacing w:after="0"/>
      </w:pPr>
      <w:r>
        <w:t xml:space="preserve"> </w:t>
      </w:r>
      <w:r>
        <w:rPr>
          <w:color w:val="000000" w:themeColor="hyperlink"/>
          <w:u w:val="single"/>
        </w:rPr>
        <w:hyperlink r:id="rId280">
          <w:r>
            <w:rPr/>
            <w:t>A/C.3/72/SR.48</w:t>
          </w:r>
        </w:hyperlink>
      </w:r>
    </w:p>
    <w:p>
      <w:pPr>
        <w:pStyle w:val="itssubhead"/>
        <w:keepNext/>
        <w:keepLines/>
        <w:spacing w:after="0"/>
      </w:pPr>
      <w:r>
        <w:t>FALKLAND ISLANDS (MALVINAS) QUESTION (Agenda Item 46)</w:t>
      </w:r>
    </w:p>
    <w:p>
      <w:pPr>
        <w:pStyle w:val="itsentry"/>
        <w:keepNext/>
        <w:keepLines/>
        <w:spacing w:after="0"/>
      </w:pPr>
      <w:r>
        <w:t xml:space="preserve"> </w:t>
      </w:r>
      <w:r>
        <w:rPr>
          <w:color w:val="000000" w:themeColor="hyperlink"/>
          <w:u w:val="single"/>
        </w:rPr>
        <w:hyperlink r:id="rId236">
          <w:r>
            <w:rPr/>
            <w:t>A/C.1/72/PV.17</w:t>
          </w:r>
        </w:hyperlink>
      </w:r>
      <w:r>
        <w:t xml:space="preserve">; </w:t>
      </w:r>
      <w:r>
        <w:rPr>
          <w:color w:val="000000" w:themeColor="hyperlink"/>
          <w:u w:val="single"/>
        </w:rPr>
        <w:hyperlink r:id="rId171">
          <w:r>
            <w:rPr/>
            <w:t>A/C.4/72/SR.2</w:t>
          </w:r>
        </w:hyperlink>
      </w:r>
      <w:r>
        <w:t xml:space="preserve">; </w:t>
      </w:r>
      <w:r>
        <w:rPr>
          <w:color w:val="000000" w:themeColor="hyperlink"/>
          <w:u w:val="single"/>
        </w:rPr>
        <w:hyperlink r:id="rId33">
          <w:r>
            <w:rPr/>
            <w:t>A/C.4/72/SR.27</w:t>
          </w:r>
        </w:hyperlink>
      </w:r>
      <w:r>
        <w:t xml:space="preserve">; </w:t>
      </w:r>
      <w:r>
        <w:rPr>
          <w:color w:val="000000" w:themeColor="hyperlink"/>
          <w:u w:val="single"/>
        </w:rPr>
        <w:hyperlink r:id="rId46">
          <w:r>
            <w:rPr/>
            <w:t>A/C.4/72/SR.6</w:t>
          </w:r>
        </w:hyperlink>
      </w:r>
      <w:r>
        <w:t xml:space="preserve">; </w:t>
      </w:r>
      <w:r>
        <w:rPr>
          <w:color w:val="000000" w:themeColor="hyperlink"/>
          <w:u w:val="single"/>
        </w:rPr>
        <w:hyperlink r:id="rId177">
          <w:r>
            <w:rPr/>
            <w:t>A/C.4/72/SR.8</w:t>
          </w:r>
        </w:hyperlink>
      </w:r>
      <w:r>
        <w:t xml:space="preserve">; </w:t>
      </w:r>
      <w:r>
        <w:rPr>
          <w:color w:val="000000" w:themeColor="hyperlink"/>
          <w:u w:val="single"/>
        </w:rPr>
        <w:hyperlink r:id="rId254">
          <w:r>
            <w:rPr/>
            <w:t>A/C.4/72/SR.9</w:t>
          </w:r>
        </w:hyperlink>
      </w:r>
    </w:p>
    <w:p>
      <w:pPr>
        <w:pStyle w:val="itssubhead"/>
        <w:keepNext/>
        <w:keepLines/>
        <w:spacing w:after="0"/>
      </w:pPr>
      <w:r>
        <w:t>SELF-DETERMINATION OF PEOPLES (Agenda Item 71)</w:t>
      </w:r>
    </w:p>
    <w:p>
      <w:pPr>
        <w:pStyle w:val="itsentry"/>
        <w:keepNext/>
        <w:keepLines/>
        <w:spacing w:after="0"/>
      </w:pPr>
      <w:r>
        <w:t xml:space="preserve"> </w:t>
      </w:r>
      <w:r>
        <w:rPr>
          <w:color w:val="000000" w:themeColor="hyperlink"/>
          <w:u w:val="single"/>
        </w:rPr>
        <w:hyperlink r:id="rId129">
          <w:r>
            <w:rPr/>
            <w:t>A/C.3/72/SR.51</w:t>
          </w:r>
        </w:hyperlink>
      </w:r>
    </w:p>
    <w:p>
      <w:pPr>
        <w:pStyle w:val="itssubhead"/>
        <w:keepNext/>
        <w:keepLines/>
        <w:spacing w:after="0"/>
      </w:pPr>
      <w:r>
        <w:t>LANDMINES--TREATIES (1997) (Agenda Item 99m)</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18">
          <w:r>
            <w:rPr/>
            <w:t>A/C.1/72/PV.11</w:t>
          </w:r>
        </w:hyperlink>
      </w:r>
      <w:r>
        <w:t xml:space="preserve">; </w:t>
      </w:r>
      <w:r>
        <w:rPr>
          <w:color w:val="000000" w:themeColor="hyperlink"/>
          <w:u w:val="single"/>
        </w:rPr>
        <w:hyperlink r:id="rId19">
          <w:r>
            <w:rPr/>
            <w:t>A/C.1/72/SR.11</w:t>
          </w:r>
        </w:hyperlink>
      </w:r>
      <w:r>
        <w:t xml:space="preserve">; </w:t>
      </w:r>
      <w:r>
        <w:rPr>
          <w:color w:val="000000" w:themeColor="hyperlink"/>
          <w:u w:val="single"/>
        </w:rPr>
        <w:hyperlink r:id="rId20">
          <w:r>
            <w:rPr/>
            <w:t>A/C.4/72/SR.11</w:t>
          </w:r>
        </w:hyperlink>
      </w:r>
      <w:r>
        <w:br/>
      </w:r>
    </w:p>
    <w:p>
      <w:pPr>
        <w:pStyle w:val="itshead"/>
        <w:keepNext/>
        <w:keepLines/>
      </w:pPr>
      <w:r>
        <w:t>Mballa Eyenga, Cécile (Cameroon)</w:t>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64">
          <w:r>
            <w:rPr/>
            <w:t>A/C.3/72/SR.7</w:t>
          </w:r>
        </w:hyperlink>
      </w:r>
    </w:p>
    <w:p>
      <w:pPr>
        <w:pStyle w:val="itssubhead"/>
        <w:keepNext/>
        <w:keepLines/>
        <w:spacing w:after="0"/>
      </w:pPr>
      <w:r>
        <w:t>RIGHT TO FOOD (Agenda Item 72b)</w:t>
      </w:r>
    </w:p>
    <w:p>
      <w:pPr>
        <w:pStyle w:val="itsentry"/>
        <w:keepNext/>
        <w:keepLines/>
        <w:spacing w:after="0"/>
      </w:pPr>
      <w:r>
        <w:t xml:space="preserve"> </w:t>
      </w:r>
      <w:r>
        <w:rPr>
          <w:color w:val="000000" w:themeColor="hyperlink"/>
          <w:u w:val="single"/>
        </w:rPr>
        <w:hyperlink r:id="rId159">
          <w:r>
            <w:rPr/>
            <w:t>A/C.3/72/SR.26</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80">
          <w:r>
            <w:rPr/>
            <w:t>A/C.3/72/SR.20</w:t>
          </w:r>
        </w:hyperlink>
      </w:r>
    </w:p>
    <w:p>
      <w:pPr>
        <w:pStyle w:val="itssubhead"/>
        <w:keepNext/>
        <w:keepLines/>
        <w:spacing w:after="0"/>
      </w:pPr>
      <w:r>
        <w:t>TRANSNATIONAL CORPORATIONS--HUMAN RIGHTS (Agenda Item 72b)</w:t>
      </w:r>
    </w:p>
    <w:p>
      <w:pPr>
        <w:pStyle w:val="itsentry"/>
        <w:keepNext/>
        <w:keepLines/>
        <w:spacing w:after="0"/>
      </w:pPr>
      <w:r>
        <w:t xml:space="preserve"> </w:t>
      </w:r>
      <w:r>
        <w:rPr>
          <w:color w:val="000000" w:themeColor="hyperlink"/>
          <w:u w:val="single"/>
        </w:rPr>
        <w:hyperlink r:id="rId157">
          <w:r>
            <w:rPr/>
            <w:t>A/C.3/72/SR.21</w:t>
          </w:r>
        </w:hyperlink>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154">
          <w:r>
            <w:rPr/>
            <w:t>A/C.3/72/SR.40</w:t>
          </w:r>
        </w:hyperlink>
      </w:r>
    </w:p>
    <w:p>
      <w:pPr>
        <w:pStyle w:val="itssubhead"/>
        <w:keepNext/>
        <w:keepLines/>
        <w:spacing w:after="0"/>
      </w:pPr>
      <w:r>
        <w:t>INDIGENOUS PEOPLES (Agenda Item 69a)</w:t>
      </w:r>
    </w:p>
    <w:p>
      <w:pPr>
        <w:pStyle w:val="itsentry"/>
        <w:keepNext/>
        <w:keepLines/>
        <w:spacing w:after="0"/>
      </w:pPr>
      <w:r>
        <w:t xml:space="preserve"> </w:t>
      </w:r>
      <w:r>
        <w:rPr>
          <w:color w:val="000000" w:themeColor="hyperlink"/>
          <w:u w:val="single"/>
        </w:rPr>
        <w:hyperlink r:id="rId37">
          <w:r>
            <w:rPr/>
            <w:t>A/C.3/72/SR.50</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64">
          <w:r>
            <w:rPr/>
            <w:t>A/C.3/72/SR.7</w:t>
          </w:r>
        </w:hyperlink>
      </w:r>
      <w:r>
        <w:br/>
      </w:r>
    </w:p>
    <w:p>
      <w:pPr>
        <w:pStyle w:val="itshead"/>
        <w:keepNext/>
        <w:keepLines/>
      </w:pPr>
      <w:r>
        <w:t>Mballa Eyenga, Cécile (Cameroon) (Communauté économique des Etats de l'Afrique centrale)</w:t>
      </w:r>
    </w:p>
    <w:p>
      <w:pPr>
        <w:pStyle w:val="itssubhead"/>
        <w:keepNext/>
        <w:keepLines/>
        <w:spacing w:after="0"/>
      </w:pPr>
      <w:r>
        <w:t>HUMAN RIGHTS INSTITUTIONS--CENTRAL AFRICA (Agenda Item 72b)</w:t>
      </w:r>
    </w:p>
    <w:p>
      <w:pPr>
        <w:pStyle w:val="itsentry"/>
        <w:keepNext/>
        <w:keepLines/>
        <w:spacing w:after="0"/>
      </w:pPr>
      <w:r>
        <w:t xml:space="preserve"> </w:t>
      </w:r>
      <w:r>
        <w:rPr>
          <w:color w:val="000000" w:themeColor="hyperlink"/>
          <w:u w:val="single"/>
        </w:rPr>
        <w:hyperlink r:id="rId124">
          <w:r>
            <w:rPr/>
            <w:t>A/C.3/72/SR.49</w:t>
          </w:r>
        </w:hyperlink>
      </w:r>
      <w:r>
        <w:br/>
      </w:r>
    </w:p>
    <w:p>
      <w:pPr>
        <w:pStyle w:val="itshead"/>
        <w:keepNext/>
        <w:keepLines/>
      </w:pPr>
      <w:r>
        <w:t>McCarney, Rosemary (Canada)</w:t>
      </w:r>
    </w:p>
    <w:p>
      <w:pPr>
        <w:pStyle w:val="itssubhead"/>
        <w:keepNext/>
        <w:keepLines/>
        <w:spacing w:after="0"/>
      </w:pPr>
      <w:r>
        <w:t>CLUSTER MUNITIONS (Agenda Item 99hh)</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95">
          <w:r>
            <w:rPr/>
            <w:t>A/C.1/72/PV.7</w:t>
          </w:r>
        </w:hyperlink>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14">
          <w:r>
            <w:rPr/>
            <w:t>A/C.1/72/PV.15</w:t>
          </w:r>
        </w:hyperlink>
      </w:r>
    </w:p>
    <w:p>
      <w:pPr>
        <w:pStyle w:val="itssubhead"/>
        <w:keepNext/>
        <w:keepLines/>
        <w:spacing w:after="0"/>
      </w:pPr>
      <w:r>
        <w:t>FISSIONABLE MATERIALS--TREATY (PROPOSED) (Agenda Item 99a)</w:t>
      </w:r>
    </w:p>
    <w:p>
      <w:pPr>
        <w:pStyle w:val="itsentry"/>
        <w:keepNext/>
        <w:keepLines/>
        <w:spacing w:after="0"/>
      </w:pPr>
      <w:r>
        <w:t xml:space="preserve"> </w:t>
      </w:r>
      <w:r>
        <w:rPr>
          <w:color w:val="000000" w:themeColor="hyperlink"/>
          <w:u w:val="single"/>
        </w:rPr>
        <w:hyperlink r:id="rId59">
          <w:r>
            <w:rPr/>
            <w:t>A/C.1/72/PV.12</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SPACE SECURITY (Agenda Item 52b)</w:t>
      </w:r>
    </w:p>
    <w:p>
      <w:pPr>
        <w:pStyle w:val="itsentry"/>
        <w:keepNext/>
        <w:keepLines/>
        <w:spacing w:after="0"/>
      </w:pPr>
      <w:r>
        <w:t xml:space="preserve"> </w:t>
      </w:r>
      <w:r>
        <w:rPr>
          <w:color w:val="000000" w:themeColor="hyperlink"/>
          <w:u w:val="single"/>
        </w:rPr>
        <w:hyperlink r:id="rId18">
          <w:r>
            <w:rPr/>
            <w:t>A/C.1/72/PV.11</w:t>
          </w:r>
        </w:hyperlink>
      </w:r>
      <w:r>
        <w:t xml:space="preserve">; </w:t>
      </w:r>
      <w:r>
        <w:rPr>
          <w:color w:val="000000" w:themeColor="hyperlink"/>
          <w:u w:val="single"/>
        </w:rPr>
        <w:hyperlink r:id="rId19">
          <w:r>
            <w:rPr/>
            <w:t>A/C.1/72/SR.11</w:t>
          </w:r>
        </w:hyperlink>
      </w:r>
      <w:r>
        <w:t xml:space="preserve">; </w:t>
      </w:r>
      <w:r>
        <w:rPr>
          <w:color w:val="000000" w:themeColor="hyperlink"/>
          <w:u w:val="single"/>
        </w:rPr>
        <w:hyperlink r:id="rId20">
          <w:r>
            <w:rPr/>
            <w:t>A/C.4/72/SR.11</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18">
          <w:r>
            <w:rPr/>
            <w:t>A/C.1/72/PV.11</w:t>
          </w:r>
        </w:hyperlink>
      </w:r>
      <w:r>
        <w:t xml:space="preserve">; </w:t>
      </w:r>
      <w:r>
        <w:rPr>
          <w:color w:val="000000" w:themeColor="hyperlink"/>
          <w:u w:val="single"/>
        </w:rPr>
        <w:hyperlink r:id="rId19">
          <w:r>
            <w:rPr/>
            <w:t>A/C.1/72/SR.11</w:t>
          </w:r>
        </w:hyperlink>
      </w:r>
      <w:r>
        <w:t xml:space="preserve">; </w:t>
      </w:r>
      <w:r>
        <w:rPr>
          <w:color w:val="000000" w:themeColor="hyperlink"/>
          <w:u w:val="single"/>
        </w:rPr>
        <w:hyperlink r:id="rId20">
          <w:r>
            <w:rPr/>
            <w:t>A/C.4/72/SR.11</w:t>
          </w:r>
        </w:hyperlink>
      </w:r>
    </w:p>
    <w:p>
      <w:pPr>
        <w:pStyle w:val="itssubhead"/>
        <w:keepNext/>
        <w:keepLines/>
        <w:spacing w:after="0"/>
      </w:pPr>
      <w:r>
        <w:t>BIOLOGICAL WEAPONS--TREATY (1972) (Agenda Item 106)</w:t>
      </w:r>
    </w:p>
    <w:p>
      <w:pPr>
        <w:pStyle w:val="itsentry"/>
        <w:keepNext/>
        <w:keepLines/>
        <w:spacing w:after="0"/>
      </w:pPr>
      <w:r>
        <w:t xml:space="preserve"> </w:t>
      </w:r>
      <w:r>
        <w:rPr>
          <w:color w:val="000000" w:themeColor="hyperlink"/>
          <w:u w:val="single"/>
        </w:rPr>
        <w:hyperlink r:id="rId14">
          <w:r>
            <w:rPr/>
            <w:t>A/C.1/72/PV.15</w:t>
          </w:r>
        </w:hyperlink>
      </w:r>
    </w:p>
    <w:p>
      <w:pPr>
        <w:pStyle w:val="itssubhead"/>
        <w:keepNext/>
        <w:keepLines/>
        <w:spacing w:after="0"/>
      </w:pPr>
      <w:r>
        <w:t>LANDMINES--TREATIES (1997) (Agenda Item 99m)</w:t>
      </w:r>
    </w:p>
    <w:p>
      <w:pPr>
        <w:pStyle w:val="itsentry"/>
        <w:keepNext/>
        <w:keepLines/>
        <w:spacing w:after="0"/>
      </w:pPr>
      <w:r>
        <w:t xml:space="preserve"> </w:t>
      </w:r>
      <w:r>
        <w:rPr>
          <w:color w:val="000000" w:themeColor="hyperlink"/>
          <w:u w:val="single"/>
        </w:rPr>
        <w:hyperlink r:id="rId127">
          <w:r>
            <w:rPr/>
            <w:t>A/C.1/72/PV.18</w:t>
          </w:r>
        </w:hyperlink>
      </w:r>
      <w:r>
        <w:br/>
      </w:r>
    </w:p>
    <w:p>
      <w:pPr>
        <w:pStyle w:val="itshead"/>
        <w:keepNext/>
        <w:keepLines/>
      </w:pPr>
      <w:r>
        <w:t>McClean, Maxine Pamela Ometa  (Barbados)</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85">
          <w:r>
            <w:rPr/>
            <w:t>A/72/PV.18</w:t>
          </w:r>
        </w:hyperlink>
      </w:r>
      <w:r>
        <w:br/>
      </w:r>
    </w:p>
    <w:p>
      <w:pPr>
        <w:pStyle w:val="itshead"/>
        <w:keepNext/>
        <w:keepLines/>
      </w:pPr>
      <w:r>
        <w:t>McDougall, Carrie (Australia)</w:t>
      </w:r>
    </w:p>
    <w:p>
      <w:pPr>
        <w:pStyle w:val="itssubhead"/>
        <w:keepNext/>
        <w:keepLines/>
        <w:spacing w:after="0"/>
      </w:pPr>
      <w:r>
        <w:t>ARMED CONFLICTS--TREATIES (Agenda Item 86)</w:t>
      </w:r>
    </w:p>
    <w:p>
      <w:pPr>
        <w:pStyle w:val="itsentry"/>
        <w:keepNext/>
        <w:keepLines/>
        <w:spacing w:after="0"/>
      </w:pPr>
      <w:r>
        <w:t xml:space="preserve"> </w:t>
      </w:r>
      <w:r>
        <w:rPr>
          <w:color w:val="000000" w:themeColor="hyperlink"/>
          <w:u w:val="single"/>
        </w:rPr>
        <w:hyperlink r:id="rId91">
          <w:r>
            <w:rPr/>
            <w:t>A/C.6/72/SR.17</w:t>
          </w:r>
        </w:hyperlink>
      </w:r>
    </w:p>
    <w:p>
      <w:pPr>
        <w:pStyle w:val="itssubhead"/>
        <w:keepNext/>
        <w:keepLines/>
        <w:spacing w:after="0"/>
      </w:pPr>
      <w:r>
        <w:t>INTERNATIONAL JURISDICTION (Agenda Item 85)</w:t>
      </w:r>
    </w:p>
    <w:p>
      <w:pPr>
        <w:pStyle w:val="itsentry"/>
        <w:keepNext/>
        <w:keepLines/>
        <w:spacing w:after="0"/>
      </w:pPr>
      <w:r>
        <w:t xml:space="preserve"> </w:t>
      </w:r>
      <w:r>
        <w:rPr>
          <w:color w:val="000000" w:themeColor="hyperlink"/>
          <w:u w:val="single"/>
        </w:rPr>
        <w:hyperlink r:id="rId50">
          <w:r>
            <w:rPr/>
            <w:t>A/C.6/72/SR.13</w:t>
          </w:r>
        </w:hyperlink>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93">
          <w:r>
            <w:rPr/>
            <w:t>A/C.6/72/SR.26</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05">
          <w:r>
            <w:rPr/>
            <w:t>A/C.6/72/SR.30</w:t>
          </w:r>
        </w:hyperlink>
      </w:r>
      <w:r>
        <w:t xml:space="preserve">; </w:t>
      </w:r>
      <w:r>
        <w:rPr>
          <w:color w:val="000000" w:themeColor="hyperlink"/>
          <w:u w:val="single"/>
        </w:rPr>
        <w:hyperlink r:id="rId106">
          <w:r>
            <w:rPr/>
            <w:t>A/C.6/72/SR.5</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73">
          <w:r>
            <w:rPr/>
            <w:t>A/C.6/72/SR.1</w:t>
          </w:r>
        </w:hyperlink>
      </w:r>
      <w:r>
        <w:br/>
      </w:r>
    </w:p>
    <w:p>
      <w:pPr>
        <w:pStyle w:val="itshead"/>
        <w:keepNext/>
        <w:keepLines/>
      </w:pPr>
      <w:r>
        <w:t>McDougall, Gay J. (UN. Committee on the Elimination of Racial Discrimination)</w:t>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76">
          <w:r>
            <w:rPr/>
            <w:t>A/72/PV.79</w:t>
          </w:r>
        </w:hyperlink>
      </w:r>
      <w:r>
        <w:br/>
      </w:r>
    </w:p>
    <w:p>
      <w:pPr>
        <w:pStyle w:val="itshead"/>
        <w:keepNext/>
        <w:keepLines/>
      </w:pPr>
      <w:r>
        <w:t>Md Jaini, Siti Arnyfariza (Brunei Darussalam) (ASEAN)</w:t>
      </w:r>
    </w:p>
    <w:p>
      <w:pPr>
        <w:pStyle w:val="itssubhead"/>
        <w:keepNext/>
        <w:keepLines/>
        <w:spacing w:after="0"/>
      </w:pPr>
      <w:r>
        <w:t>PEACE (Agenda Item 15)</w:t>
      </w:r>
    </w:p>
    <w:p>
      <w:pPr>
        <w:pStyle w:val="itsentry"/>
        <w:keepNext/>
        <w:keepLines/>
        <w:spacing w:after="0"/>
      </w:pPr>
      <w:r>
        <w:t xml:space="preserve"> </w:t>
      </w:r>
      <w:r>
        <w:rPr>
          <w:color w:val="000000" w:themeColor="hyperlink"/>
          <w:u w:val="single"/>
        </w:rPr>
        <w:hyperlink r:id="rId164">
          <w:r>
            <w:rPr/>
            <w:t>A/72/PV.68</w:t>
          </w:r>
        </w:hyperlink>
      </w:r>
    </w:p>
    <w:p>
      <w:pPr>
        <w:pStyle w:val="itssubhead"/>
        <w:keepNext/>
        <w:keepLines/>
        <w:spacing w:after="0"/>
      </w:pPr>
      <w:r>
        <w:t>EMERGENCY ASSISTANCE (Agenda Item 73a)</w:t>
      </w:r>
    </w:p>
    <w:p>
      <w:pPr>
        <w:pStyle w:val="itsentry"/>
        <w:keepNext/>
        <w:keepLines/>
        <w:spacing w:after="0"/>
      </w:pPr>
      <w:r>
        <w:t xml:space="preserve"> </w:t>
      </w:r>
      <w:r>
        <w:rPr>
          <w:color w:val="000000" w:themeColor="hyperlink"/>
          <w:u w:val="single"/>
        </w:rPr>
        <w:hyperlink r:id="rId179">
          <w:r>
            <w:rPr/>
            <w:t>A/72/PV.69</w:t>
          </w:r>
        </w:hyperlink>
      </w:r>
      <w:r>
        <w:br/>
      </w:r>
    </w:p>
    <w:p>
      <w:pPr>
        <w:pStyle w:val="itshead"/>
        <w:keepNext/>
        <w:keepLines/>
      </w:pPr>
      <w:r>
        <w:t>Mebarki, Mourad (Algeria)</w:t>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256">
          <w:r>
            <w:rPr/>
            <w:t>A/C.2/72/SR.23</w:t>
          </w:r>
        </w:hyperlink>
      </w:r>
    </w:p>
    <w:p>
      <w:pPr>
        <w:pStyle w:val="itssubhead"/>
        <w:keepNext/>
        <w:keepLines/>
        <w:spacing w:after="0"/>
      </w:pPr>
      <w:r>
        <w:t>ECONOMIC COOPERATION AMONG DEVELOPING COUNTRIES (Agenda Item 24b)</w:t>
      </w:r>
    </w:p>
    <w:p>
      <w:pPr>
        <w:pStyle w:val="itsentry"/>
        <w:keepNext/>
        <w:keepLines/>
        <w:spacing w:after="0"/>
      </w:pPr>
      <w:r>
        <w:t xml:space="preserve"> </w:t>
      </w:r>
      <w:r>
        <w:rPr>
          <w:color w:val="000000" w:themeColor="hyperlink"/>
          <w:u w:val="single"/>
        </w:rPr>
        <w:hyperlink r:id="rId256">
          <w:r>
            <w:rPr/>
            <w:t>A/C.2/72/SR.23</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66">
          <w:r>
            <w:rPr/>
            <w:t>A/C.2/72/SR.2</w:t>
          </w:r>
        </w:hyperlink>
      </w:r>
      <w:r>
        <w:t xml:space="preserve">; </w:t>
      </w:r>
      <w:r>
        <w:rPr>
          <w:color w:val="000000" w:themeColor="hyperlink"/>
          <w:u w:val="single"/>
        </w:rPr>
        <w:hyperlink r:id="rId52">
          <w:r>
            <w:rPr/>
            <w:t>A/C.2/72/SR.5</w:t>
          </w:r>
        </w:hyperlink>
      </w:r>
      <w:r>
        <w:br/>
      </w:r>
    </w:p>
    <w:p>
      <w:pPr>
        <w:pStyle w:val="itshead"/>
        <w:keepNext/>
        <w:keepLines/>
      </w:pPr>
      <w:r>
        <w:t>Medcalf, Jennifer (United Kingdom)</w:t>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230">
          <w:r>
            <w:rPr/>
            <w:t>A/C.3/72/SR.38</w:t>
          </w:r>
        </w:hyperlink>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230">
          <w:r>
            <w:rPr/>
            <w:t>A/C.3/72/SR.38</w:t>
          </w:r>
        </w:hyperlink>
      </w:r>
    </w:p>
    <w:p>
      <w:pPr>
        <w:pStyle w:val="itssubhead"/>
        <w:keepNext/>
        <w:keepLines/>
        <w:spacing w:after="0"/>
      </w:pPr>
      <w:r>
        <w:t>INDIGENOUS PEOPLES (Agenda Item 69a)</w:t>
      </w:r>
    </w:p>
    <w:p>
      <w:pPr>
        <w:pStyle w:val="itsentry"/>
        <w:keepNext/>
        <w:keepLines/>
        <w:spacing w:after="0"/>
      </w:pPr>
      <w:r>
        <w:t xml:space="preserve"> </w:t>
      </w:r>
      <w:r>
        <w:rPr>
          <w:color w:val="000000" w:themeColor="hyperlink"/>
          <w:u w:val="single"/>
        </w:rPr>
        <w:hyperlink r:id="rId37">
          <w:r>
            <w:rPr/>
            <w:t>A/C.3/72/SR.50</w:t>
          </w:r>
        </w:hyperlink>
      </w:r>
      <w:r>
        <w:br/>
      </w:r>
    </w:p>
    <w:p>
      <w:pPr>
        <w:pStyle w:val="itshead"/>
        <w:keepNext/>
        <w:keepLines/>
      </w:pPr>
      <w:r>
        <w:t>Medina, Lill-Ann Bjaarstad (Norway)</w:t>
      </w:r>
    </w:p>
    <w:p>
      <w:pPr>
        <w:pStyle w:val="itssubhead"/>
        <w:keepNext/>
        <w:keepLines/>
        <w:spacing w:after="0"/>
      </w:pPr>
      <w:r>
        <w:t>UN. GENERAL ASSEMBLY (72ND SESS. : 2017-2018). 5TH COMMITTEE--WORK ORGANIZATION (Agenda Item 7)</w:t>
      </w:r>
    </w:p>
    <w:p>
      <w:pPr>
        <w:pStyle w:val="itsentry"/>
        <w:keepNext/>
        <w:keepLines/>
        <w:spacing w:after="0"/>
      </w:pPr>
      <w:r>
        <w:t xml:space="preserve"> </w:t>
      </w:r>
      <w:r>
        <w:rPr>
          <w:color w:val="000000" w:themeColor="hyperlink"/>
          <w:u w:val="single"/>
        </w:rPr>
        <w:hyperlink r:id="rId214">
          <w:r>
            <w:rPr/>
            <w:t>A/C.5/72/SR.35</w:t>
          </w:r>
        </w:hyperlink>
      </w:r>
      <w:r>
        <w:t xml:space="preserve">; </w:t>
      </w:r>
      <w:r>
        <w:rPr>
          <w:color w:val="000000" w:themeColor="hyperlink"/>
          <w:u w:val="single"/>
        </w:rPr>
        <w:hyperlink r:id="rId111">
          <w:r>
            <w:rPr/>
            <w:t>A/C.5/72/SR.48</w:t>
          </w:r>
        </w:hyperlink>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83">
          <w:r>
            <w:rPr/>
            <w:t>A/C.5/72/SR.43</w:t>
          </w:r>
        </w:hyperlink>
      </w:r>
      <w:r>
        <w:br/>
      </w:r>
    </w:p>
    <w:p>
      <w:pPr>
        <w:pStyle w:val="itshead"/>
        <w:keepNext/>
        <w:keepLines/>
      </w:pPr>
      <w:r>
        <w:t>Mehadji, Nour (Morocco)</w:t>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220">
          <w:r>
            <w:rPr/>
            <w:t>A/C.3/72/SR.4</w:t>
          </w:r>
        </w:hyperlink>
      </w:r>
      <w:r>
        <w:br/>
      </w:r>
    </w:p>
    <w:p>
      <w:pPr>
        <w:pStyle w:val="itshead"/>
        <w:keepNext/>
        <w:keepLines/>
      </w:pPr>
      <w:r>
        <w:t>Mehdiyeva, Lala (Azerbaijan)</w:t>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119">
          <w:r>
            <w:rPr/>
            <w:t>A/C.3/72/SR.15</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119">
          <w:r>
            <w:rPr/>
            <w:t>A/C.3/72/SR.15</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90">
          <w:r>
            <w:rPr/>
            <w:t>A/C.3/72/SR.41</w:t>
          </w:r>
        </w:hyperlink>
      </w:r>
      <w:r>
        <w:br/>
      </w:r>
    </w:p>
    <w:p>
      <w:pPr>
        <w:pStyle w:val="itshead"/>
        <w:keepNext/>
        <w:keepLines/>
      </w:pPr>
      <w:r>
        <w:t>Meitzad, Hadas Ester (Israel)</w:t>
      </w:r>
    </w:p>
    <w:p>
      <w:pPr>
        <w:pStyle w:val="itssubhead"/>
        <w:keepNext/>
        <w:keepLines/>
        <w:spacing w:after="0"/>
      </w:pPr>
      <w:r>
        <w:t>PALESTINE QUESTION (Agenda Item 38)</w:t>
      </w:r>
    </w:p>
    <w:p>
      <w:pPr>
        <w:pStyle w:val="itsentry"/>
        <w:keepNext/>
        <w:keepLines/>
        <w:spacing w:after="0"/>
      </w:pPr>
      <w:r>
        <w:t xml:space="preserve"> </w:t>
      </w:r>
      <w:r>
        <w:rPr>
          <w:color w:val="000000" w:themeColor="hyperlink"/>
          <w:u w:val="single"/>
        </w:rPr>
        <w:hyperlink r:id="rId61">
          <w:r>
            <w:rPr/>
            <w:t>A/72/PV.60</w:t>
          </w:r>
        </w:hyperlink>
      </w:r>
    </w:p>
    <w:p>
      <w:pPr>
        <w:pStyle w:val="itssubhead"/>
        <w:keepNext/>
        <w:keepLines/>
        <w:spacing w:after="0"/>
      </w:pPr>
      <w:r>
        <w:t>UNRWA--ACTIVITIES (Agenda Item 53)</w:t>
      </w:r>
    </w:p>
    <w:p>
      <w:pPr>
        <w:pStyle w:val="itsentry"/>
        <w:keepNext/>
        <w:keepLines/>
        <w:spacing w:after="0"/>
      </w:pPr>
      <w:r>
        <w:t xml:space="preserve"> </w:t>
      </w:r>
      <w:r>
        <w:rPr>
          <w:color w:val="000000" w:themeColor="hyperlink"/>
          <w:u w:val="single"/>
        </w:rPr>
        <w:hyperlink r:id="rId35">
          <w:r>
            <w:rPr/>
            <w:t>A/C.4/72/SR.24</w:t>
          </w:r>
        </w:hyperlink>
      </w:r>
      <w:r>
        <w:t xml:space="preserve">; </w:t>
      </w:r>
      <w:r>
        <w:rPr>
          <w:color w:val="000000" w:themeColor="hyperlink"/>
          <w:u w:val="single"/>
        </w:rPr>
        <w:hyperlink r:id="rId34">
          <w:r>
            <w:rPr/>
            <w:t>A/C.4/72/SR.28</w:t>
          </w:r>
        </w:hyperlink>
      </w:r>
    </w:p>
    <w:p>
      <w:pPr>
        <w:pStyle w:val="itssubhead"/>
        <w:keepNext/>
        <w:keepLines/>
        <w:spacing w:after="0"/>
      </w:pPr>
      <w:r>
        <w:t>ORGANIZATION OF ISLAMIC COOPERATION--UN (Agenda Item 176)</w:t>
      </w:r>
    </w:p>
    <w:p>
      <w:pPr>
        <w:pStyle w:val="itsentry"/>
        <w:keepNext/>
        <w:keepLines/>
        <w:spacing w:after="0"/>
      </w:pPr>
      <w:r>
        <w:t xml:space="preserve"> </w:t>
      </w:r>
      <w:r>
        <w:rPr>
          <w:color w:val="000000" w:themeColor="hyperlink"/>
          <w:u w:val="single"/>
        </w:rPr>
        <w:hyperlink r:id="rId145">
          <w:r>
            <w:rPr/>
            <w:t>A/72/PV.65</w:t>
          </w:r>
        </w:hyperlink>
      </w:r>
    </w:p>
    <w:p>
      <w:pPr>
        <w:pStyle w:val="itssubhead"/>
        <w:keepNext/>
        <w:keepLines/>
        <w:spacing w:after="0"/>
      </w:pPr>
      <w:r>
        <w:t>TERRITORIES OCCUPIED BY ISRAEL--HUMAN RIGHTS (Agenda Item 54)</w:t>
      </w:r>
    </w:p>
    <w:p>
      <w:pPr>
        <w:pStyle w:val="itsentry"/>
        <w:keepNext/>
        <w:keepLines/>
        <w:spacing w:after="0"/>
      </w:pPr>
      <w:r>
        <w:t xml:space="preserve"> </w:t>
      </w:r>
      <w:r>
        <w:rPr>
          <w:color w:val="000000" w:themeColor="hyperlink"/>
          <w:u w:val="single"/>
        </w:rPr>
        <w:hyperlink r:id="rId34">
          <w:r>
            <w:rPr/>
            <w:t>A/C.4/72/SR.28</w:t>
          </w:r>
        </w:hyperlink>
      </w:r>
      <w:r>
        <w:br/>
      </w:r>
    </w:p>
    <w:p>
      <w:pPr>
        <w:pStyle w:val="itshead"/>
        <w:keepNext/>
        <w:keepLines/>
      </w:pPr>
      <w:r>
        <w:t>Mejía Vélez, María Emma (Colombia)</w:t>
      </w:r>
    </w:p>
    <w:p>
      <w:pPr>
        <w:pStyle w:val="itssubhead"/>
        <w:keepNext/>
        <w:keepLines/>
        <w:spacing w:after="0"/>
      </w:pPr>
      <w:r>
        <w:t>UN. PEACEBUILDING COMMISSION--REPORTS (2016-2017) (Agenda Item 30)</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0">
          <w:r>
            <w:rPr/>
            <w:t>A/C.3/72/SR.8</w:t>
          </w:r>
        </w:hyperlink>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40">
          <w:r>
            <w:rPr/>
            <w:t>A/C.3/72/SR.5</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133">
          <w:r>
            <w:rPr/>
            <w:t>A/72/PV.41</w:t>
          </w:r>
        </w:hyperlink>
      </w:r>
    </w:p>
    <w:p>
      <w:pPr>
        <w:pStyle w:val="itssubhead"/>
        <w:keepNext/>
        <w:keepLines/>
        <w:spacing w:after="0"/>
      </w:pPr>
      <w:r>
        <w:t>JUDICIAL INDEPENDENCE (Agenda Item 72b)</w:t>
      </w:r>
    </w:p>
    <w:p>
      <w:pPr>
        <w:pStyle w:val="itsentry"/>
        <w:keepNext/>
        <w:keepLines/>
        <w:spacing w:after="0"/>
      </w:pPr>
      <w:r>
        <w:t xml:space="preserve"> </w:t>
      </w:r>
      <w:r>
        <w:rPr>
          <w:color w:val="000000" w:themeColor="hyperlink"/>
          <w:u w:val="single"/>
        </w:rPr>
        <w:hyperlink r:id="rId152">
          <w:r>
            <w:rPr/>
            <w:t>A/C.3/72/SR.23</w:t>
          </w:r>
        </w:hyperlink>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88">
          <w:r>
            <w:rPr/>
            <w:t>A/C.4/72/SR.17</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CUBA--UNITED STATES (Agenda Item 42)</w:t>
      </w:r>
    </w:p>
    <w:p>
      <w:pPr>
        <w:pStyle w:val="itsentry"/>
        <w:keepNext/>
        <w:keepLines/>
        <w:spacing w:after="0"/>
      </w:pPr>
      <w:r>
        <w:t xml:space="preserve"> </w:t>
      </w:r>
      <w:r>
        <w:rPr>
          <w:color w:val="000000" w:themeColor="hyperlink"/>
          <w:u w:val="single"/>
        </w:rPr>
        <w:hyperlink r:id="rId250">
          <w:r>
            <w:rPr/>
            <w:t>A/72/PV.38</w:t>
          </w:r>
        </w:hyperlink>
      </w:r>
    </w:p>
    <w:p>
      <w:pPr>
        <w:pStyle w:val="itssubhead"/>
        <w:keepNext/>
        <w:keepLines/>
        <w:spacing w:after="0"/>
      </w:pPr>
      <w:r>
        <w:t>SPECIAL POLITICAL MISSIONS (Agenda Item 56)</w:t>
      </w:r>
    </w:p>
    <w:p>
      <w:pPr>
        <w:pStyle w:val="itsentry"/>
        <w:keepNext/>
        <w:keepLines/>
        <w:spacing w:after="0"/>
      </w:pPr>
      <w:r>
        <w:t xml:space="preserve"> </w:t>
      </w:r>
      <w:r>
        <w:rPr>
          <w:color w:val="000000" w:themeColor="hyperlink"/>
          <w:u w:val="single"/>
        </w:rPr>
        <w:hyperlink r:id="rId213">
          <w:r>
            <w:rPr/>
            <w:t>A/C.4/72/SR.21</w:t>
          </w:r>
        </w:hyperlink>
      </w:r>
    </w:p>
    <w:p>
      <w:pPr>
        <w:pStyle w:val="itssubhead"/>
        <w:keepNext/>
        <w:keepLines/>
        <w:spacing w:after="0"/>
      </w:pPr>
      <w:r>
        <w:t>UN. SECRETARY-GENERAL--REPORTS (2016-2017) (Agenda Item 110)</w:t>
      </w:r>
    </w:p>
    <w:p>
      <w:pPr>
        <w:pStyle w:val="itsentry"/>
        <w:keepNext/>
        <w:keepLines/>
        <w:spacing w:after="0"/>
      </w:pPr>
      <w:r>
        <w:t xml:space="preserve"> </w:t>
      </w:r>
      <w:r>
        <w:rPr>
          <w:color w:val="000000" w:themeColor="hyperlink"/>
          <w:u w:val="single"/>
        </w:rPr>
        <w:hyperlink r:id="rId135">
          <w:r>
            <w:rPr/>
            <w:t>A/72/PV.28</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0">
          <w:r>
            <w:rPr/>
            <w:t>A/C.3/72/SR.8</w:t>
          </w:r>
        </w:hyperlink>
      </w:r>
    </w:p>
    <w:p>
      <w:pPr>
        <w:pStyle w:val="itssubhead"/>
        <w:keepNext/>
        <w:keepLines/>
        <w:spacing w:after="0"/>
      </w:pPr>
      <w:r>
        <w:t>UN. PEACEBUILDING FUND (Agenda Item 111)</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258">
          <w:r>
            <w:rPr/>
            <w:t>A/C.5/72/SR.23</w:t>
          </w:r>
        </w:hyperlink>
      </w:r>
      <w:r>
        <w:t xml:space="preserve">; </w:t>
      </w:r>
      <w:r>
        <w:rPr>
          <w:color w:val="000000" w:themeColor="hyperlink"/>
          <w:u w:val="single"/>
        </w:rPr>
        <w:hyperlink r:id="rId199">
          <w:r>
            <w:rPr/>
            <w:t>A/C.5/72/SR.4</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67">
          <w:r>
            <w:rPr/>
            <w:t>A/72/PV.25</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173">
          <w:r>
            <w:rPr/>
            <w:t>A/C.2/72/SR.3</w:t>
          </w:r>
        </w:hyperlink>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48">
          <w:r>
            <w:rPr/>
            <w:t>A/C.3/72/SR.42</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73">
          <w:r>
            <w:rPr/>
            <w:t>A/C.6/72/SR.1</w:t>
          </w:r>
        </w:hyperlink>
      </w:r>
      <w:r>
        <w:br/>
      </w:r>
    </w:p>
    <w:p>
      <w:pPr>
        <w:pStyle w:val="itshead"/>
        <w:keepNext/>
        <w:keepLines/>
      </w:pPr>
      <w:r>
        <w:t>Mele Colifa, Amparo (Equatorial Guinea)</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156">
          <w:r>
            <w:rPr/>
            <w:t>A/72/PV.86</w:t>
          </w:r>
        </w:hyperlink>
      </w:r>
      <w:r>
        <w:br/>
      </w:r>
    </w:p>
    <w:p>
      <w:pPr>
        <w:pStyle w:val="itshead"/>
        <w:keepNext/>
        <w:keepLines/>
      </w:pPr>
      <w:r>
        <w:t>Melikbekyan, Elena A. (Russian Federation)</w:t>
      </w:r>
    </w:p>
    <w:p>
      <w:pPr>
        <w:pStyle w:val="itssubhead"/>
        <w:keepNext/>
        <w:keepLines/>
        <w:spacing w:after="0"/>
      </w:pPr>
      <w:r>
        <w:t>RESPONSIBILITY OF INTERNATIONAL ORGANIZATIONS (Agenda Item 87)</w:t>
      </w:r>
    </w:p>
    <w:p>
      <w:pPr>
        <w:pStyle w:val="itsentry"/>
        <w:keepNext/>
        <w:keepLines/>
        <w:spacing w:after="0"/>
      </w:pPr>
      <w:r>
        <w:t xml:space="preserve"> </w:t>
      </w:r>
      <w:r>
        <w:rPr>
          <w:color w:val="000000" w:themeColor="hyperlink"/>
          <w:u w:val="single"/>
        </w:rPr>
        <w:hyperlink r:id="rId109">
          <w:r>
            <w:rPr/>
            <w:t>A/C.6/72/SR.15</w:t>
          </w:r>
        </w:hyperlink>
      </w:r>
    </w:p>
    <w:p>
      <w:pPr>
        <w:pStyle w:val="itssubhead"/>
        <w:keepNext/>
        <w:keepLines/>
        <w:spacing w:after="0"/>
      </w:pPr>
      <w:r>
        <w:t>UN--CHARTER (Agenda Item 83)</w:t>
      </w:r>
    </w:p>
    <w:p>
      <w:pPr>
        <w:pStyle w:val="itsentry"/>
        <w:keepNext/>
        <w:keepLines/>
        <w:spacing w:after="0"/>
      </w:pPr>
      <w:r>
        <w:t xml:space="preserve"> </w:t>
      </w:r>
      <w:r>
        <w:rPr>
          <w:color w:val="000000" w:themeColor="hyperlink"/>
          <w:u w:val="single"/>
        </w:rPr>
        <w:hyperlink r:id="rId101">
          <w:r>
            <w:rPr/>
            <w:t>A/C.6/72/SR.12</w:t>
          </w:r>
        </w:hyperlink>
      </w:r>
    </w:p>
    <w:p>
      <w:pPr>
        <w:pStyle w:val="itssubhead"/>
        <w:keepNext/>
        <w:keepLines/>
        <w:spacing w:after="0"/>
      </w:pPr>
      <w:r>
        <w:t>ARMED CONFLICTS--TREATIES (Agenda Item 86)</w:t>
      </w:r>
    </w:p>
    <w:p>
      <w:pPr>
        <w:pStyle w:val="itsentry"/>
        <w:keepNext/>
        <w:keepLines/>
        <w:spacing w:after="0"/>
      </w:pPr>
      <w:r>
        <w:t xml:space="preserve"> </w:t>
      </w:r>
      <w:r>
        <w:rPr>
          <w:color w:val="000000" w:themeColor="hyperlink"/>
          <w:u w:val="single"/>
        </w:rPr>
        <w:hyperlink r:id="rId91">
          <w:r>
            <w:rPr/>
            <w:t>A/C.6/72/SR.17</w:t>
          </w:r>
        </w:hyperlink>
      </w:r>
    </w:p>
    <w:p>
      <w:pPr>
        <w:pStyle w:val="itssubhead"/>
        <w:keepNext/>
        <w:keepLines/>
        <w:spacing w:after="0"/>
      </w:pPr>
      <w:r>
        <w:t>INTERNATIONAL LAW--TRAINING PROGRAMMES (Agenda Item 80)</w:t>
      </w:r>
    </w:p>
    <w:p>
      <w:pPr>
        <w:pStyle w:val="itsentry"/>
        <w:keepNext/>
        <w:keepLines/>
        <w:spacing w:after="0"/>
      </w:pPr>
      <w:r>
        <w:t xml:space="preserve"> </w:t>
      </w:r>
      <w:r>
        <w:rPr>
          <w:color w:val="000000" w:themeColor="hyperlink"/>
          <w:u w:val="single"/>
        </w:rPr>
        <w:hyperlink r:id="rId102">
          <w:r>
            <w:rPr/>
            <w:t>A/C.6/72/SR.16</w:t>
          </w:r>
        </w:hyperlink>
      </w:r>
      <w:r>
        <w:br/>
      </w:r>
    </w:p>
    <w:p>
      <w:pPr>
        <w:pStyle w:val="itshead"/>
        <w:keepNext/>
        <w:keepLines/>
      </w:pPr>
      <w:r>
        <w:t>Melzer, Nils (UN. Human Rights Council. Special Rapporteur on Torture and Other Cruel, Inhuman or Degrading Treatment or Punishment)</w:t>
      </w:r>
    </w:p>
    <w:p>
      <w:pPr>
        <w:pStyle w:val="itssubhead"/>
        <w:keepNext/>
        <w:keepLines/>
        <w:spacing w:after="0"/>
      </w:pPr>
      <w:r>
        <w:t>TORTURE AND OTHER CRUEL TREATMENT (Agenda Item 72a)</w:t>
      </w:r>
    </w:p>
    <w:p>
      <w:pPr>
        <w:pStyle w:val="itsentry"/>
        <w:keepNext/>
        <w:keepLines/>
        <w:spacing w:after="0"/>
      </w:pPr>
      <w:r>
        <w:t xml:space="preserve"> </w:t>
      </w:r>
      <w:r>
        <w:rPr>
          <w:color w:val="000000" w:themeColor="hyperlink"/>
          <w:u w:val="single"/>
        </w:rPr>
        <w:hyperlink r:id="rId100">
          <w:r>
            <w:rPr/>
            <w:t>A/C.3/72/SR.18</w:t>
          </w:r>
        </w:hyperlink>
      </w:r>
      <w:r>
        <w:br/>
      </w:r>
    </w:p>
    <w:p>
      <w:pPr>
        <w:pStyle w:val="itshead"/>
        <w:keepNext/>
        <w:keepLines/>
      </w:pPr>
      <w:r>
        <w:t>Mendoza Elguea, Sylvia Paola (Mexico)</w:t>
      </w:r>
    </w:p>
    <w:p>
      <w:pPr>
        <w:pStyle w:val="itssubhead"/>
        <w:keepNext/>
        <w:keepLines/>
        <w:spacing w:after="0"/>
      </w:pPr>
      <w:r>
        <w:t>INFORMATION TECHNOLOGY--DEVELOPMENT (Agenda Item 16)</w:t>
      </w:r>
    </w:p>
    <w:p>
      <w:pPr>
        <w:pStyle w:val="itsentry"/>
        <w:keepNext/>
        <w:keepLines/>
        <w:spacing w:after="0"/>
      </w:pPr>
      <w:r>
        <w:t xml:space="preserve"> </w:t>
      </w:r>
      <w:r>
        <w:rPr>
          <w:color w:val="000000" w:themeColor="hyperlink"/>
          <w:u w:val="single"/>
        </w:rPr>
        <w:hyperlink r:id="rId150">
          <w:r>
            <w:rPr/>
            <w:t>A/C.2/72/SR.15</w:t>
          </w:r>
        </w:hyperlink>
      </w:r>
      <w:r>
        <w:br/>
      </w:r>
    </w:p>
    <w:p>
      <w:pPr>
        <w:pStyle w:val="itshead"/>
        <w:keepNext/>
        <w:keepLines/>
      </w:pPr>
      <w:r>
        <w:t>Mendoza, Heidi (UN. Under-Secretary-General for Internal Oversight Services)</w:t>
      </w:r>
    </w:p>
    <w:p>
      <w:pPr>
        <w:pStyle w:val="itssubhead"/>
        <w:keepNext/>
        <w:keepLines/>
        <w:spacing w:after="0"/>
      </w:pPr>
      <w:r>
        <w:t>UN. OFFICE OF INTERNAL OVERSIGHT SERVICES--ACTIVITIES (Agenda Item 145)</w:t>
      </w:r>
    </w:p>
    <w:p>
      <w:pPr>
        <w:pStyle w:val="itsentry"/>
        <w:keepNext/>
        <w:keepLines/>
        <w:spacing w:after="0"/>
      </w:pPr>
      <w:r>
        <w:t xml:space="preserve"> </w:t>
      </w:r>
      <w:r>
        <w:rPr>
          <w:color w:val="000000" w:themeColor="hyperlink"/>
          <w:u w:val="single"/>
        </w:rPr>
        <w:hyperlink r:id="rId292">
          <w:r>
            <w:rPr/>
            <w:t>A/C.5/72/SR.2</w:t>
          </w:r>
        </w:hyperlink>
      </w:r>
      <w:r>
        <w:br/>
      </w:r>
    </w:p>
    <w:p>
      <w:pPr>
        <w:pStyle w:val="itshead"/>
        <w:keepNext/>
        <w:keepLines/>
      </w:pPr>
      <w:r>
        <w:t>Mendoza-García, Juan Carlos (Costa Rica)</w:t>
      </w:r>
    </w:p>
    <w:p>
      <w:pPr>
        <w:pStyle w:val="itssubhead"/>
        <w:keepNext/>
        <w:keepLines/>
        <w:spacing w:after="0"/>
      </w:pPr>
      <w:r>
        <w:t>DECOLONIZATION--UN SYSTEM (Agenda Item 60)</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85">
          <w:r>
            <w:rPr/>
            <w:t>A/72/PV.26</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170">
          <w:r>
            <w:rPr/>
            <w:t>A/C.4/72/SR.10</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70">
          <w:r>
            <w:rPr/>
            <w:t>A/72/PV.43</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95">
          <w:r>
            <w:rPr/>
            <w:t>A/C.1/72/PV.7</w:t>
          </w:r>
        </w:hyperlink>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NON-SELF-GOVERNING TERRITORIES--REPORTS (Agenda Item 58)</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59">
          <w:r>
            <w:rPr/>
            <w:t>A/C.1/72/PV.12</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INFORMATION (Agenda Item 57)</w:t>
      </w:r>
    </w:p>
    <w:p>
      <w:pPr>
        <w:pStyle w:val="itsentry"/>
        <w:keepNext/>
        <w:keepLines/>
        <w:spacing w:after="0"/>
      </w:pPr>
      <w:r>
        <w:t xml:space="preserve"> </w:t>
      </w:r>
      <w:r>
        <w:rPr>
          <w:color w:val="000000" w:themeColor="hyperlink"/>
          <w:u w:val="single"/>
        </w:rPr>
        <w:hyperlink r:id="rId161">
          <w:r>
            <w:rPr/>
            <w:t>A/C.4/72/SR.15</w:t>
          </w:r>
        </w:hyperlink>
      </w:r>
    </w:p>
    <w:p>
      <w:pPr>
        <w:pStyle w:val="itssubhead"/>
        <w:keepNext/>
        <w:keepLines/>
        <w:spacing w:after="0"/>
      </w:pPr>
      <w:r>
        <w:t>NON-SELF-GOVERNING TERRITORIES--ECONOMIC INTERESTS (Agenda Item 59)</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NUCLEAR WEAPONS--ELIMINATION (Agenda Item 99z)</w:t>
      </w:r>
    </w:p>
    <w:p>
      <w:pPr>
        <w:pStyle w:val="itsentry"/>
        <w:keepNext/>
        <w:keepLines/>
        <w:spacing w:after="0"/>
      </w:pPr>
      <w:r>
        <w:t xml:space="preserve"> </w:t>
      </w:r>
      <w:r>
        <w:rPr>
          <w:color w:val="000000" w:themeColor="hyperlink"/>
          <w:u w:val="single"/>
        </w:rPr>
        <w:hyperlink r:id="rId26">
          <w:r>
            <w:rPr/>
            <w:t>A/C.1/72/PV.24</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123">
          <w:r>
            <w:rPr/>
            <w:t>A/C.3/72/SR.3</w:t>
          </w:r>
        </w:hyperlink>
      </w:r>
    </w:p>
    <w:p>
      <w:pPr>
        <w:pStyle w:val="itssubhead"/>
        <w:keepNext/>
        <w:keepLines/>
        <w:spacing w:after="0"/>
      </w:pPr>
      <w:r>
        <w:t>FOOD SECURITY (Agenda Item 25)</w:t>
      </w:r>
    </w:p>
    <w:p>
      <w:pPr>
        <w:pStyle w:val="itsentry"/>
        <w:keepNext/>
        <w:keepLines/>
        <w:spacing w:after="0"/>
      </w:pPr>
      <w:r>
        <w:t xml:space="preserve"> </w:t>
      </w:r>
      <w:r>
        <w:rPr>
          <w:color w:val="000000" w:themeColor="hyperlink"/>
          <w:u w:val="single"/>
        </w:rPr>
        <w:hyperlink r:id="rId203">
          <w:r>
            <w:rPr/>
            <w:t>A/C.2/72/SR.26</w:t>
          </w:r>
        </w:hyperlink>
      </w:r>
    </w:p>
    <w:p>
      <w:pPr>
        <w:pStyle w:val="itssubhead"/>
        <w:keepNext/>
        <w:keepLines/>
        <w:spacing w:after="0"/>
      </w:pPr>
      <w:r>
        <w:t>NON-SELF-GOVERNING TERRITORIES--FELLOWSHIPS (Agenda Item 61)</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7">
          <w:r>
            <w:rPr/>
            <w:t>A/C.6/72/SR.6</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FALKLAND ISLANDS (MALVINAS) QUESTION (Agenda Item 46)</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59">
          <w:r>
            <w:rPr/>
            <w:t>A/C.1/72/PV.12</w:t>
          </w:r>
        </w:hyperlink>
      </w:r>
      <w:r>
        <w:br/>
      </w:r>
    </w:p>
    <w:p>
      <w:pPr>
        <w:pStyle w:val="itshead"/>
        <w:keepNext/>
        <w:keepLines/>
      </w:pPr>
      <w:r>
        <w:t>Menelaou, Menelaos (Cyprus)</w:t>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18">
          <w:r>
            <w:rPr/>
            <w:t>A/C.3/72/SR.36</w:t>
          </w:r>
        </w:hyperlink>
      </w:r>
      <w:r>
        <w:br/>
      </w:r>
    </w:p>
    <w:p>
      <w:pPr>
        <w:pStyle w:val="itshead"/>
        <w:keepNext/>
        <w:keepLines/>
      </w:pPr>
      <w:r>
        <w:t>Mero, Modest Jonathan (United Republic of Tanzania)</w:t>
      </w:r>
    </w:p>
    <w:p>
      <w:pPr>
        <w:pStyle w:val="itssubhead"/>
        <w:keepNext/>
        <w:keepLines/>
        <w:spacing w:after="0"/>
      </w:pPr>
      <w:r>
        <w:t>ALBINISM (Agenda Item 72b)</w:t>
      </w:r>
    </w:p>
    <w:p>
      <w:pPr>
        <w:pStyle w:val="itsentry"/>
        <w:keepNext/>
        <w:keepLines/>
        <w:spacing w:after="0"/>
      </w:pPr>
      <w:r>
        <w:t xml:space="preserve"> </w:t>
      </w:r>
      <w:r>
        <w:rPr>
          <w:color w:val="000000" w:themeColor="hyperlink"/>
          <w:u w:val="single"/>
        </w:rPr>
        <w:hyperlink r:id="rId247">
          <w:r>
            <w:rPr/>
            <w:t>A/C.3/72/SR.28</w:t>
          </w:r>
        </w:hyperlink>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41">
          <w:r>
            <w:rPr/>
            <w:t>A/C.4/72/SR.20</w:t>
          </w:r>
        </w:hyperlink>
      </w:r>
    </w:p>
    <w:p>
      <w:pPr>
        <w:pStyle w:val="itssubhead"/>
        <w:keepNext/>
        <w:keepLines/>
        <w:spacing w:after="0"/>
      </w:pPr>
      <w:r>
        <w:t>INTERNATIONAL RESIDUAL MECHANISM FOR CRIMINAL TRIBUNALS--FINANCING (Agenda Item 148)</w:t>
      </w:r>
    </w:p>
    <w:p>
      <w:pPr>
        <w:pStyle w:val="itsentry"/>
        <w:keepNext/>
        <w:keepLines/>
        <w:spacing w:after="0"/>
      </w:pPr>
      <w:r>
        <w:t xml:space="preserve"> </w:t>
      </w:r>
      <w:r>
        <w:rPr>
          <w:color w:val="000000" w:themeColor="hyperlink"/>
          <w:u w:val="single"/>
        </w:rPr>
        <w:hyperlink r:id="rId228">
          <w:r>
            <w:rPr/>
            <w:t>A/C.5/72/SR.32</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66">
          <w:r>
            <w:rPr/>
            <w:t>A/C.2/72/SR.2</w:t>
          </w:r>
        </w:hyperlink>
      </w:r>
      <w:r>
        <w:t xml:space="preserve">; </w:t>
      </w:r>
      <w:r>
        <w:rPr>
          <w:color w:val="000000" w:themeColor="hyperlink"/>
          <w:u w:val="single"/>
        </w:rPr>
        <w:hyperlink r:id="rId88">
          <w:r>
            <w:rPr/>
            <w:t>A/C.2/72/SR.4</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156">
          <w:r>
            <w:rPr/>
            <w:t>A/72/PV.86</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85">
          <w:r>
            <w:rPr/>
            <w:t>A/72/PV.26</w:t>
          </w:r>
        </w:hyperlink>
      </w:r>
    </w:p>
    <w:p>
      <w:pPr>
        <w:pStyle w:val="itssubhead"/>
        <w:keepNext/>
        <w:keepLines/>
        <w:spacing w:after="0"/>
      </w:pPr>
      <w:r>
        <w:t>TRAFFIC SAFETY (Agenda Item 12)</w:t>
      </w:r>
    </w:p>
    <w:p>
      <w:pPr>
        <w:pStyle w:val="itsentry"/>
        <w:keepNext/>
        <w:keepLines/>
        <w:spacing w:after="0"/>
      </w:pPr>
      <w:r>
        <w:t xml:space="preserve"> </w:t>
      </w:r>
      <w:r>
        <w:rPr>
          <w:color w:val="000000" w:themeColor="hyperlink"/>
          <w:u w:val="single"/>
        </w:rPr>
        <w:hyperlink r:id="rId139">
          <w:r>
            <w:rPr/>
            <w:t>A/72/PV.82</w:t>
          </w:r>
        </w:hyperlink>
      </w:r>
    </w:p>
    <w:p>
      <w:pPr>
        <w:pStyle w:val="itssubhead"/>
        <w:keepNext/>
        <w:keepLines/>
        <w:spacing w:after="0"/>
      </w:pPr>
      <w:r>
        <w:t>AFRICA--SUSTAINABLE DEVELOPMENT--PARTNERSHIP (Agenda Item 66a)</w:t>
      </w:r>
    </w:p>
    <w:p>
      <w:pPr>
        <w:pStyle w:val="itsentry"/>
        <w:keepNext/>
        <w:keepLines/>
        <w:spacing w:after="0"/>
      </w:pPr>
      <w:r>
        <w:t xml:space="preserve"> </w:t>
      </w:r>
      <w:r>
        <w:rPr>
          <w:color w:val="000000" w:themeColor="hyperlink"/>
          <w:u w:val="single"/>
        </w:rPr>
        <w:hyperlink r:id="rId223">
          <w:r>
            <w:rPr/>
            <w:t>A/72/PV.33</w:t>
          </w:r>
        </w:hyperlink>
      </w:r>
    </w:p>
    <w:p>
      <w:pPr>
        <w:pStyle w:val="itssubhead"/>
        <w:keepNext/>
        <w:keepLines/>
        <w:spacing w:after="0"/>
      </w:pPr>
      <w:r>
        <w:t>AFRICA--DEVELOPMENT (Agenda Item 66b)</w:t>
      </w:r>
    </w:p>
    <w:p>
      <w:pPr>
        <w:pStyle w:val="itsentry"/>
        <w:keepNext/>
        <w:keepLines/>
        <w:spacing w:after="0"/>
      </w:pPr>
      <w:r>
        <w:t xml:space="preserve"> </w:t>
      </w:r>
      <w:r>
        <w:rPr>
          <w:color w:val="000000" w:themeColor="hyperlink"/>
          <w:u w:val="single"/>
        </w:rPr>
        <w:hyperlink r:id="rId223">
          <w:r>
            <w:rPr/>
            <w:t>A/72/PV.33</w:t>
          </w:r>
        </w:hyperlink>
      </w:r>
    </w:p>
    <w:p>
      <w:pPr>
        <w:pStyle w:val="itssubhead"/>
        <w:keepNext/>
        <w:keepLines/>
        <w:spacing w:after="0"/>
      </w:pPr>
      <w:r>
        <w:t>HUMAN RIGHTS--REPORTS (Agenda Item 72c)</w:t>
      </w:r>
    </w:p>
    <w:p>
      <w:pPr>
        <w:pStyle w:val="itsentry"/>
        <w:keepNext/>
        <w:keepLines/>
        <w:spacing w:after="0"/>
      </w:pPr>
      <w:r>
        <w:t xml:space="preserve"> </w:t>
      </w:r>
      <w:r>
        <w:rPr>
          <w:color w:val="000000" w:themeColor="hyperlink"/>
          <w:u w:val="single"/>
        </w:rPr>
        <w:hyperlink r:id="rId158">
          <w:r>
            <w:rPr/>
            <w:t>A/C.3/72/SR.33</w:t>
          </w:r>
        </w:hyperlink>
      </w:r>
    </w:p>
    <w:p>
      <w:pPr>
        <w:pStyle w:val="itssubhead"/>
        <w:keepNext/>
        <w:keepLines/>
        <w:spacing w:after="0"/>
      </w:pPr>
      <w:r>
        <w:t>INFORMATION (Agenda Item 57)</w:t>
      </w:r>
    </w:p>
    <w:p>
      <w:pPr>
        <w:pStyle w:val="itsentry"/>
        <w:keepNext/>
        <w:keepLines/>
        <w:spacing w:after="0"/>
      </w:pPr>
      <w:r>
        <w:t xml:space="preserve"> </w:t>
      </w:r>
      <w:r>
        <w:rPr>
          <w:color w:val="000000" w:themeColor="hyperlink"/>
          <w:u w:val="single"/>
        </w:rPr>
        <w:hyperlink r:id="rId141">
          <w:r>
            <w:rPr/>
            <w:t>A/C.4/72/SR.14</w:t>
          </w:r>
        </w:hyperlink>
      </w:r>
      <w:r>
        <w:br/>
      </w:r>
    </w:p>
    <w:p>
      <w:pPr>
        <w:pStyle w:val="itshead"/>
        <w:keepNext/>
        <w:keepLines/>
      </w:pPr>
      <w:r>
        <w:t>Mero, Modest Jonathan (United Republic of Tanzania) (Southern African Development Community)</w:t>
      </w:r>
    </w:p>
    <w:p>
      <w:pPr>
        <w:pStyle w:val="itssubhead"/>
        <w:keepNext/>
        <w:keepLines/>
        <w:spacing w:after="0"/>
      </w:pPr>
      <w:r>
        <w:t>HIV/AIDS--DECLARATIONS (Agenda Item 10)</w:t>
      </w:r>
    </w:p>
    <w:p>
      <w:pPr>
        <w:pStyle w:val="itsentry"/>
        <w:keepNext/>
        <w:keepLines/>
        <w:spacing w:after="0"/>
      </w:pPr>
      <w:r>
        <w:t xml:space="preserve"> </w:t>
      </w:r>
      <w:r>
        <w:rPr>
          <w:color w:val="000000" w:themeColor="hyperlink"/>
          <w:u w:val="single"/>
        </w:rPr>
        <w:hyperlink r:id="rId235">
          <w:r>
            <w:rPr/>
            <w:t>A/72/PV.94</w:t>
          </w:r>
        </w:hyperlink>
      </w:r>
      <w:r>
        <w:br/>
      </w:r>
    </w:p>
    <w:p>
      <w:pPr>
        <w:pStyle w:val="itshead"/>
        <w:keepNext/>
        <w:keepLines/>
      </w:pPr>
      <w:r>
        <w:t>Meron, Theodor (International Residual Mechanism for Criminal Tribunals. President)</w:t>
      </w:r>
    </w:p>
    <w:p>
      <w:pPr>
        <w:pStyle w:val="itssubhead"/>
        <w:keepNext/>
        <w:keepLines/>
        <w:spacing w:after="0"/>
      </w:pPr>
      <w:r>
        <w:t>INTERNATIONAL RESIDUAL MECHANISM FOR CRIMINAL TRIBUNALS (Agenda Item 129)</w:t>
      </w:r>
    </w:p>
    <w:p>
      <w:pPr>
        <w:pStyle w:val="itsentry"/>
        <w:keepNext/>
        <w:keepLines/>
        <w:spacing w:after="0"/>
      </w:pPr>
      <w:r>
        <w:t xml:space="preserve"> </w:t>
      </w:r>
      <w:r>
        <w:rPr>
          <w:color w:val="000000" w:themeColor="hyperlink"/>
          <w:u w:val="single"/>
        </w:rPr>
        <w:hyperlink r:id="rId86">
          <w:r>
            <w:rPr/>
            <w:t>A/72/PV.32</w:t>
          </w:r>
        </w:hyperlink>
      </w:r>
    </w:p>
    <w:p>
      <w:pPr>
        <w:pStyle w:val="itssubhead"/>
        <w:keepNext/>
        <w:keepLines/>
        <w:spacing w:after="0"/>
      </w:pPr>
      <w:r>
        <w:t>INTERNATIONAL TRIBUNAL--FORMER YUGOSLAVIA--REPORTS (Agenda Item 75)</w:t>
      </w:r>
    </w:p>
    <w:p>
      <w:pPr>
        <w:pStyle w:val="itsentry"/>
        <w:keepNext/>
        <w:keepLines/>
        <w:spacing w:after="0"/>
      </w:pPr>
      <w:r>
        <w:t xml:space="preserve"> </w:t>
      </w:r>
      <w:r>
        <w:rPr>
          <w:color w:val="000000" w:themeColor="hyperlink"/>
          <w:u w:val="single"/>
        </w:rPr>
        <w:hyperlink r:id="rId86">
          <w:r>
            <w:rPr/>
            <w:t>A/72/PV.32</w:t>
          </w:r>
        </w:hyperlink>
      </w:r>
      <w:r>
        <w:br/>
      </w:r>
    </w:p>
    <w:p>
      <w:pPr>
        <w:pStyle w:val="itshead"/>
        <w:keepNext/>
        <w:keepLines/>
      </w:pPr>
      <w:r>
        <w:t>Messahel, Abdelkader (Algeria)</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89">
          <w:r>
            <w:rPr/>
            <w:t>A/72/PV.16</w:t>
          </w:r>
        </w:hyperlink>
      </w:r>
      <w:r>
        <w:br/>
      </w:r>
    </w:p>
    <w:p>
      <w:pPr>
        <w:pStyle w:val="itshead"/>
        <w:keepNext/>
        <w:keepLines/>
      </w:pPr>
      <w:r>
        <w:t>Metelitsa, Andrei (Belarus)</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261">
          <w:r>
            <w:rPr/>
            <w:t>A/C.6/72/SR.20</w:t>
          </w:r>
        </w:hyperlink>
      </w:r>
      <w:r>
        <w:t xml:space="preserve">; </w:t>
      </w:r>
      <w:r>
        <w:rPr>
          <w:color w:val="000000" w:themeColor="hyperlink"/>
          <w:u w:val="single"/>
        </w:rPr>
        <w:hyperlink r:id="rId92">
          <w:r>
            <w:rPr/>
            <w:t>A/C.6/72/SR.24</w:t>
          </w:r>
        </w:hyperlink>
      </w:r>
      <w:r>
        <w:br/>
      </w:r>
    </w:p>
    <w:p>
      <w:pPr>
        <w:pStyle w:val="itshead"/>
        <w:keepNext/>
        <w:keepLines/>
      </w:pPr>
      <w:r>
        <w:t>Metton, Ingrid (***)</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6">
          <w:r>
            <w:rPr/>
            <w:t>A/C.4/72/SR.5</w:t>
          </w:r>
        </w:hyperlink>
      </w:r>
      <w:r>
        <w:br/>
      </w:r>
    </w:p>
    <w:p>
      <w:pPr>
        <w:pStyle w:val="itshead"/>
        <w:keepNext/>
        <w:keepLines/>
      </w:pPr>
      <w:r>
        <w:t>Meyer, Frederico S. Duque Estrada (Brazil)</w:t>
      </w:r>
    </w:p>
    <w:p>
      <w:pPr>
        <w:pStyle w:val="itssubhead"/>
        <w:keepNext/>
        <w:keepLines/>
        <w:spacing w:after="0"/>
      </w:pPr>
      <w:r>
        <w:t>PERSONS WITH DISABILITIES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83">
          <w:r>
            <w:rPr/>
            <w:t>A/C.5/72/SR.43</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80">
          <w:r>
            <w:rPr/>
            <w:t>A/C.3/72/SR.20</w:t>
          </w:r>
        </w:hyperlink>
      </w:r>
    </w:p>
    <w:p>
      <w:pPr>
        <w:pStyle w:val="itssubhead"/>
        <w:keepNext/>
        <w:keepLines/>
        <w:spacing w:after="0"/>
      </w:pPr>
      <w:r>
        <w:t>HIV/AIDS--DECLARATIONS (Agenda Item 10)</w:t>
      </w:r>
    </w:p>
    <w:p>
      <w:pPr>
        <w:pStyle w:val="itsentry"/>
        <w:keepNext/>
        <w:keepLines/>
        <w:spacing w:after="0"/>
      </w:pPr>
      <w:r>
        <w:t xml:space="preserve"> </w:t>
      </w:r>
      <w:r>
        <w:rPr>
          <w:color w:val="000000" w:themeColor="hyperlink"/>
          <w:u w:val="single"/>
        </w:rPr>
        <w:hyperlink r:id="rId235">
          <w:r>
            <w:rPr/>
            <w:t>A/72/PV.94</w:t>
          </w:r>
        </w:hyperlink>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40">
          <w:r>
            <w:rPr/>
            <w:t>A/C.3/72/SR.5</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0">
          <w:r>
            <w:rPr/>
            <w:t>A/C.3/72/SR.8</w:t>
          </w:r>
        </w:hyperlink>
      </w:r>
    </w:p>
    <w:p>
      <w:pPr>
        <w:pStyle w:val="itssubhead"/>
        <w:keepNext/>
        <w:keepLines/>
        <w:spacing w:after="0"/>
      </w:pPr>
      <w:r>
        <w:t>INDIGENOUS PEOPLES (Agenda Item 69a)</w:t>
      </w:r>
    </w:p>
    <w:p>
      <w:pPr>
        <w:pStyle w:val="itsentry"/>
        <w:keepNext/>
        <w:keepLines/>
        <w:spacing w:after="0"/>
      </w:pPr>
      <w:r>
        <w:t xml:space="preserve"> </w:t>
      </w:r>
      <w:r>
        <w:rPr>
          <w:color w:val="000000" w:themeColor="hyperlink"/>
          <w:u w:val="single"/>
        </w:rPr>
        <w:hyperlink r:id="rId279">
          <w:r>
            <w:rPr/>
            <w:t>A/C.3/72/SR.16</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UN. PEACEBUILDING FUND (Agenda Item 111)</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67">
          <w:r>
            <w:rPr/>
            <w:t>A/72/PV.25</w:t>
          </w:r>
        </w:hyperlink>
      </w:r>
      <w:r>
        <w:t xml:space="preserve">; </w:t>
      </w:r>
      <w:r>
        <w:rPr>
          <w:color w:val="000000" w:themeColor="hyperlink"/>
          <w:u w:val="single"/>
        </w:rPr>
        <w:hyperlink r:id="rId40">
          <w:r>
            <w:rPr/>
            <w:t>A/C.3/72/SR.5</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88">
          <w:r>
            <w:rPr/>
            <w:t>A/C.2/72/SR.4</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162">
          <w:r>
            <w:rPr/>
            <w:t>A/72/PV.91</w:t>
          </w:r>
        </w:hyperlink>
      </w:r>
    </w:p>
    <w:p>
      <w:pPr>
        <w:pStyle w:val="itssubhead"/>
        <w:keepNext/>
        <w:keepLines/>
        <w:spacing w:after="0"/>
      </w:pPr>
      <w:r>
        <w:t>TRAFFIC SAFETY (Agenda Item 12)</w:t>
      </w:r>
    </w:p>
    <w:p>
      <w:pPr>
        <w:pStyle w:val="itsentry"/>
        <w:keepNext/>
        <w:keepLines/>
        <w:spacing w:after="0"/>
      </w:pPr>
      <w:r>
        <w:t xml:space="preserve"> </w:t>
      </w:r>
      <w:r>
        <w:rPr>
          <w:color w:val="000000" w:themeColor="hyperlink"/>
          <w:u w:val="single"/>
        </w:rPr>
        <w:hyperlink r:id="rId139">
          <w:r>
            <w:rPr/>
            <w:t>A/72/PV.82</w:t>
          </w:r>
        </w:hyperlink>
      </w:r>
    </w:p>
    <w:p>
      <w:pPr>
        <w:pStyle w:val="itssubhead"/>
        <w:keepNext/>
        <w:keepLines/>
        <w:spacing w:after="0"/>
      </w:pPr>
      <w:r>
        <w:t>AGEING PERSONS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UN. PEACEBUILDING COMMISSION--REPORTS (2016-2017) (Agenda Item 30)</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79">
          <w:r>
            <w:rPr/>
            <w:t>A/72/PV.99</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0">
          <w:r>
            <w:rPr/>
            <w:t>A/C.3/72/SR.8</w:t>
          </w:r>
        </w:hyperlink>
      </w:r>
      <w:r>
        <w:br/>
      </w:r>
    </w:p>
    <w:p>
      <w:pPr>
        <w:pStyle w:val="itshead"/>
        <w:keepNext/>
        <w:keepLines/>
      </w:pPr>
      <w:r>
        <w:t>Meyer, Frederico S. Duque Estrada (Brazil) (Comunidade dos Países de Língua Portuguesa)</w:t>
      </w:r>
    </w:p>
    <w:p>
      <w:pPr>
        <w:pStyle w:val="itssubhead"/>
        <w:keepNext/>
        <w:keepLines/>
        <w:spacing w:after="0"/>
      </w:pPr>
      <w:r>
        <w:t>INFORMATION (Agenda Item 57)</w:t>
      </w:r>
    </w:p>
    <w:p>
      <w:pPr>
        <w:pStyle w:val="itsentry"/>
        <w:keepNext/>
        <w:keepLines/>
        <w:spacing w:after="0"/>
      </w:pPr>
      <w:r>
        <w:t xml:space="preserve"> </w:t>
      </w:r>
      <w:r>
        <w:rPr>
          <w:color w:val="000000" w:themeColor="hyperlink"/>
          <w:u w:val="single"/>
        </w:rPr>
        <w:hyperlink r:id="rId141">
          <w:r>
            <w:rPr/>
            <w:t>A/C.4/72/SR.14</w:t>
          </w:r>
        </w:hyperlink>
      </w:r>
      <w:r>
        <w:br/>
      </w:r>
    </w:p>
    <w:p>
      <w:pPr>
        <w:pStyle w:val="itshead"/>
        <w:keepNext/>
        <w:keepLines/>
      </w:pPr>
      <w:r>
        <w:t>Meylan, Julie (Switzerland)</w:t>
      </w:r>
    </w:p>
    <w:p>
      <w:pPr>
        <w:pStyle w:val="itssubhead"/>
        <w:keepNext/>
        <w:keepLines/>
        <w:spacing w:after="0"/>
      </w:pPr>
      <w:r>
        <w:t>MINORITIES (Agenda Item 72b)</w:t>
      </w:r>
    </w:p>
    <w:p>
      <w:pPr>
        <w:pStyle w:val="itsentry"/>
        <w:keepNext/>
        <w:keepLines/>
        <w:spacing w:after="0"/>
      </w:pPr>
      <w:r>
        <w:t xml:space="preserve"> </w:t>
      </w:r>
      <w:r>
        <w:rPr>
          <w:color w:val="000000" w:themeColor="hyperlink"/>
          <w:u w:val="single"/>
        </w:rPr>
        <w:hyperlink r:id="rId233">
          <w:r>
            <w:rPr/>
            <w:t>A/C.3/72/SR.30</w:t>
          </w:r>
        </w:hyperlink>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247">
          <w:r>
            <w:rPr/>
            <w:t>A/C.3/72/SR.28</w:t>
          </w:r>
        </w:hyperlink>
      </w:r>
    </w:p>
    <w:p>
      <w:pPr>
        <w:pStyle w:val="itssubhead"/>
        <w:keepNext/>
        <w:keepLines/>
        <w:spacing w:after="0"/>
      </w:pPr>
      <w:r>
        <w:t>HUMAN RIGHTS ACTIVISTS (Agenda Item 72b)</w:t>
      </w:r>
    </w:p>
    <w:p>
      <w:pPr>
        <w:pStyle w:val="itsentry"/>
        <w:keepNext/>
        <w:keepLines/>
        <w:spacing w:after="0"/>
      </w:pPr>
      <w:r>
        <w:t xml:space="preserve"> </w:t>
      </w:r>
      <w:r>
        <w:rPr>
          <w:color w:val="000000" w:themeColor="hyperlink"/>
          <w:u w:val="single"/>
        </w:rPr>
        <w:hyperlink r:id="rId233">
          <w:r>
            <w:rPr/>
            <w:t>A/C.3/72/SR.30</w:t>
          </w:r>
        </w:hyperlink>
      </w:r>
      <w:r>
        <w:br/>
      </w:r>
    </w:p>
    <w:p>
      <w:pPr>
        <w:pStyle w:val="itshead"/>
        <w:keepNext/>
        <w:keepLines/>
      </w:pPr>
      <w:r>
        <w:t>Meza-Cuadra Velásquez, Gustavo Adolfo (Peru)</w:t>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40">
          <w:r>
            <w:rPr/>
            <w:t>A/C.3/72/SR.5</w:t>
          </w:r>
        </w:hyperlink>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307">
          <w:r>
            <w:rPr/>
            <w:t>A/C.6/72/SR.19</w:t>
          </w:r>
        </w:hyperlink>
      </w:r>
      <w:r>
        <w:t xml:space="preserve">; </w:t>
      </w:r>
      <w:r>
        <w:rPr>
          <w:color w:val="000000" w:themeColor="hyperlink"/>
          <w:u w:val="single"/>
        </w:rPr>
        <w:hyperlink r:id="rId75">
          <w:r>
            <w:rPr/>
            <w:t>A/C.6/72/SR.25</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7">
          <w:r>
            <w:rPr/>
            <w:t>A/C.6/72/SR.6</w:t>
          </w:r>
        </w:hyperlink>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132">
          <w:r>
            <w:rPr/>
            <w:t>A/C.4/72/SR.19</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173">
          <w:r>
            <w:rPr/>
            <w:t>A/C.2/72/SR.3</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67">
          <w:r>
            <w:rPr/>
            <w:t>A/72/PV.25</w:t>
          </w:r>
        </w:hyperlink>
      </w:r>
      <w:r>
        <w:t xml:space="preserve">; </w:t>
      </w:r>
      <w:r>
        <w:rPr>
          <w:color w:val="000000" w:themeColor="hyperlink"/>
          <w:u w:val="single"/>
        </w:rPr>
        <w:hyperlink r:id="rId40">
          <w:r>
            <w:rPr/>
            <w:t>A/C.3/72/SR.5</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73">
          <w:r>
            <w:rPr/>
            <w:t>A/C.6/72/SR.1</w:t>
          </w:r>
        </w:hyperlink>
      </w:r>
    </w:p>
    <w:p>
      <w:pPr>
        <w:pStyle w:val="itssubhead"/>
        <w:keepNext/>
        <w:keepLines/>
        <w:spacing w:after="0"/>
      </w:pPr>
      <w:r>
        <w:t>ICJ--REPORTS (2016-2017) (Agenda Item 74)</w:t>
      </w:r>
    </w:p>
    <w:p>
      <w:pPr>
        <w:pStyle w:val="itsentry"/>
        <w:keepNext/>
        <w:keepLines/>
        <w:spacing w:after="0"/>
      </w:pPr>
      <w:r>
        <w:t xml:space="preserve"> </w:t>
      </w:r>
      <w:r>
        <w:rPr>
          <w:color w:val="000000" w:themeColor="hyperlink"/>
          <w:u w:val="single"/>
        </w:rPr>
        <w:hyperlink r:id="rId68">
          <w:r>
            <w:rPr/>
            <w:t>A/72/PV.34</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04">
          <w:r>
            <w:rPr/>
            <w:t>A/72/PV.23</w:t>
          </w:r>
        </w:hyperlink>
      </w:r>
      <w:r>
        <w:br/>
      </w:r>
    </w:p>
    <w:p>
      <w:pPr>
        <w:pStyle w:val="itshead"/>
        <w:keepNext/>
        <w:keepLines/>
      </w:pPr>
      <w:r>
        <w:t>Meza-Cuadra Velásquez, Gustavo Adolfo (Peru) (Grupo de Amigos del Español en las Naciones Unidas)</w:t>
      </w:r>
    </w:p>
    <w:p>
      <w:pPr>
        <w:pStyle w:val="itssubhead"/>
        <w:keepNext/>
        <w:keepLines/>
        <w:spacing w:after="0"/>
      </w:pPr>
      <w:r>
        <w:t>INFORMATION (Agenda Item 57)</w:t>
      </w:r>
    </w:p>
    <w:p>
      <w:pPr>
        <w:pStyle w:val="itsentry"/>
        <w:keepNext/>
        <w:keepLines/>
        <w:spacing w:after="0"/>
      </w:pPr>
      <w:r>
        <w:t xml:space="preserve"> </w:t>
      </w:r>
      <w:r>
        <w:rPr>
          <w:color w:val="000000" w:themeColor="hyperlink"/>
          <w:u w:val="single"/>
        </w:rPr>
        <w:hyperlink r:id="rId141">
          <w:r>
            <w:rPr/>
            <w:t>A/C.4/72/SR.14</w:t>
          </w:r>
        </w:hyperlink>
      </w:r>
      <w:r>
        <w:br/>
      </w:r>
    </w:p>
    <w:p>
      <w:pPr>
        <w:pStyle w:val="itshead"/>
        <w:keepNext/>
        <w:keepLines/>
      </w:pPr>
      <w:r>
        <w:t>Mezdrea, Anca Cristina (European Union)</w:t>
      </w:r>
    </w:p>
    <w:p>
      <w:pPr>
        <w:pStyle w:val="itssubhead"/>
        <w:keepNext/>
        <w:keepLines/>
        <w:spacing w:after="0"/>
      </w:pPr>
      <w:r>
        <w:t>INTERNATIONAL TRADE LAW (Agenda Item 79)</w:t>
      </w:r>
    </w:p>
    <w:p>
      <w:pPr>
        <w:pStyle w:val="itsentry"/>
        <w:keepNext/>
        <w:keepLines/>
        <w:spacing w:after="0"/>
      </w:pPr>
      <w:r>
        <w:t xml:space="preserve"> </w:t>
      </w:r>
      <w:r>
        <w:rPr>
          <w:color w:val="000000" w:themeColor="hyperlink"/>
          <w:u w:val="single"/>
        </w:rPr>
        <w:hyperlink r:id="rId212">
          <w:r>
            <w:rPr/>
            <w:t>A/C.6/72/SR.10</w:t>
          </w:r>
        </w:hyperlink>
      </w:r>
    </w:p>
    <w:p>
      <w:pPr>
        <w:pStyle w:val="itssubhead"/>
        <w:keepNext/>
        <w:keepLines/>
        <w:spacing w:after="0"/>
      </w:pPr>
      <w:r>
        <w:t>PEACEKEEPING OPERATIONS--CRIMINAL LIABILITY (Agenda Item 78)</w:t>
      </w:r>
    </w:p>
    <w:p>
      <w:pPr>
        <w:pStyle w:val="itsentry"/>
        <w:keepNext/>
        <w:keepLines/>
        <w:spacing w:after="0"/>
      </w:pPr>
      <w:r>
        <w:t xml:space="preserve"> </w:t>
      </w:r>
      <w:r>
        <w:rPr>
          <w:color w:val="000000" w:themeColor="hyperlink"/>
          <w:u w:val="single"/>
        </w:rPr>
        <w:hyperlink r:id="rId74">
          <w:r>
            <w:rPr/>
            <w:t>A/C.6/72/SR.8</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06">
          <w:r>
            <w:rPr/>
            <w:t>A/C.6/72/SR.5</w:t>
          </w:r>
        </w:hyperlink>
      </w:r>
      <w:r>
        <w:br/>
      </w:r>
    </w:p>
    <w:p>
      <w:pPr>
        <w:pStyle w:val="itshead"/>
        <w:keepNext/>
        <w:keepLines/>
      </w:pPr>
      <w:r>
        <w:t>Mhura, Necton (Malawi)</w:t>
      </w:r>
    </w:p>
    <w:p>
      <w:pPr>
        <w:pStyle w:val="itssubhead"/>
        <w:keepNext/>
        <w:keepLines/>
        <w:spacing w:after="0"/>
      </w:pPr>
      <w:r>
        <w:t>ALBINISM (Agenda Item 72b)</w:t>
      </w:r>
    </w:p>
    <w:p>
      <w:pPr>
        <w:pStyle w:val="itsentry"/>
        <w:keepNext/>
        <w:keepLines/>
        <w:spacing w:after="0"/>
      </w:pPr>
      <w:r>
        <w:t xml:space="preserve"> </w:t>
      </w:r>
      <w:r>
        <w:rPr>
          <w:color w:val="000000" w:themeColor="hyperlink"/>
          <w:u w:val="single"/>
        </w:rPr>
        <w:hyperlink r:id="rId124">
          <w:r>
            <w:rPr/>
            <w:t>A/C.3/72/SR.49</w:t>
          </w:r>
        </w:hyperlink>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132">
          <w:r>
            <w:rPr/>
            <w:t>A/C.4/72/SR.19</w:t>
          </w:r>
        </w:hyperlink>
      </w:r>
    </w:p>
    <w:p>
      <w:pPr>
        <w:pStyle w:val="itssubhead"/>
        <w:keepNext/>
        <w:keepLines/>
        <w:spacing w:after="0"/>
      </w:pPr>
      <w:r>
        <w:t>ECONOMIC COOPERATION AMONG DEVELOPING COUNTRIES (Agenda Item 24b)</w:t>
      </w:r>
    </w:p>
    <w:p>
      <w:pPr>
        <w:pStyle w:val="itsentry"/>
        <w:keepNext/>
        <w:keepLines/>
        <w:spacing w:after="0"/>
      </w:pPr>
      <w:r>
        <w:t xml:space="preserve"> </w:t>
      </w:r>
      <w:r>
        <w:rPr>
          <w:color w:val="000000" w:themeColor="hyperlink"/>
          <w:u w:val="single"/>
        </w:rPr>
        <w:hyperlink r:id="rId256">
          <w:r>
            <w:rPr/>
            <w:t>A/C.2/72/SR.23</w:t>
          </w:r>
        </w:hyperlink>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93">
          <w:r>
            <w:rPr/>
            <w:t>A/C.6/72/SR.26</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173">
          <w:r>
            <w:rPr/>
            <w:t>A/C.2/72/SR.3</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256">
          <w:r>
            <w:rPr/>
            <w:t>A/C.2/72/SR.23</w:t>
          </w:r>
        </w:hyperlink>
      </w:r>
    </w:p>
    <w:p>
      <w:pPr>
        <w:pStyle w:val="itssubhead"/>
        <w:keepNext/>
        <w:keepLines/>
        <w:spacing w:after="0"/>
      </w:pPr>
      <w:r>
        <w:t>SOCIAL DEVELOPMENT (Agenda Item 27)</w:t>
      </w:r>
    </w:p>
    <w:p>
      <w:pPr>
        <w:pStyle w:val="itsentry"/>
        <w:keepNext/>
        <w:keepLines/>
        <w:spacing w:after="0"/>
      </w:pPr>
      <w:r>
        <w:t xml:space="preserve"> </w:t>
      </w:r>
      <w:r>
        <w:rPr>
          <w:color w:val="000000" w:themeColor="hyperlink"/>
          <w:u w:val="single"/>
        </w:rPr>
        <w:hyperlink r:id="rId124">
          <w:r>
            <w:rPr/>
            <w:t>A/C.3/72/SR.49</w:t>
          </w:r>
        </w:hyperlink>
      </w:r>
      <w:r>
        <w:br/>
      </w:r>
    </w:p>
    <w:p>
      <w:pPr>
        <w:pStyle w:val="itshead"/>
        <w:keepNext/>
        <w:keepLines/>
      </w:pPr>
      <w:r>
        <w:t>Mialkovskyi, Volodymyr (Ukraine)</w:t>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7">
          <w:r>
            <w:rPr/>
            <w:t>A/C.4/72/SR.18</w:t>
          </w:r>
        </w:hyperlink>
      </w:r>
      <w:r>
        <w:br/>
      </w:r>
    </w:p>
    <w:p>
      <w:pPr>
        <w:pStyle w:val="itshead"/>
        <w:keepNext/>
        <w:keepLines/>
      </w:pPr>
      <w:r>
        <w:t>Miangar, Eric (Chad)</w:t>
      </w:r>
    </w:p>
    <w:p>
      <w:pPr>
        <w:pStyle w:val="itssubhead"/>
        <w:keepNext/>
        <w:keepLines/>
        <w:spacing w:after="0"/>
      </w:pPr>
      <w:r>
        <w:t>CUBA--UNITED STATES (Agenda Item 42)</w:t>
      </w:r>
    </w:p>
    <w:p>
      <w:pPr>
        <w:pStyle w:val="itsentry"/>
        <w:keepNext/>
        <w:keepLines/>
        <w:spacing w:after="0"/>
      </w:pPr>
      <w:r>
        <w:t xml:space="preserve"> </w:t>
      </w:r>
      <w:r>
        <w:rPr>
          <w:color w:val="000000" w:themeColor="hyperlink"/>
          <w:u w:val="single"/>
        </w:rPr>
        <w:hyperlink r:id="rId302">
          <w:r>
            <w:rPr/>
            <w:t>A/72/PV.39</w:t>
          </w:r>
        </w:hyperlink>
      </w:r>
      <w:r>
        <w:br/>
      </w:r>
    </w:p>
    <w:p>
      <w:pPr>
        <w:pStyle w:val="itshead"/>
        <w:keepNext/>
        <w:keepLines/>
      </w:pPr>
      <w:r>
        <w:t>Michael, Prince of Kent (United Kingdom)</w:t>
      </w:r>
    </w:p>
    <w:p>
      <w:pPr>
        <w:pStyle w:val="itssubhead"/>
        <w:keepNext/>
        <w:keepLines/>
        <w:spacing w:after="0"/>
      </w:pPr>
      <w:r>
        <w:t>TRAFFIC SAFETY (Agenda Item 12)</w:t>
      </w:r>
    </w:p>
    <w:p>
      <w:pPr>
        <w:pStyle w:val="itsentry"/>
        <w:keepNext/>
        <w:keepLines/>
        <w:spacing w:after="0"/>
      </w:pPr>
      <w:r>
        <w:t xml:space="preserve"> </w:t>
      </w:r>
      <w:r>
        <w:rPr>
          <w:color w:val="000000" w:themeColor="hyperlink"/>
          <w:u w:val="single"/>
        </w:rPr>
        <w:hyperlink r:id="rId139">
          <w:r>
            <w:rPr/>
            <w:t>A/72/PV.82</w:t>
          </w:r>
        </w:hyperlink>
      </w:r>
      <w:r>
        <w:br/>
      </w:r>
    </w:p>
    <w:p>
      <w:pPr>
        <w:pStyle w:val="itshead"/>
        <w:keepNext/>
        <w:keepLines/>
      </w:pPr>
      <w:r>
        <w:t>Michaelidou, Gabriella (Cyprus)</w:t>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18">
          <w:r>
            <w:rPr/>
            <w:t>A/C.3/72/SR.36</w:t>
          </w:r>
        </w:hyperlink>
      </w:r>
    </w:p>
    <w:p>
      <w:pPr>
        <w:pStyle w:val="itssubhead"/>
        <w:keepNext/>
        <w:keepLines/>
        <w:spacing w:after="0"/>
      </w:pPr>
      <w:r>
        <w:t>HUMAN RIGHTS--UKRAINE (Agenda Item 72c)</w:t>
      </w:r>
    </w:p>
    <w:p>
      <w:pPr>
        <w:pStyle w:val="itsentry"/>
        <w:keepNext/>
        <w:keepLines/>
        <w:spacing w:after="0"/>
      </w:pPr>
      <w:r>
        <w:t xml:space="preserve"> </w:t>
      </w:r>
      <w:r>
        <w:rPr>
          <w:color w:val="000000" w:themeColor="hyperlink"/>
          <w:u w:val="single"/>
        </w:rPr>
        <w:hyperlink r:id="rId189">
          <w:r>
            <w:rPr/>
            <w:t>A/C.3/72/SR.46</w:t>
          </w:r>
        </w:hyperlink>
      </w:r>
      <w:r>
        <w:br/>
      </w:r>
    </w:p>
    <w:p>
      <w:pPr>
        <w:pStyle w:val="itshead"/>
        <w:keepNext/>
        <w:keepLines/>
      </w:pPr>
      <w:r>
        <w:t>Michel, Charles (Belgium. Prime Minister)</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91">
          <w:r>
            <w:rPr/>
            <w:t>A/72/PV.15</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91">
          <w:r>
            <w:rPr/>
            <w:t>A/72/PV.15</w:t>
          </w:r>
        </w:hyperlink>
      </w:r>
      <w:r>
        <w:br/>
      </w:r>
    </w:p>
    <w:p>
      <w:pPr>
        <w:pStyle w:val="itshead"/>
        <w:keepNext/>
        <w:keepLines/>
      </w:pPr>
      <w:r>
        <w:t>Michetti Illia, Marta Gabriela (Argentina. Vice-President)</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60">
          <w:r>
            <w:rPr/>
            <w:t>A/72/PV.9</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60">
          <w:r>
            <w:rPr/>
            <w:t>A/72/PV.9</w:t>
          </w:r>
        </w:hyperlink>
      </w:r>
      <w:r>
        <w:br/>
      </w:r>
    </w:p>
    <w:p>
      <w:pPr>
        <w:pStyle w:val="itshead"/>
        <w:keepNext/>
        <w:keepLines/>
      </w:pPr>
      <w:r>
        <w:t>Mikami, Masahiro (Japan)</w:t>
      </w:r>
    </w:p>
    <w:p>
      <w:pPr>
        <w:pStyle w:val="itssubhead"/>
        <w:keepNext/>
        <w:keepLines/>
        <w:spacing w:after="0"/>
      </w:pPr>
      <w:r>
        <w:t>ICJ--REPORTS (2016-2017) (Agenda Item 74)</w:t>
      </w:r>
    </w:p>
    <w:p>
      <w:pPr>
        <w:pStyle w:val="itsentry"/>
        <w:keepNext/>
        <w:keepLines/>
        <w:spacing w:after="0"/>
      </w:pPr>
      <w:r>
        <w:t xml:space="preserve"> </w:t>
      </w:r>
      <w:r>
        <w:rPr>
          <w:color w:val="000000" w:themeColor="hyperlink"/>
          <w:u w:val="single"/>
        </w:rPr>
        <w:hyperlink r:id="rId68">
          <w:r>
            <w:rPr/>
            <w:t>A/72/PV.34</w:t>
          </w:r>
        </w:hyperlink>
      </w:r>
      <w:r>
        <w:br/>
      </w:r>
    </w:p>
    <w:p>
      <w:pPr>
        <w:pStyle w:val="itshead"/>
        <w:keepNext/>
        <w:keepLines/>
      </w:pPr>
      <w:r>
        <w:t>Mikayilli, Habib (Azerbaijan)</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71">
          <w:r>
            <w:rPr/>
            <w:t>A/C.3/72/SR.11</w:t>
          </w:r>
        </w:hyperlink>
      </w:r>
      <w:r>
        <w:t xml:space="preserve">; </w:t>
      </w:r>
      <w:r>
        <w:rPr>
          <w:color w:val="000000" w:themeColor="hyperlink"/>
          <w:u w:val="single"/>
        </w:rPr>
        <w:hyperlink r:id="rId119">
          <w:r>
            <w:rPr/>
            <w:t>A/C.3/72/SR.15</w:t>
          </w:r>
        </w:hyperlink>
      </w:r>
    </w:p>
    <w:p>
      <w:pPr>
        <w:pStyle w:val="itssubhead"/>
        <w:keepNext/>
        <w:keepLines/>
        <w:spacing w:after="0"/>
      </w:pPr>
      <w:r>
        <w:t>HUMAN RIGHTS--BELARUS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DISPLACED PERSONS (Agenda Item 72b)</w:t>
      </w:r>
    </w:p>
    <w:p>
      <w:pPr>
        <w:pStyle w:val="itsentry"/>
        <w:keepNext/>
        <w:keepLines/>
        <w:spacing w:after="0"/>
      </w:pPr>
      <w:r>
        <w:t xml:space="preserve"> </w:t>
      </w:r>
      <w:r>
        <w:rPr>
          <w:color w:val="000000" w:themeColor="hyperlink"/>
          <w:u w:val="single"/>
        </w:rPr>
        <w:hyperlink r:id="rId191">
          <w:r>
            <w:rPr/>
            <w:t>A/C.3/72/SR.24</w:t>
          </w:r>
        </w:hyperlink>
      </w:r>
      <w:r>
        <w:t xml:space="preserve">; </w:t>
      </w:r>
      <w:r>
        <w:rPr>
          <w:color w:val="000000" w:themeColor="hyperlink"/>
          <w:u w:val="single"/>
        </w:rPr>
        <w:hyperlink r:id="rId129">
          <w:r>
            <w:rPr/>
            <w:t>A/C.3/72/SR.51</w:t>
          </w:r>
        </w:hyperlink>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130">
          <w:r>
            <w:rPr/>
            <w:t>A/C.3/72/SR.39</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80">
          <w:r>
            <w:rPr/>
            <w:t>A/C.3/72/SR.20</w:t>
          </w:r>
        </w:hyperlink>
      </w:r>
      <w:r>
        <w:t xml:space="preserve">; </w:t>
      </w:r>
      <w:r>
        <w:rPr>
          <w:color w:val="000000" w:themeColor="hyperlink"/>
          <w:u w:val="single"/>
        </w:rPr>
        <w:hyperlink r:id="rId157">
          <w:r>
            <w:rPr/>
            <w:t>A/C.3/72/SR.21</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21">
          <w:r>
            <w:rPr/>
            <w:t>A/C.3/72/SR.6</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119">
          <w:r>
            <w:rPr/>
            <w:t>A/C.3/72/SR.15</w:t>
          </w:r>
        </w:hyperlink>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130">
          <w:r>
            <w:rPr/>
            <w:t>A/C.3/72/SR.39</w:t>
          </w:r>
        </w:hyperlink>
      </w:r>
      <w:r>
        <w:t xml:space="preserve">; </w:t>
      </w:r>
      <w:r>
        <w:rPr>
          <w:color w:val="000000" w:themeColor="hyperlink"/>
          <w:u w:val="single"/>
        </w:rPr>
        <w:hyperlink r:id="rId280">
          <w:r>
            <w:rPr/>
            <w:t>A/C.3/72/SR.48</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52">
          <w:r>
            <w:rPr/>
            <w:t>A/72/PV.105</w:t>
          </w:r>
        </w:hyperlink>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154">
          <w:r>
            <w:rPr/>
            <w:t>A/C.3/72/SR.40</w:t>
          </w:r>
        </w:hyperlink>
      </w:r>
    </w:p>
    <w:p>
      <w:pPr>
        <w:pStyle w:val="itssubhead"/>
        <w:keepNext/>
        <w:keepLines/>
        <w:spacing w:after="0"/>
      </w:pPr>
      <w:r>
        <w:t>RIGHT TO CULTURE (Agenda Item 72b)</w:t>
      </w:r>
    </w:p>
    <w:p>
      <w:pPr>
        <w:pStyle w:val="itsentry"/>
        <w:keepNext/>
        <w:keepLines/>
        <w:spacing w:after="0"/>
      </w:pPr>
      <w:r>
        <w:t xml:space="preserve"> </w:t>
      </w:r>
      <w:r>
        <w:rPr>
          <w:color w:val="000000" w:themeColor="hyperlink"/>
          <w:u w:val="single"/>
        </w:rPr>
        <w:hyperlink r:id="rId118">
          <w:r>
            <w:rPr/>
            <w:t>A/C.3/72/SR.36</w:t>
          </w:r>
        </w:hyperlink>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121">
          <w:r>
            <w:rPr/>
            <w:t>A/C.3/72/SR.6</w:t>
          </w:r>
        </w:hyperlink>
      </w:r>
    </w:p>
    <w:p>
      <w:pPr>
        <w:pStyle w:val="itssubhead"/>
        <w:keepNext/>
        <w:keepLines/>
        <w:spacing w:after="0"/>
      </w:pPr>
      <w:r>
        <w:t>HUMAN RIGHTS--UKRAINE (Agenda Item 72c)</w:t>
      </w:r>
    </w:p>
    <w:p>
      <w:pPr>
        <w:pStyle w:val="itsentry"/>
        <w:keepNext/>
        <w:keepLines/>
        <w:spacing w:after="0"/>
      </w:pPr>
      <w:r>
        <w:t xml:space="preserve"> </w:t>
      </w:r>
      <w:r>
        <w:rPr>
          <w:color w:val="000000" w:themeColor="hyperlink"/>
          <w:u w:val="single"/>
        </w:rPr>
        <w:hyperlink r:id="rId175">
          <w:r>
            <w:rPr/>
            <w:t>A/C.3/72/SR.45</w:t>
          </w:r>
        </w:hyperlink>
      </w:r>
    </w:p>
    <w:p>
      <w:pPr>
        <w:pStyle w:val="itssubhead"/>
        <w:keepNext/>
        <w:keepLines/>
        <w:spacing w:after="0"/>
      </w:pPr>
      <w:r>
        <w:t>HUMAN RIGHTS ACTIVISTS (Agenda Item 72b)</w:t>
      </w:r>
    </w:p>
    <w:p>
      <w:pPr>
        <w:pStyle w:val="itsentry"/>
        <w:keepNext/>
        <w:keepLines/>
        <w:spacing w:after="0"/>
      </w:pPr>
      <w:r>
        <w:t xml:space="preserve"> </w:t>
      </w:r>
      <w:r>
        <w:rPr>
          <w:color w:val="000000" w:themeColor="hyperlink"/>
          <w:u w:val="single"/>
        </w:rPr>
        <w:hyperlink r:id="rId129">
          <w:r>
            <w:rPr/>
            <w:t>A/C.3/72/SR.51</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123">
          <w:r>
            <w:rPr/>
            <w:t>A/C.3/72/SR.3</w:t>
          </w:r>
        </w:hyperlink>
      </w:r>
    </w:p>
    <w:p>
      <w:pPr>
        <w:pStyle w:val="itssubhead"/>
        <w:keepNext/>
        <w:keepLines/>
        <w:spacing w:after="0"/>
      </w:pPr>
      <w:r>
        <w:t>HUMAN RIGHTS--PROGRAMMES OF ACTION (1993) (Agenda Item 72d)</w:t>
      </w:r>
    </w:p>
    <w:p>
      <w:pPr>
        <w:pStyle w:val="itsentry"/>
        <w:keepNext/>
        <w:keepLines/>
        <w:spacing w:after="0"/>
      </w:pPr>
      <w:r>
        <w:t xml:space="preserve"> </w:t>
      </w:r>
      <w:r>
        <w:rPr>
          <w:color w:val="000000" w:themeColor="hyperlink"/>
          <w:u w:val="single"/>
        </w:rPr>
        <w:hyperlink r:id="rId210">
          <w:r>
            <w:rPr/>
            <w:t>A/C.3/72/SR.19</w:t>
          </w:r>
        </w:hyperlink>
      </w:r>
    </w:p>
    <w:p>
      <w:pPr>
        <w:pStyle w:val="itssubhead"/>
        <w:keepNext/>
        <w:keepLines/>
        <w:spacing w:after="0"/>
      </w:pPr>
      <w:r>
        <w:t>SELF-DETERMINATION OF PEOPLES (Agenda Item 71)</w:t>
      </w:r>
    </w:p>
    <w:p>
      <w:pPr>
        <w:pStyle w:val="itsentry"/>
        <w:keepNext/>
        <w:keepLines/>
        <w:spacing w:after="0"/>
      </w:pPr>
      <w:r>
        <w:t xml:space="preserve"> </w:t>
      </w:r>
      <w:r>
        <w:rPr>
          <w:color w:val="000000" w:themeColor="hyperlink"/>
          <w:u w:val="single"/>
        </w:rPr>
        <w:hyperlink r:id="rId130">
          <w:r>
            <w:rPr/>
            <w:t>A/C.3/72/SR.39</w:t>
          </w:r>
        </w:hyperlink>
      </w:r>
      <w:r>
        <w:br/>
      </w:r>
    </w:p>
    <w:p>
      <w:pPr>
        <w:pStyle w:val="itshead"/>
        <w:keepNext/>
        <w:keepLines/>
      </w:pPr>
      <w:r>
        <w:t>Mikeladze, Giorgi (Georgia)</w:t>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182">
          <w:r>
            <w:rPr/>
            <w:t>A/C.6/72/SR.3</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74">
          <w:r>
            <w:rPr/>
            <w:t>A/C.6/72/SR.8</w:t>
          </w:r>
        </w:hyperlink>
      </w:r>
      <w:r>
        <w:br/>
      </w:r>
    </w:p>
    <w:p>
      <w:pPr>
        <w:pStyle w:val="itshead"/>
        <w:keepNext/>
        <w:keepLines/>
      </w:pPr>
      <w:r>
        <w:t>Milanovic, Milan (Serbia)</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6">
          <w:r>
            <w:rPr/>
            <w:t>A/72/PV.87</w:t>
          </w:r>
        </w:hyperlink>
      </w:r>
      <w:r>
        <w:br/>
      </w:r>
    </w:p>
    <w:p>
      <w:pPr>
        <w:pStyle w:val="itshead"/>
        <w:keepNext/>
        <w:keepLines/>
      </w:pPr>
      <w:r>
        <w:t>Miller, Penelope Helen (United Kingdom)</w:t>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247">
          <w:r>
            <w:rPr/>
            <w:t>A/C.3/72/SR.28</w:t>
          </w:r>
        </w:hyperlink>
      </w:r>
    </w:p>
    <w:p>
      <w:pPr>
        <w:pStyle w:val="itssubhead"/>
        <w:keepNext/>
        <w:keepLines/>
        <w:spacing w:after="0"/>
      </w:pPr>
      <w:r>
        <w:t>UN. HUMAN RIGHTS COMMITTEE--ACTIVITIES (Agenda Item 72a)</w:t>
      </w:r>
    </w:p>
    <w:p>
      <w:pPr>
        <w:pStyle w:val="itsentry"/>
        <w:keepNext/>
        <w:keepLines/>
        <w:spacing w:after="0"/>
      </w:pPr>
      <w:r>
        <w:t xml:space="preserve"> </w:t>
      </w:r>
      <w:r>
        <w:rPr>
          <w:color w:val="000000" w:themeColor="hyperlink"/>
          <w:u w:val="single"/>
        </w:rPr>
        <w:hyperlink r:id="rId210">
          <w:r>
            <w:rPr/>
            <w:t>A/C.3/72/SR.19</w:t>
          </w:r>
        </w:hyperlink>
      </w:r>
    </w:p>
    <w:p>
      <w:pPr>
        <w:pStyle w:val="itssubhead"/>
        <w:keepNext/>
        <w:keepLines/>
        <w:spacing w:after="0"/>
      </w:pPr>
      <w:r>
        <w:t>HUMAN RIGHTS--BELARUS (Agenda Item 72c)</w:t>
      </w:r>
    </w:p>
    <w:p>
      <w:pPr>
        <w:pStyle w:val="itsentry"/>
        <w:keepNext/>
        <w:keepLines/>
        <w:spacing w:after="0"/>
      </w:pPr>
      <w:r>
        <w:t xml:space="preserve"> </w:t>
      </w:r>
      <w:r>
        <w:rPr>
          <w:color w:val="000000" w:themeColor="hyperlink"/>
          <w:u w:val="single"/>
        </w:rPr>
        <w:hyperlink r:id="rId243">
          <w:r>
            <w:rPr/>
            <w:t>A/C.3/72/SR.32</w:t>
          </w:r>
        </w:hyperlink>
      </w:r>
      <w:r>
        <w:br/>
      </w:r>
    </w:p>
    <w:p>
      <w:pPr>
        <w:pStyle w:val="itshead"/>
        <w:keepNext/>
        <w:keepLines/>
      </w:pPr>
      <w:r>
        <w:t>Millogo, Dié (Burkina Faso)</w:t>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7">
          <w:r>
            <w:rPr/>
            <w:t>A/C.6/72/SR.6</w:t>
          </w:r>
        </w:hyperlink>
      </w:r>
      <w:r>
        <w:br/>
      </w:r>
    </w:p>
    <w:p>
      <w:pPr>
        <w:pStyle w:val="itshead"/>
        <w:keepNext/>
        <w:keepLines/>
      </w:pPr>
      <w:r>
        <w:t>Mills, Diedre (Jamaica)</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4">
          <w:r>
            <w:rPr/>
            <w:t>A/72/PV.85</w:t>
          </w:r>
        </w:hyperlink>
      </w:r>
    </w:p>
    <w:p>
      <w:pPr>
        <w:pStyle w:val="itssubhead"/>
        <w:keepNext/>
        <w:keepLines/>
        <w:spacing w:after="0"/>
      </w:pPr>
      <w:r>
        <w:t>IAEA--REPORTS (2016) (Agenda Item 89)</w:t>
      </w:r>
    </w:p>
    <w:p>
      <w:pPr>
        <w:pStyle w:val="itsentry"/>
        <w:keepNext/>
        <w:keepLines/>
        <w:spacing w:after="0"/>
      </w:pPr>
      <w:r>
        <w:t xml:space="preserve"> </w:t>
      </w:r>
      <w:r>
        <w:rPr>
          <w:color w:val="000000" w:themeColor="hyperlink"/>
          <w:u w:val="single"/>
        </w:rPr>
        <w:hyperlink r:id="rId221">
          <w:r>
            <w:rPr/>
            <w:t>A/72/PV.46</w:t>
          </w:r>
        </w:hyperlink>
      </w:r>
      <w:r>
        <w:br/>
      </w:r>
    </w:p>
    <w:p>
      <w:pPr>
        <w:pStyle w:val="itshead"/>
        <w:keepNext/>
        <w:keepLines/>
      </w:pPr>
      <w:r>
        <w:t>Mills, Diedre (Jamaica) (Caribbean Community)</w:t>
      </w:r>
    </w:p>
    <w:p>
      <w:pPr>
        <w:pStyle w:val="itssubhead"/>
        <w:keepNext/>
        <w:keepLines/>
        <w:spacing w:after="0"/>
      </w:pPr>
      <w:r>
        <w:t>UN MISSION FOR JUSTICE SUPPORT IN HAITI--FINANCING (Agenda Item 165)</w:t>
      </w:r>
    </w:p>
    <w:p>
      <w:pPr>
        <w:pStyle w:val="itsentry"/>
        <w:keepNext/>
        <w:keepLines/>
        <w:spacing w:after="0"/>
      </w:pPr>
      <w:r>
        <w:t xml:space="preserve"> </w:t>
      </w:r>
      <w:r>
        <w:rPr>
          <w:color w:val="000000" w:themeColor="hyperlink"/>
          <w:u w:val="single"/>
        </w:rPr>
        <w:hyperlink r:id="rId259">
          <w:r>
            <w:rPr/>
            <w:t>A/C.5/72/SR.26</w:t>
          </w:r>
        </w:hyperlink>
      </w:r>
      <w:r>
        <w:br/>
      </w:r>
    </w:p>
    <w:p>
      <w:pPr>
        <w:pStyle w:val="itshead"/>
        <w:keepNext/>
        <w:keepLines/>
      </w:pPr>
      <w:r>
        <w:t>Mimica, Neven (European Union)</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49">
          <w:r>
            <w:rPr/>
            <w:t>A/72/PV.83</w:t>
          </w:r>
        </w:hyperlink>
      </w:r>
      <w:r>
        <w:br/>
      </w:r>
    </w:p>
    <w:p>
      <w:pPr>
        <w:pStyle w:val="itshead"/>
        <w:keepNext/>
        <w:keepLines/>
      </w:pPr>
      <w:r>
        <w:t>Miranda Rivero, Ricardo José (Bolivia (Plurinational State of))</w:t>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103">
          <w:r>
            <w:rPr/>
            <w:t>A/BUR/72/SR.1</w:t>
          </w:r>
        </w:hyperlink>
      </w:r>
      <w:r>
        <w:t xml:space="preserve">; </w:t>
      </w:r>
      <w:r>
        <w:rPr>
          <w:color w:val="000000" w:themeColor="hyperlink"/>
          <w:u w:val="single"/>
        </w:rPr>
        <w:hyperlink r:id="rId305">
          <w:r>
            <w:rPr/>
            <w:t>A/BUR/72/SR.2</w:t>
          </w:r>
        </w:hyperlink>
      </w:r>
      <w:r>
        <w:br/>
      </w:r>
    </w:p>
    <w:p>
      <w:pPr>
        <w:pStyle w:val="itshead"/>
        <w:keepNext/>
        <w:keepLines/>
      </w:pPr>
      <w:r>
        <w:t>Mirziyoyev, Shavkat (Uzbekistan. President)</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196">
          <w:r>
            <w:rPr/>
            <w:t>A/72/PV.5</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96">
          <w:r>
            <w:rPr/>
            <w:t>A/72/PV.5</w:t>
          </w:r>
        </w:hyperlink>
      </w:r>
      <w:r>
        <w:br/>
      </w:r>
    </w:p>
    <w:p>
      <w:pPr>
        <w:pStyle w:val="itshead"/>
        <w:keepNext/>
        <w:keepLines/>
      </w:pPr>
      <w:r>
        <w:t>Mistrik, Karol (Slovakia)</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5">
          <w:r>
            <w:rPr/>
            <w:t>A/C.1/72/PV.5</w:t>
          </w:r>
        </w:hyperlink>
      </w:r>
      <w:r>
        <w:br/>
      </w:r>
    </w:p>
    <w:p>
      <w:pPr>
        <w:pStyle w:val="itshead"/>
        <w:keepNext/>
        <w:keepLines/>
      </w:pPr>
      <w:r>
        <w:t>Misztal, Andrzej (Poland)</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307">
          <w:r>
            <w:rPr/>
            <w:t>A/C.6/72/SR.19</w:t>
          </w:r>
        </w:hyperlink>
      </w:r>
      <w:r>
        <w:t xml:space="preserve">; </w:t>
      </w:r>
      <w:r>
        <w:rPr>
          <w:color w:val="000000" w:themeColor="hyperlink"/>
          <w:u w:val="single"/>
        </w:rPr>
        <w:hyperlink r:id="rId92">
          <w:r>
            <w:rPr/>
            <w:t>A/C.6/72/SR.24</w:t>
          </w:r>
        </w:hyperlink>
      </w:r>
      <w:r>
        <w:br/>
      </w:r>
    </w:p>
    <w:p>
      <w:pPr>
        <w:pStyle w:val="itshead"/>
        <w:keepNext/>
        <w:keepLines/>
      </w:pPr>
      <w:r>
        <w:t>Mizumoto, Koji (Japan)</w:t>
      </w:r>
    </w:p>
    <w:p>
      <w:pPr>
        <w:pStyle w:val="itssubhead"/>
        <w:keepNext/>
        <w:keepLines/>
        <w:spacing w:after="0"/>
      </w:pPr>
      <w:r>
        <w:t>MINE CLEARANCE (Agenda Item 50)</w:t>
      </w:r>
    </w:p>
    <w:p>
      <w:pPr>
        <w:pStyle w:val="itsentry"/>
        <w:keepNext/>
        <w:keepLines/>
        <w:spacing w:after="0"/>
      </w:pPr>
      <w:r>
        <w:t xml:space="preserve"> </w:t>
      </w:r>
      <w:r>
        <w:rPr>
          <w:color w:val="000000" w:themeColor="hyperlink"/>
          <w:u w:val="single"/>
        </w:rPr>
        <w:hyperlink r:id="rId24">
          <w:r>
            <w:rPr/>
            <w:t>A/C.4/72/SR.22</w:t>
          </w:r>
        </w:hyperlink>
      </w:r>
      <w:r>
        <w:br/>
      </w:r>
    </w:p>
    <w:p>
      <w:pPr>
        <w:pStyle w:val="itshead"/>
        <w:keepNext/>
        <w:keepLines/>
      </w:pPr>
      <w:r>
        <w:t>Mizuno, Takashi (Japan)</w:t>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247">
          <w:r>
            <w:rPr/>
            <w:t>A/C.3/72/SR.28</w:t>
          </w:r>
        </w:hyperlink>
      </w:r>
    </w:p>
    <w:p>
      <w:pPr>
        <w:pStyle w:val="itssubhead"/>
        <w:keepNext/>
        <w:keepLines/>
        <w:spacing w:after="0"/>
      </w:pPr>
      <w:r>
        <w:t>HUMAN RIGHTS ACTIVISTS (Agenda Item 72b)</w:t>
      </w:r>
    </w:p>
    <w:p>
      <w:pPr>
        <w:pStyle w:val="itsentry"/>
        <w:keepNext/>
        <w:keepLines/>
        <w:spacing w:after="0"/>
      </w:pPr>
      <w:r>
        <w:t xml:space="preserve"> </w:t>
      </w:r>
      <w:r>
        <w:rPr>
          <w:color w:val="000000" w:themeColor="hyperlink"/>
          <w:u w:val="single"/>
        </w:rPr>
        <w:hyperlink r:id="rId129">
          <w:r>
            <w:rPr/>
            <w:t>A/C.3/72/SR.51</w:t>
          </w:r>
        </w:hyperlink>
      </w:r>
    </w:p>
    <w:p>
      <w:pPr>
        <w:pStyle w:val="itssubhead"/>
        <w:keepNext/>
        <w:keepLines/>
        <w:spacing w:after="0"/>
      </w:pPr>
      <w:r>
        <w:t>DISAPPEARANCE OF PERSONS (Agenda Item 72b)</w:t>
      </w:r>
    </w:p>
    <w:p>
      <w:pPr>
        <w:pStyle w:val="itsentry"/>
        <w:keepNext/>
        <w:keepLines/>
        <w:spacing w:after="0"/>
      </w:pPr>
      <w:r>
        <w:t xml:space="preserve"> </w:t>
      </w:r>
      <w:r>
        <w:rPr>
          <w:color w:val="000000" w:themeColor="hyperlink"/>
          <w:u w:val="single"/>
        </w:rPr>
        <w:hyperlink r:id="rId191">
          <w:r>
            <w:rPr/>
            <w:t>A/C.3/72/SR.24</w:t>
          </w:r>
        </w:hyperlink>
      </w:r>
      <w:r>
        <w:t xml:space="preserve">; </w:t>
      </w:r>
      <w:r>
        <w:rPr>
          <w:color w:val="000000" w:themeColor="hyperlink"/>
          <w:u w:val="single"/>
        </w:rPr>
        <w:hyperlink r:id="rId124">
          <w:r>
            <w:rPr/>
            <w:t>A/C.3/72/SR.49</w:t>
          </w:r>
        </w:hyperlink>
      </w:r>
      <w:r>
        <w:br/>
      </w:r>
    </w:p>
    <w:p>
      <w:pPr>
        <w:pStyle w:val="itshead"/>
        <w:keepNext/>
        <w:keepLines/>
      </w:pPr>
      <w:r>
        <w:t>Mkhwanazi, Amanda (South Africa)</w:t>
      </w:r>
    </w:p>
    <w:p>
      <w:pPr>
        <w:pStyle w:val="itssubhead"/>
        <w:keepNext/>
        <w:keepLines/>
        <w:spacing w:after="0"/>
      </w:pPr>
      <w:r>
        <w:t>DEMOCRACY (Agenda Item 72b)</w:t>
      </w:r>
    </w:p>
    <w:p>
      <w:pPr>
        <w:pStyle w:val="itsentry"/>
        <w:keepNext/>
        <w:keepLines/>
        <w:spacing w:after="0"/>
      </w:pPr>
      <w:r>
        <w:t xml:space="preserve"> </w:t>
      </w:r>
      <w:r>
        <w:rPr>
          <w:color w:val="000000" w:themeColor="hyperlink"/>
          <w:u w:val="single"/>
        </w:rPr>
        <w:hyperlink r:id="rId143">
          <w:r>
            <w:rPr/>
            <w:t>A/C.3/72/SR.22</w:t>
          </w:r>
        </w:hyperlink>
      </w:r>
    </w:p>
    <w:p>
      <w:pPr>
        <w:pStyle w:val="itssubhead"/>
        <w:keepNext/>
        <w:keepLines/>
        <w:spacing w:after="0"/>
      </w:pPr>
      <w:r>
        <w:t>HUMAN RIGHTS--TREATIES--IMPLEMENTATION (Agenda Item 72a)</w:t>
      </w:r>
    </w:p>
    <w:p>
      <w:pPr>
        <w:pStyle w:val="itsentry"/>
        <w:keepNext/>
        <w:keepLines/>
        <w:spacing w:after="0"/>
      </w:pPr>
      <w:r>
        <w:t xml:space="preserve"> </w:t>
      </w:r>
      <w:r>
        <w:rPr>
          <w:color w:val="000000" w:themeColor="hyperlink"/>
          <w:u w:val="single"/>
        </w:rPr>
        <w:hyperlink r:id="rId210">
          <w:r>
            <w:rPr/>
            <w:t>A/C.3/72/SR.19</w:t>
          </w:r>
        </w:hyperlink>
      </w:r>
    </w:p>
    <w:p>
      <w:pPr>
        <w:pStyle w:val="itssubhead"/>
        <w:keepNext/>
        <w:keepLines/>
        <w:spacing w:after="0"/>
      </w:pPr>
      <w:r>
        <w:t>SELF-DETERMINATION OF PEOPLES (Agenda Item 71)</w:t>
      </w:r>
    </w:p>
    <w:p>
      <w:pPr>
        <w:pStyle w:val="itsentry"/>
        <w:keepNext/>
        <w:keepLines/>
        <w:spacing w:after="0"/>
      </w:pPr>
      <w:r>
        <w:t xml:space="preserve"> </w:t>
      </w:r>
      <w:r>
        <w:rPr>
          <w:color w:val="000000" w:themeColor="hyperlink"/>
          <w:u w:val="single"/>
        </w:rPr>
        <w:hyperlink r:id="rId230">
          <w:r>
            <w:rPr/>
            <w:t>A/C.3/72/SR.38</w:t>
          </w:r>
        </w:hyperlink>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230">
          <w:r>
            <w:rPr/>
            <w:t>A/C.3/72/SR.38</w:t>
          </w:r>
        </w:hyperlink>
      </w:r>
    </w:p>
    <w:p>
      <w:pPr>
        <w:pStyle w:val="itssubhead"/>
        <w:keepNext/>
        <w:keepLines/>
        <w:spacing w:after="0"/>
      </w:pPr>
      <w:r>
        <w:t>TRANSNATIONAL CORPORATIONS--HUMAN RIGHTS (Agenda Item 72b)</w:t>
      </w:r>
    </w:p>
    <w:p>
      <w:pPr>
        <w:pStyle w:val="itsentry"/>
        <w:keepNext/>
        <w:keepLines/>
        <w:spacing w:after="0"/>
      </w:pPr>
      <w:r>
        <w:t xml:space="preserve"> </w:t>
      </w:r>
      <w:r>
        <w:rPr>
          <w:color w:val="000000" w:themeColor="hyperlink"/>
          <w:u w:val="single"/>
        </w:rPr>
        <w:hyperlink r:id="rId157">
          <w:r>
            <w:rPr/>
            <w:t>A/C.3/72/SR.21</w:t>
          </w:r>
        </w:hyperlink>
      </w:r>
    </w:p>
    <w:p>
      <w:pPr>
        <w:pStyle w:val="itssubhead"/>
        <w:keepNext/>
        <w:keepLines/>
        <w:spacing w:after="0"/>
      </w:pPr>
      <w:r>
        <w:t>RIGHT TO EDUCATION (Agenda Item 72b)</w:t>
      </w:r>
    </w:p>
    <w:p>
      <w:pPr>
        <w:pStyle w:val="itsentry"/>
        <w:keepNext/>
        <w:keepLines/>
        <w:spacing w:after="0"/>
      </w:pPr>
      <w:r>
        <w:t xml:space="preserve"> </w:t>
      </w:r>
      <w:r>
        <w:rPr>
          <w:color w:val="000000" w:themeColor="hyperlink"/>
          <w:u w:val="single"/>
        </w:rPr>
        <w:hyperlink r:id="rId159">
          <w:r>
            <w:rPr/>
            <w:t>A/C.3/72/SR.26</w:t>
          </w:r>
        </w:hyperlink>
      </w:r>
    </w:p>
    <w:p>
      <w:pPr>
        <w:pStyle w:val="itssubhead"/>
        <w:keepNext/>
        <w:keepLines/>
        <w:spacing w:after="0"/>
      </w:pPr>
      <w:r>
        <w:t>RIGHT TO DRINKING WATER (Agenda Item 72b)</w:t>
      </w:r>
    </w:p>
    <w:p>
      <w:pPr>
        <w:pStyle w:val="itsentry"/>
        <w:keepNext/>
        <w:keepLines/>
        <w:spacing w:after="0"/>
      </w:pPr>
      <w:r>
        <w:t xml:space="preserve"> </w:t>
      </w:r>
      <w:r>
        <w:rPr>
          <w:color w:val="000000" w:themeColor="hyperlink"/>
          <w:u w:val="single"/>
        </w:rPr>
        <w:hyperlink r:id="rId193">
          <w:r>
            <w:rPr/>
            <w:t>A/C.3/72/SR.27</w:t>
          </w:r>
        </w:hyperlink>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230">
          <w:r>
            <w:rPr/>
            <w:t>A/C.3/72/SR.38</w:t>
          </w:r>
        </w:hyperlink>
      </w:r>
    </w:p>
    <w:p>
      <w:pPr>
        <w:pStyle w:val="itssubhead"/>
        <w:keepNext/>
        <w:keepLines/>
        <w:spacing w:after="0"/>
      </w:pPr>
      <w:r>
        <w:t>RIGHT TO HOUSING (Agenda Item 72b)</w:t>
      </w:r>
    </w:p>
    <w:p>
      <w:pPr>
        <w:pStyle w:val="itsentry"/>
        <w:keepNext/>
        <w:keepLines/>
        <w:spacing w:after="0"/>
      </w:pPr>
      <w:r>
        <w:t xml:space="preserve"> </w:t>
      </w:r>
      <w:r>
        <w:rPr>
          <w:color w:val="000000" w:themeColor="hyperlink"/>
          <w:u w:val="single"/>
        </w:rPr>
        <w:hyperlink r:id="rId193">
          <w:r>
            <w:rPr/>
            <w:t>A/C.3/72/SR.27</w:t>
          </w:r>
        </w:hyperlink>
      </w:r>
    </w:p>
    <w:p>
      <w:pPr>
        <w:pStyle w:val="itssubhead"/>
        <w:keepNext/>
        <w:keepLines/>
        <w:spacing w:after="0"/>
      </w:pPr>
      <w:r>
        <w:t>RIGHT TO HEALTH (Agenda Item 72b)</w:t>
      </w:r>
    </w:p>
    <w:p>
      <w:pPr>
        <w:pStyle w:val="itsentry"/>
        <w:keepNext/>
        <w:keepLines/>
        <w:spacing w:after="0"/>
      </w:pPr>
      <w:r>
        <w:t xml:space="preserve"> </w:t>
      </w:r>
      <w:r>
        <w:rPr>
          <w:color w:val="000000" w:themeColor="hyperlink"/>
          <w:u w:val="single"/>
        </w:rPr>
        <w:hyperlink r:id="rId193">
          <w:r>
            <w:rPr/>
            <w:t>A/C.3/72/SR.27</w:t>
          </w:r>
        </w:hyperlink>
      </w:r>
      <w:r>
        <w:br/>
      </w:r>
    </w:p>
    <w:p>
      <w:pPr>
        <w:pStyle w:val="itshead"/>
        <w:keepNext/>
        <w:keepLines/>
      </w:pPr>
      <w:r>
        <w:t>Mlynár, Michal (Slovakia)</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156">
          <w:r>
            <w:rPr/>
            <w:t>A/72/PV.86</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133">
          <w:r>
            <w:rPr/>
            <w:t>A/72/PV.41</w:t>
          </w:r>
        </w:hyperlink>
      </w:r>
    </w:p>
    <w:p>
      <w:pPr>
        <w:pStyle w:val="itssubhead"/>
        <w:keepNext/>
        <w:keepLines/>
        <w:spacing w:after="0"/>
      </w:pPr>
      <w:r>
        <w:t>UN. GENERAL ASSEMBLY--WORK PROGRAMME (Agenda Item 121)</w:t>
      </w:r>
    </w:p>
    <w:p>
      <w:pPr>
        <w:pStyle w:val="itsentry"/>
        <w:keepNext/>
        <w:keepLines/>
        <w:spacing w:after="0"/>
      </w:pPr>
      <w:r>
        <w:t xml:space="preserve"> </w:t>
      </w:r>
      <w:r>
        <w:rPr>
          <w:color w:val="000000" w:themeColor="hyperlink"/>
          <w:u w:val="single"/>
        </w:rPr>
        <w:hyperlink r:id="rId304">
          <w:r>
            <w:rPr/>
            <w:t>A/72/PV.54</w:t>
          </w:r>
        </w:hyperlink>
      </w:r>
    </w:p>
    <w:p>
      <w:pPr>
        <w:pStyle w:val="itssubhead"/>
        <w:keepNext/>
        <w:keepLines/>
        <w:spacing w:after="0"/>
      </w:pPr>
      <w:r>
        <w:t>UN RESOLUTIONS--IMPLEMENTATION (Agenda Item 120)</w:t>
      </w:r>
    </w:p>
    <w:p>
      <w:pPr>
        <w:pStyle w:val="itsentry"/>
        <w:keepNext/>
        <w:keepLines/>
        <w:spacing w:after="0"/>
      </w:pPr>
      <w:r>
        <w:t xml:space="preserve"> </w:t>
      </w:r>
      <w:r>
        <w:rPr>
          <w:color w:val="000000" w:themeColor="hyperlink"/>
          <w:u w:val="single"/>
        </w:rPr>
        <w:hyperlink r:id="rId304">
          <w:r>
            <w:rPr/>
            <w:t>A/72/PV.54</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79">
          <w:r>
            <w:rPr/>
            <w:t>A/72/PV.99</w:t>
          </w:r>
        </w:hyperlink>
      </w:r>
      <w:r>
        <w:br/>
      </w:r>
    </w:p>
    <w:p>
      <w:pPr>
        <w:pStyle w:val="itshead"/>
        <w:keepNext/>
        <w:keepLines/>
      </w:pPr>
      <w:r>
        <w:t>Mminele, Ephraim Leshala (South Africa) (Southern African Development Community)</w:t>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154">
          <w:r>
            <w:rPr/>
            <w:t>A/C.3/72/SR.40</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6">
          <w:r>
            <w:rPr/>
            <w:t>A/C.3/72/SR.12</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36">
          <w:r>
            <w:rPr/>
            <w:t>A/C.3/72/SR.12</w:t>
          </w:r>
        </w:hyperlink>
      </w:r>
      <w:r>
        <w:br/>
      </w:r>
    </w:p>
    <w:p>
      <w:pPr>
        <w:pStyle w:val="itshead"/>
        <w:keepNext/>
        <w:keepLines/>
      </w:pPr>
      <w:r>
        <w:t>Mminele, Mahlatse (South Africa)</w:t>
      </w:r>
    </w:p>
    <w:p>
      <w:pPr>
        <w:pStyle w:val="itssubhead"/>
        <w:keepNext/>
        <w:keepLines/>
        <w:spacing w:after="0"/>
      </w:pPr>
      <w:r>
        <w:t>TERRITORIES OCCUPIED BY ISRAEL--NATURAL RESOURCES (Agenda Item 63)</w:t>
      </w:r>
    </w:p>
    <w:p>
      <w:pPr>
        <w:pStyle w:val="itsentry"/>
        <w:keepNext/>
        <w:keepLines/>
        <w:spacing w:after="0"/>
      </w:pPr>
      <w:r>
        <w:t xml:space="preserve"> </w:t>
      </w:r>
      <w:r>
        <w:rPr>
          <w:color w:val="000000" w:themeColor="hyperlink"/>
          <w:u w:val="single"/>
        </w:rPr>
        <w:hyperlink r:id="rId98">
          <w:r>
            <w:rPr/>
            <w:t>A/C.2/72/SR.21</w:t>
          </w:r>
        </w:hyperlink>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56">
          <w:r>
            <w:rPr/>
            <w:t>A/C.2/72/SR.12</w:t>
          </w:r>
        </w:hyperlink>
      </w:r>
    </w:p>
    <w:p>
      <w:pPr>
        <w:pStyle w:val="itssubhead"/>
        <w:keepNext/>
        <w:keepLines/>
        <w:spacing w:after="0"/>
      </w:pPr>
      <w:r>
        <w:t>SEXUAL MINORITIES (Agenda Item 72b)</w:t>
      </w:r>
    </w:p>
    <w:p>
      <w:pPr>
        <w:pStyle w:val="itsentry"/>
        <w:keepNext/>
        <w:keepLines/>
        <w:spacing w:after="0"/>
      </w:pPr>
      <w:r>
        <w:t xml:space="preserve"> </w:t>
      </w:r>
      <w:r>
        <w:rPr>
          <w:color w:val="000000" w:themeColor="hyperlink"/>
          <w:u w:val="single"/>
        </w:rPr>
        <w:hyperlink r:id="rId209">
          <w:r>
            <w:rPr/>
            <w:t>A/C.3/72/SR.34</w:t>
          </w:r>
        </w:hyperlink>
      </w:r>
    </w:p>
    <w:p>
      <w:pPr>
        <w:pStyle w:val="itssubhead"/>
        <w:keepNext/>
        <w:keepLines/>
        <w:spacing w:after="0"/>
      </w:pPr>
      <w:r>
        <w:t>HUMAN RIGHTS--TERRITORIES OCCUPIED BY ISRAEL (Agenda Item 72c)</w:t>
      </w:r>
    </w:p>
    <w:p>
      <w:pPr>
        <w:pStyle w:val="itsentry"/>
        <w:keepNext/>
        <w:keepLines/>
        <w:spacing w:after="0"/>
      </w:pPr>
      <w:r>
        <w:t xml:space="preserve"> </w:t>
      </w:r>
      <w:r>
        <w:rPr>
          <w:color w:val="000000" w:themeColor="hyperlink"/>
          <w:u w:val="single"/>
        </w:rPr>
        <w:hyperlink r:id="rId209">
          <w:r>
            <w:rPr/>
            <w:t>A/C.3/72/SR.34</w:t>
          </w:r>
        </w:hyperlink>
      </w:r>
      <w:r>
        <w:br/>
      </w:r>
    </w:p>
    <w:p>
      <w:pPr>
        <w:pStyle w:val="itshead"/>
        <w:keepNext/>
        <w:keepLines/>
      </w:pPr>
      <w:r>
        <w:t>Mminele, Mahlatse (South Africa) (Group of Friends of Older Persons)</w:t>
      </w:r>
    </w:p>
    <w:p>
      <w:pPr>
        <w:pStyle w:val="itssubhead"/>
        <w:keepNext/>
        <w:keepLines/>
        <w:spacing w:after="0"/>
      </w:pPr>
      <w:r>
        <w:t>HUMAN RIGHTS (Agenda Item 72)</w:t>
      </w:r>
    </w:p>
    <w:p>
      <w:pPr>
        <w:pStyle w:val="itsentry"/>
        <w:keepNext/>
        <w:keepLines/>
        <w:spacing w:after="0"/>
      </w:pPr>
      <w:r>
        <w:t xml:space="preserve"> </w:t>
      </w:r>
      <w:r>
        <w:rPr>
          <w:color w:val="000000" w:themeColor="hyperlink"/>
          <w:u w:val="single"/>
        </w:rPr>
        <w:hyperlink r:id="rId140">
          <w:r>
            <w:rPr/>
            <w:t>A/C.3/72/SR.35</w:t>
          </w:r>
        </w:hyperlink>
      </w:r>
      <w:r>
        <w:br/>
      </w:r>
    </w:p>
    <w:p>
      <w:pPr>
        <w:pStyle w:val="itshead"/>
        <w:keepNext/>
        <w:keepLines/>
      </w:pPr>
      <w:r>
        <w:t>Mnatsakanian, Zohrab (Armenia)</w:t>
      </w:r>
    </w:p>
    <w:p>
      <w:pPr>
        <w:pStyle w:val="itssubhead"/>
        <w:keepNext/>
        <w:keepLines/>
        <w:spacing w:after="0"/>
      </w:pPr>
      <w:r>
        <w:t>UN. SECRETARY-GENERAL--REPORTS (2016-2017) (Agenda Item 110)</w:t>
      </w:r>
    </w:p>
    <w:p>
      <w:pPr>
        <w:pStyle w:val="itsentry"/>
        <w:keepNext/>
        <w:keepLines/>
        <w:spacing w:after="0"/>
      </w:pPr>
      <w:r>
        <w:t xml:space="preserve"> </w:t>
      </w:r>
      <w:r>
        <w:rPr>
          <w:color w:val="000000" w:themeColor="hyperlink"/>
          <w:u w:val="single"/>
        </w:rPr>
        <w:hyperlink r:id="rId135">
          <w:r>
            <w:rPr/>
            <w:t>A/72/PV.28</w:t>
          </w:r>
        </w:hyperlink>
      </w:r>
    </w:p>
    <w:p>
      <w:pPr>
        <w:pStyle w:val="itssubhead"/>
        <w:keepNext/>
        <w:keepLines/>
        <w:spacing w:after="0"/>
      </w:pPr>
      <w:r>
        <w:t>ORGANIZATION OF ISLAMIC COOPERATION--UN (Agenda Item 176)</w:t>
      </w:r>
    </w:p>
    <w:p>
      <w:pPr>
        <w:pStyle w:val="itsentry"/>
        <w:keepNext/>
        <w:keepLines/>
        <w:spacing w:after="0"/>
      </w:pPr>
      <w:r>
        <w:t xml:space="preserve"> </w:t>
      </w:r>
      <w:r>
        <w:rPr>
          <w:color w:val="000000" w:themeColor="hyperlink"/>
          <w:u w:val="single"/>
        </w:rPr>
        <w:hyperlink r:id="rId145">
          <w:r>
            <w:rPr/>
            <w:t>A/72/PV.65</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182">
          <w:r>
            <w:rPr/>
            <w:t>A/C.6/72/SR.3</w:t>
          </w:r>
        </w:hyperlink>
      </w:r>
      <w:r>
        <w:br/>
      </w:r>
    </w:p>
    <w:p>
      <w:pPr>
        <w:pStyle w:val="itshead"/>
        <w:keepNext/>
        <w:keepLines/>
      </w:pPr>
      <w:r>
        <w:t>Modvig, Jens (UN. Committee against Torture. Chair)</w:t>
      </w:r>
    </w:p>
    <w:p>
      <w:pPr>
        <w:pStyle w:val="itssubhead"/>
        <w:keepNext/>
        <w:keepLines/>
        <w:spacing w:after="0"/>
      </w:pPr>
      <w:r>
        <w:t>TORTURE AND OTHER CRUEL TREATMENT (Agenda Item 72a)</w:t>
      </w:r>
    </w:p>
    <w:p>
      <w:pPr>
        <w:pStyle w:val="itsentry"/>
        <w:keepNext/>
        <w:keepLines/>
        <w:spacing w:after="0"/>
      </w:pPr>
      <w:r>
        <w:t xml:space="preserve"> </w:t>
      </w:r>
      <w:r>
        <w:rPr>
          <w:color w:val="000000" w:themeColor="hyperlink"/>
          <w:u w:val="single"/>
        </w:rPr>
        <w:hyperlink r:id="rId100">
          <w:r>
            <w:rPr/>
            <w:t>A/C.3/72/SR.18</w:t>
          </w:r>
        </w:hyperlink>
      </w:r>
      <w:r>
        <w:br/>
      </w:r>
    </w:p>
    <w:p>
      <w:pPr>
        <w:pStyle w:val="itshead"/>
        <w:keepNext/>
        <w:keepLines/>
      </w:pPr>
      <w:r>
        <w:t>Moe, Maria (Norway)</w:t>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97">
          <w:r>
            <w:rPr/>
            <w:t>A/C.3/72/SR.2</w:t>
          </w:r>
        </w:hyperlink>
      </w:r>
      <w:r>
        <w:br/>
      </w:r>
    </w:p>
    <w:p>
      <w:pPr>
        <w:pStyle w:val="itshead"/>
        <w:keepNext/>
        <w:keepLines/>
      </w:pPr>
      <w:r>
        <w:t>Mohamed Didi, Zeena (Maldives)</w:t>
      </w:r>
    </w:p>
    <w:p>
      <w:pPr>
        <w:pStyle w:val="itssubhead"/>
        <w:keepNext/>
        <w:keepLines/>
        <w:spacing w:after="0"/>
      </w:pPr>
      <w:r>
        <w:t>SPORTS (Agenda Item 11)</w:t>
      </w:r>
    </w:p>
    <w:p>
      <w:pPr>
        <w:pStyle w:val="itsentry"/>
        <w:keepNext/>
        <w:keepLines/>
        <w:spacing w:after="0"/>
      </w:pPr>
      <w:r>
        <w:t xml:space="preserve"> </w:t>
      </w:r>
      <w:r>
        <w:rPr>
          <w:color w:val="000000" w:themeColor="hyperlink"/>
          <w:u w:val="single"/>
        </w:rPr>
        <w:hyperlink r:id="rId81">
          <w:r>
            <w:rPr/>
            <w:t>A/72/PV.48</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92">
          <w:r>
            <w:rPr/>
            <w:t>A/C.3/72/SR.31</w:t>
          </w:r>
        </w:hyperlink>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132">
          <w:r>
            <w:rPr/>
            <w:t>A/C.4/72/SR.19</w:t>
          </w:r>
        </w:hyperlink>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247">
          <w:r>
            <w:rPr/>
            <w:t>A/C.3/72/SR.28</w:t>
          </w:r>
        </w:hyperlink>
      </w:r>
    </w:p>
    <w:p>
      <w:pPr>
        <w:pStyle w:val="itssubhead"/>
        <w:keepNext/>
        <w:keepLines/>
        <w:spacing w:after="0"/>
      </w:pPr>
      <w:r>
        <w:t>RIGHT TO CULTURE (Agenda Item 72b)</w:t>
      </w:r>
    </w:p>
    <w:p>
      <w:pPr>
        <w:pStyle w:val="itsentry"/>
        <w:keepNext/>
        <w:keepLines/>
        <w:spacing w:after="0"/>
      </w:pPr>
      <w:r>
        <w:t xml:space="preserve"> </w:t>
      </w:r>
      <w:r>
        <w:rPr>
          <w:color w:val="000000" w:themeColor="hyperlink"/>
          <w:u w:val="single"/>
        </w:rPr>
        <w:hyperlink r:id="rId233">
          <w:r>
            <w:rPr/>
            <w:t>A/C.3/72/SR.30</w:t>
          </w:r>
        </w:hyperlink>
      </w:r>
    </w:p>
    <w:p>
      <w:pPr>
        <w:pStyle w:val="itssubhead"/>
        <w:keepNext/>
        <w:keepLines/>
        <w:spacing w:after="0"/>
      </w:pPr>
      <w:r>
        <w:t>JUDICIAL INDEPENDENCE (Agenda Item 72b)</w:t>
      </w:r>
    </w:p>
    <w:p>
      <w:pPr>
        <w:pStyle w:val="itsentry"/>
        <w:keepNext/>
        <w:keepLines/>
        <w:spacing w:after="0"/>
      </w:pPr>
      <w:r>
        <w:t xml:space="preserve"> </w:t>
      </w:r>
      <w:r>
        <w:rPr>
          <w:color w:val="000000" w:themeColor="hyperlink"/>
          <w:u w:val="single"/>
        </w:rPr>
        <w:hyperlink r:id="rId152">
          <w:r>
            <w:rPr/>
            <w:t>A/C.3/72/SR.23</w:t>
          </w:r>
        </w:hyperlink>
      </w:r>
      <w:r>
        <w:br/>
      </w:r>
    </w:p>
    <w:p>
      <w:pPr>
        <w:pStyle w:val="itshead"/>
        <w:keepNext/>
        <w:keepLines/>
      </w:pPr>
      <w:r>
        <w:t>Mohamed, Abd Erahman  (***)</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6">
          <w:r>
            <w:rPr/>
            <w:t>A/C.4/72/SR.5</w:t>
          </w:r>
        </w:hyperlink>
      </w:r>
      <w:r>
        <w:br/>
      </w:r>
    </w:p>
    <w:p>
      <w:pPr>
        <w:pStyle w:val="itshead"/>
        <w:keepNext/>
        <w:keepLines/>
      </w:pPr>
      <w:r>
        <w:t>Mohamed, Ali Naseer (Maldives)</w:t>
      </w:r>
    </w:p>
    <w:p>
      <w:pPr>
        <w:pStyle w:val="itssubhead"/>
        <w:keepNext/>
        <w:keepLines/>
        <w:spacing w:after="0"/>
      </w:pPr>
      <w:r>
        <w:t>DEVELOPMENT COOPERATION--MIDDLE-INCOME COUNTRIES (Agenda Item 21d)</w:t>
      </w:r>
    </w:p>
    <w:p>
      <w:pPr>
        <w:pStyle w:val="itsentry"/>
        <w:keepNext/>
        <w:keepLines/>
        <w:spacing w:after="0"/>
      </w:pPr>
      <w:r>
        <w:t xml:space="preserve"> </w:t>
      </w:r>
      <w:r>
        <w:rPr>
          <w:color w:val="000000" w:themeColor="hyperlink"/>
          <w:u w:val="single"/>
        </w:rPr>
        <w:hyperlink r:id="rId54">
          <w:r>
            <w:rPr/>
            <w:t>A/C.2/72/SR.14</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60">
          <w:r>
            <w:rPr/>
            <w:t>A/72/PV.42</w:t>
          </w:r>
        </w:hyperlink>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23">
          <w:r>
            <w:rPr/>
            <w:t>A/C.3/72/SR.3</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88">
          <w:r>
            <w:rPr/>
            <w:t>A/C.2/72/SR.4</w:t>
          </w:r>
        </w:hyperlink>
      </w:r>
    </w:p>
    <w:p>
      <w:pPr>
        <w:pStyle w:val="itssubhead"/>
        <w:keepNext/>
        <w:keepLines/>
        <w:spacing w:after="0"/>
      </w:pPr>
      <w:r>
        <w:t>UN--CHARTER (Agenda Item 83)</w:t>
      </w:r>
    </w:p>
    <w:p>
      <w:pPr>
        <w:pStyle w:val="itsentry"/>
        <w:keepNext/>
        <w:keepLines/>
        <w:spacing w:after="0"/>
      </w:pPr>
      <w:r>
        <w:t xml:space="preserve"> </w:t>
      </w:r>
      <w:r>
        <w:rPr>
          <w:color w:val="000000" w:themeColor="hyperlink"/>
          <w:u w:val="single"/>
        </w:rPr>
        <w:hyperlink r:id="rId101">
          <w:r>
            <w:rPr/>
            <w:t>A/C.6/72/SR.12</w:t>
          </w:r>
        </w:hyperlink>
      </w:r>
    </w:p>
    <w:p>
      <w:pPr>
        <w:pStyle w:val="itssubhead"/>
        <w:keepNext/>
        <w:keepLines/>
        <w:spacing w:after="0"/>
      </w:pPr>
      <w:r>
        <w:t>PERSONS WITH DISABILITIES (Agenda Item 27b)</w:t>
      </w:r>
    </w:p>
    <w:p>
      <w:pPr>
        <w:pStyle w:val="itsentry"/>
        <w:keepNext/>
        <w:keepLines/>
        <w:spacing w:after="0"/>
      </w:pPr>
      <w:r>
        <w:t xml:space="preserve"> </w:t>
      </w:r>
      <w:r>
        <w:rPr>
          <w:color w:val="000000" w:themeColor="hyperlink"/>
          <w:u w:val="single"/>
        </w:rPr>
        <w:hyperlink r:id="rId123">
          <w:r>
            <w:rPr/>
            <w:t>A/C.3/72/SR.3</w:t>
          </w:r>
        </w:hyperlink>
      </w:r>
    </w:p>
    <w:p>
      <w:pPr>
        <w:pStyle w:val="itssubhead"/>
        <w:keepNext/>
        <w:keepLines/>
        <w:spacing w:after="0"/>
      </w:pPr>
      <w:r>
        <w:t>SUSTAINABLE ENERGY (Agenda Item 19i)</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87">
          <w:r>
            <w:rPr/>
            <w:t>A/72/PV.40</w:t>
          </w:r>
        </w:hyperlink>
      </w:r>
    </w:p>
    <w:p>
      <w:pPr>
        <w:pStyle w:val="itssubhead"/>
        <w:keepNext/>
        <w:keepLines/>
        <w:spacing w:after="0"/>
      </w:pPr>
      <w:r>
        <w:t>SUSTAINABLE DEVELOPMENT--DEVELOPING ISLAND COUNTRIES (Agenda Item 19b)</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TERRITORIES OCCUPIED BY ISRAEL--NATURAL RESOURCES (Agenda Item 63)</w:t>
      </w:r>
    </w:p>
    <w:p>
      <w:pPr>
        <w:pStyle w:val="itsentry"/>
        <w:keepNext/>
        <w:keepLines/>
        <w:spacing w:after="0"/>
      </w:pPr>
      <w:r>
        <w:t xml:space="preserve"> </w:t>
      </w:r>
      <w:r>
        <w:rPr>
          <w:color w:val="000000" w:themeColor="hyperlink"/>
          <w:u w:val="single"/>
        </w:rPr>
        <w:hyperlink r:id="rId98">
          <w:r>
            <w:rPr/>
            <w:t>A/C.2/72/SR.21</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182">
          <w:r>
            <w:rPr/>
            <w:t>A/C.6/72/SR.3</w:t>
          </w:r>
        </w:hyperlink>
      </w:r>
    </w:p>
    <w:p>
      <w:pPr>
        <w:pStyle w:val="itssubhead"/>
        <w:keepNext/>
        <w:keepLines/>
        <w:spacing w:after="0"/>
      </w:pPr>
      <w:r>
        <w:t>PEACE (Agenda Item 15)</w:t>
      </w:r>
    </w:p>
    <w:p>
      <w:pPr>
        <w:pStyle w:val="itsentry"/>
        <w:keepNext/>
        <w:keepLines/>
        <w:spacing w:after="0"/>
      </w:pPr>
      <w:r>
        <w:t xml:space="preserve"> </w:t>
      </w:r>
      <w:r>
        <w:rPr>
          <w:color w:val="000000" w:themeColor="hyperlink"/>
          <w:u w:val="single"/>
        </w:rPr>
        <w:hyperlink r:id="rId164">
          <w:r>
            <w:rPr/>
            <w:t>A/72/PV.68</w:t>
          </w:r>
        </w:hyperlink>
      </w:r>
      <w:r>
        <w:br/>
      </w:r>
    </w:p>
    <w:p>
      <w:pPr>
        <w:pStyle w:val="itshead"/>
        <w:keepNext/>
        <w:keepLines/>
      </w:pPr>
      <w:r>
        <w:t>Mohamed, Ali Naseer (Maldives) (Alliance of Small Island States)</w:t>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53">
          <w:r>
            <w:rPr/>
            <w:t>A/C.2/72/SR.22</w:t>
          </w:r>
        </w:hyperlink>
      </w:r>
    </w:p>
    <w:p>
      <w:pPr>
        <w:pStyle w:val="itssubhead"/>
        <w:keepNext/>
        <w:keepLines/>
        <w:spacing w:after="0"/>
      </w:pPr>
      <w:r>
        <w:t>ECONOMIC COOPERATION AMONG DEVELOPING COUNTRIES (Agenda Item 24b)</w:t>
      </w:r>
    </w:p>
    <w:p>
      <w:pPr>
        <w:pStyle w:val="itsentry"/>
        <w:keepNext/>
        <w:keepLines/>
        <w:spacing w:after="0"/>
      </w:pPr>
      <w:r>
        <w:t xml:space="preserve"> </w:t>
      </w:r>
      <w:r>
        <w:rPr>
          <w:color w:val="000000" w:themeColor="hyperlink"/>
          <w:u w:val="single"/>
        </w:rPr>
        <w:hyperlink r:id="rId53">
          <w:r>
            <w:rPr/>
            <w:t>A/C.2/72/SR.22</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66">
          <w:r>
            <w:rPr/>
            <w:t>A/C.2/72/SR.2</w:t>
          </w:r>
        </w:hyperlink>
      </w:r>
      <w:r>
        <w:br/>
      </w:r>
    </w:p>
    <w:p>
      <w:pPr>
        <w:pStyle w:val="itshead"/>
        <w:keepNext/>
        <w:keepLines/>
      </w:pPr>
      <w:r>
        <w:t>Mohamed, Amina Chawahir (Kenya)</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89">
          <w:r>
            <w:rPr/>
            <w:t>A/72/PV.16</w:t>
          </w:r>
        </w:hyperlink>
      </w:r>
      <w:r>
        <w:br/>
      </w:r>
    </w:p>
    <w:p>
      <w:pPr>
        <w:pStyle w:val="itshead"/>
        <w:keepNext/>
        <w:keepLines/>
      </w:pPr>
      <w:r>
        <w:t>Mohamed, Mohamed A.A. (Libya)</w:t>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80">
          <w:r>
            <w:rPr/>
            <w:t>A/C.3/72/SR.20</w:t>
          </w:r>
        </w:hyperlink>
      </w:r>
      <w:r>
        <w:br/>
      </w:r>
    </w:p>
    <w:p>
      <w:pPr>
        <w:pStyle w:val="itshead"/>
        <w:keepNext/>
        <w:keepLines/>
      </w:pPr>
      <w:r>
        <w:t>Mohamed, Omer Dahab Fadl (Sudan)</w:t>
      </w:r>
    </w:p>
    <w:p>
      <w:pPr>
        <w:pStyle w:val="itssubhead"/>
        <w:keepNext/>
        <w:keepLines/>
        <w:spacing w:after="0"/>
      </w:pPr>
      <w:r>
        <w:t>WOMEN IN DEVELOPMENT (Agenda Item 23b)</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INTERNATIONAL JURISDICTION (Agenda Item 85)</w:t>
      </w:r>
    </w:p>
    <w:p>
      <w:pPr>
        <w:pStyle w:val="itsentry"/>
        <w:keepNext/>
        <w:keepLines/>
        <w:spacing w:after="0"/>
      </w:pPr>
      <w:r>
        <w:t xml:space="preserve"> </w:t>
      </w:r>
      <w:r>
        <w:rPr>
          <w:color w:val="000000" w:themeColor="hyperlink"/>
          <w:u w:val="single"/>
        </w:rPr>
        <w:hyperlink r:id="rId50">
          <w:r>
            <w:rPr/>
            <w:t>A/C.6/72/SR.13</w:t>
          </w:r>
        </w:hyperlink>
      </w:r>
    </w:p>
    <w:p>
      <w:pPr>
        <w:pStyle w:val="itssubhead"/>
        <w:keepNext/>
        <w:keepLines/>
        <w:spacing w:after="0"/>
      </w:pPr>
      <w:r>
        <w:t>INTERNATIONAL CRIMINAL COURT--REPORTS (Agenda Item 76)</w:t>
      </w:r>
    </w:p>
    <w:p>
      <w:pPr>
        <w:pStyle w:val="itsentry"/>
        <w:keepNext/>
        <w:keepLines/>
        <w:spacing w:after="0"/>
      </w:pPr>
      <w:r>
        <w:t xml:space="preserve"> </w:t>
      </w:r>
      <w:r>
        <w:rPr>
          <w:color w:val="000000" w:themeColor="hyperlink"/>
          <w:u w:val="single"/>
        </w:rPr>
        <w:hyperlink r:id="rId89">
          <w:r>
            <w:rPr/>
            <w:t>A/72/PV.37</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73">
          <w:r>
            <w:rPr/>
            <w:t>A/C.6/72/SR.1</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4">
          <w:r>
            <w:rPr/>
            <w:t>A/C.1/72/PV.6</w:t>
          </w:r>
        </w:hyperlink>
      </w:r>
    </w:p>
    <w:p>
      <w:pPr>
        <w:pStyle w:val="itssubhead"/>
        <w:keepNext/>
        <w:keepLines/>
        <w:spacing w:after="0"/>
      </w:pPr>
      <w:r>
        <w:t>AU-UN HYBRID OPERATION IN DARFUR--FINANCING (Agenda Item 163)</w:t>
      </w:r>
    </w:p>
    <w:p>
      <w:pPr>
        <w:pStyle w:val="itsentry"/>
        <w:keepNext/>
        <w:keepLines/>
        <w:spacing w:after="0"/>
      </w:pPr>
      <w:r>
        <w:t xml:space="preserve"> </w:t>
      </w:r>
      <w:r>
        <w:rPr>
          <w:color w:val="000000" w:themeColor="hyperlink"/>
          <w:u w:val="single"/>
        </w:rPr>
        <w:hyperlink r:id="rId117">
          <w:r>
            <w:rPr/>
            <w:t>A/C.5/72/SR.40</w:t>
          </w:r>
        </w:hyperlink>
      </w:r>
    </w:p>
    <w:p>
      <w:pPr>
        <w:pStyle w:val="itssubhead"/>
        <w:keepNext/>
        <w:keepLines/>
        <w:spacing w:after="0"/>
      </w:pPr>
      <w:r>
        <w:t>HUMAN RIGHTS--SYRIAN ARAB REPUBLIC (Agenda Item 72c)</w:t>
      </w:r>
    </w:p>
    <w:p>
      <w:pPr>
        <w:pStyle w:val="itsentry"/>
        <w:keepNext/>
        <w:keepLines/>
        <w:spacing w:after="0"/>
      </w:pPr>
      <w:r>
        <w:t xml:space="preserve"> </w:t>
      </w:r>
      <w:r>
        <w:rPr>
          <w:color w:val="000000" w:themeColor="hyperlink"/>
          <w:u w:val="single"/>
        </w:rPr>
        <w:hyperlink r:id="rId206">
          <w:r>
            <w:rPr/>
            <w:t>A/72/PV.73</w:t>
          </w:r>
        </w:hyperlink>
      </w:r>
    </w:p>
    <w:p>
      <w:pPr>
        <w:pStyle w:val="itssubhead"/>
        <w:keepNext/>
        <w:keepLines/>
        <w:spacing w:after="0"/>
      </w:pPr>
      <w:r>
        <w:t>HUMAN RIGHTS--REPORTS (Agenda Item 72c)</w:t>
      </w:r>
    </w:p>
    <w:p>
      <w:pPr>
        <w:pStyle w:val="itsentry"/>
        <w:keepNext/>
        <w:keepLines/>
        <w:spacing w:after="0"/>
      </w:pPr>
      <w:r>
        <w:t xml:space="preserve"> </w:t>
      </w:r>
      <w:r>
        <w:rPr>
          <w:color w:val="000000" w:themeColor="hyperlink"/>
          <w:u w:val="single"/>
        </w:rPr>
        <w:hyperlink r:id="rId158">
          <w:r>
            <w:rPr/>
            <w:t>A/C.3/72/SR.33</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66">
          <w:r>
            <w:rPr/>
            <w:t>A/C.1/72/PV.14</w:t>
          </w:r>
        </w:hyperlink>
      </w:r>
    </w:p>
    <w:p>
      <w:pPr>
        <w:pStyle w:val="itssubhead"/>
        <w:keepNext/>
        <w:keepLines/>
        <w:spacing w:after="0"/>
      </w:pPr>
      <w:r>
        <w:t>FOOD SECURITY (Agenda Item 25)</w:t>
      </w:r>
    </w:p>
    <w:p>
      <w:pPr>
        <w:pStyle w:val="itsentry"/>
        <w:keepNext/>
        <w:keepLines/>
        <w:spacing w:after="0"/>
      </w:pPr>
      <w:r>
        <w:t xml:space="preserve"> </w:t>
      </w:r>
      <w:r>
        <w:rPr>
          <w:color w:val="000000" w:themeColor="hyperlink"/>
          <w:u w:val="single"/>
        </w:rPr>
        <w:hyperlink r:id="rId238">
          <w:r>
            <w:rPr/>
            <w:t>A/C.2/72/SR.17</w:t>
          </w:r>
        </w:hyperlink>
      </w:r>
    </w:p>
    <w:p>
      <w:pPr>
        <w:pStyle w:val="itssubhead"/>
        <w:keepNext/>
        <w:keepLines/>
        <w:spacing w:after="0"/>
      </w:pPr>
      <w:r>
        <w:t>HUMAN RIGHTS--BELARUS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69">
          <w:r>
            <w:rPr/>
            <w:t>A/72/PV.102</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88">
          <w:r>
            <w:rPr/>
            <w:t>A/C.2/72/SR.4</w:t>
          </w:r>
        </w:hyperlink>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307">
          <w:r>
            <w:rPr/>
            <w:t>A/C.6/72/SR.19</w:t>
          </w:r>
        </w:hyperlink>
      </w:r>
    </w:p>
    <w:p>
      <w:pPr>
        <w:pStyle w:val="itssubhead"/>
        <w:keepNext/>
        <w:keepLines/>
        <w:spacing w:after="0"/>
      </w:pPr>
      <w:r>
        <w:t>ICJ--REPORTS (2016-2017) (Agenda Item 74)</w:t>
      </w:r>
    </w:p>
    <w:p>
      <w:pPr>
        <w:pStyle w:val="itsentry"/>
        <w:keepNext/>
        <w:keepLines/>
        <w:spacing w:after="0"/>
      </w:pPr>
      <w:r>
        <w:t xml:space="preserve"> </w:t>
      </w:r>
      <w:r>
        <w:rPr>
          <w:color w:val="000000" w:themeColor="hyperlink"/>
          <w:u w:val="single"/>
        </w:rPr>
        <w:hyperlink r:id="rId68">
          <w:r>
            <w:rPr/>
            <w:t>A/72/PV.34</w:t>
          </w:r>
        </w:hyperlink>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7">
          <w:r>
            <w:rPr/>
            <w:t>A/C.4/72/SR.18</w:t>
          </w:r>
        </w:hyperlink>
      </w:r>
    </w:p>
    <w:p>
      <w:pPr>
        <w:pStyle w:val="itssubhead"/>
        <w:keepNext/>
        <w:keepLines/>
        <w:spacing w:after="0"/>
      </w:pPr>
      <w:r>
        <w:t>TORTURE AND OTHER CRUEL TREATMENT (Agenda Item 72a)</w:t>
      </w:r>
    </w:p>
    <w:p>
      <w:pPr>
        <w:pStyle w:val="itsentry"/>
        <w:keepNext/>
        <w:keepLines/>
        <w:spacing w:after="0"/>
      </w:pPr>
      <w:r>
        <w:t xml:space="preserve"> </w:t>
      </w:r>
      <w:r>
        <w:rPr>
          <w:color w:val="000000" w:themeColor="hyperlink"/>
          <w:u w:val="single"/>
        </w:rPr>
        <w:hyperlink r:id="rId206">
          <w:r>
            <w:rPr/>
            <w:t>A/72/PV.73</w:t>
          </w:r>
        </w:hyperlink>
      </w:r>
      <w:r>
        <w:t xml:space="preserve">; </w:t>
      </w:r>
      <w:r>
        <w:rPr>
          <w:color w:val="000000" w:themeColor="hyperlink"/>
          <w:u w:val="single"/>
        </w:rPr>
        <w:hyperlink r:id="rId198">
          <w:r>
            <w:rPr/>
            <w:t>A/C.3/72/SR.44</w:t>
          </w:r>
        </w:hyperlink>
      </w:r>
    </w:p>
    <w:p>
      <w:pPr>
        <w:pStyle w:val="itssubhead"/>
        <w:keepNext/>
        <w:keepLines/>
        <w:spacing w:after="0"/>
      </w:pPr>
      <w:r>
        <w:t>EMERGENCY ASSISTANCE (Agenda Item 73a)</w:t>
      </w:r>
    </w:p>
    <w:p>
      <w:pPr>
        <w:pStyle w:val="itsentry"/>
        <w:keepNext/>
        <w:keepLines/>
        <w:spacing w:after="0"/>
      </w:pPr>
      <w:r>
        <w:t xml:space="preserve"> </w:t>
      </w:r>
      <w:r>
        <w:rPr>
          <w:color w:val="000000" w:themeColor="hyperlink"/>
          <w:u w:val="single"/>
        </w:rPr>
        <w:hyperlink r:id="rId312">
          <w:r>
            <w:rPr/>
            <w:t>A/72/PV.70</w:t>
          </w:r>
        </w:hyperlink>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134">
          <w:r>
            <w:rPr/>
            <w:t>A/72/PV.2</w:t>
          </w:r>
        </w:hyperlink>
      </w:r>
    </w:p>
    <w:p>
      <w:pPr>
        <w:pStyle w:val="itssubhead"/>
        <w:keepNext/>
        <w:keepLines/>
        <w:spacing w:after="0"/>
      </w:pPr>
      <w:r>
        <w:t>DISPLACED PERSONS (Agenda Item 72b)</w:t>
      </w:r>
    </w:p>
    <w:p>
      <w:pPr>
        <w:pStyle w:val="itsentry"/>
        <w:keepNext/>
        <w:keepLines/>
        <w:spacing w:after="0"/>
      </w:pPr>
      <w:r>
        <w:t xml:space="preserve"> </w:t>
      </w:r>
      <w:r>
        <w:rPr>
          <w:color w:val="000000" w:themeColor="hyperlink"/>
          <w:u w:val="single"/>
        </w:rPr>
        <w:hyperlink r:id="rId206">
          <w:r>
            <w:rPr/>
            <w:t>A/72/PV.73</w:t>
          </w:r>
        </w:hyperlink>
      </w:r>
      <w:r>
        <w:t xml:space="preserve">; </w:t>
      </w:r>
      <w:r>
        <w:rPr>
          <w:color w:val="000000" w:themeColor="hyperlink"/>
          <w:u w:val="single"/>
        </w:rPr>
        <w:hyperlink r:id="rId37">
          <w:r>
            <w:rPr/>
            <w:t>A/C.3/72/SR.50</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66">
          <w:r>
            <w:rPr/>
            <w:t>A/C.1/72/PV.14</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40">
          <w:r>
            <w:rPr/>
            <w:t>A/72/PV.100</w:t>
          </w:r>
        </w:hyperlink>
      </w:r>
      <w:r>
        <w:t xml:space="preserve">; </w:t>
      </w:r>
      <w:r>
        <w:rPr>
          <w:color w:val="000000" w:themeColor="hyperlink"/>
          <w:u w:val="single"/>
        </w:rPr>
        <w:hyperlink r:id="rId134">
          <w:r>
            <w:rPr/>
            <w:t>A/72/PV.2</w:t>
          </w:r>
        </w:hyperlink>
      </w:r>
    </w:p>
    <w:p>
      <w:pPr>
        <w:pStyle w:val="itssubhead"/>
        <w:keepNext/>
        <w:keepLines/>
        <w:spacing w:after="0"/>
      </w:pPr>
      <w:r>
        <w:t>EXPLOSIVES (Agenda Item 99dd)</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LANDMINES--TREATIES (1997) (Agenda Item 99m)</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SANCTIONS--INTERNATIONAL RELATIONS (Agenda Item 72b)</w:t>
      </w:r>
    </w:p>
    <w:p>
      <w:pPr>
        <w:pStyle w:val="itsentry"/>
        <w:keepNext/>
        <w:keepLines/>
        <w:spacing w:after="0"/>
      </w:pPr>
      <w:r>
        <w:t xml:space="preserve"> </w:t>
      </w:r>
      <w:r>
        <w:rPr>
          <w:color w:val="000000" w:themeColor="hyperlink"/>
          <w:u w:val="single"/>
        </w:rPr>
        <w:hyperlink r:id="rId152">
          <w:r>
            <w:rPr/>
            <w:t>A/C.3/72/SR.23</w:t>
          </w:r>
        </w:hyperlink>
      </w:r>
      <w:r>
        <w:br/>
      </w:r>
    </w:p>
    <w:p>
      <w:pPr>
        <w:pStyle w:val="itshead"/>
        <w:keepNext/>
        <w:keepLines/>
      </w:pPr>
      <w:r>
        <w:t>Mohamed, Shiraz Arif (Guyana)</w:t>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64">
          <w:r>
            <w:rPr/>
            <w:t>A/C.3/72/SR.7</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64">
          <w:r>
            <w:rPr/>
            <w:t>A/C.3/72/SR.7</w:t>
          </w:r>
        </w:hyperlink>
      </w:r>
      <w:r>
        <w:br/>
      </w:r>
    </w:p>
    <w:p>
      <w:pPr>
        <w:pStyle w:val="itshead"/>
        <w:keepNext/>
        <w:keepLines/>
      </w:pPr>
      <w:r>
        <w:t>Mohammad, Fahad (Kuwait)</w:t>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42">
          <w:r>
            <w:rPr/>
            <w:t>A/C.3/72/SR.14</w:t>
          </w:r>
        </w:hyperlink>
      </w:r>
      <w:r>
        <w:br/>
      </w:r>
    </w:p>
    <w:p>
      <w:pPr>
        <w:pStyle w:val="itshead"/>
        <w:keepNext/>
        <w:keepLines/>
      </w:pPr>
      <w:r>
        <w:t>Mohammed, Amina J. (UN. Deputy Secretary-General)</w:t>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53">
          <w:r>
            <w:rPr/>
            <w:t>A/C.2/72/SR.22</w:t>
          </w:r>
        </w:hyperlink>
      </w:r>
    </w:p>
    <w:p>
      <w:pPr>
        <w:pStyle w:val="itssubhead"/>
        <w:keepNext/>
        <w:keepLines/>
        <w:spacing w:after="0"/>
      </w:pPr>
      <w:r>
        <w:t>SCIENCE AND TECHNOLOGY--DEVELOPMENT (Agenda Item 21b)</w:t>
      </w:r>
    </w:p>
    <w:p>
      <w:pPr>
        <w:pStyle w:val="itsentry"/>
        <w:keepNext/>
        <w:keepLines/>
        <w:spacing w:after="0"/>
      </w:pPr>
      <w:r>
        <w:t xml:space="preserve"> </w:t>
      </w:r>
      <w:r>
        <w:rPr>
          <w:color w:val="000000" w:themeColor="hyperlink"/>
          <w:u w:val="single"/>
        </w:rPr>
        <w:hyperlink r:id="rId311">
          <w:r>
            <w:rPr/>
            <w:t>A/C.2/72/SR.11</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06">
          <w:r>
            <w:rPr/>
            <w:t>A/C.6/72/SR.5</w:t>
          </w:r>
        </w:hyperlink>
      </w:r>
    </w:p>
    <w:p>
      <w:pPr>
        <w:pStyle w:val="itssubhead"/>
        <w:keepNext/>
        <w:keepLines/>
        <w:spacing w:after="0"/>
      </w:pPr>
      <w:r>
        <w:t>TRAFFIC SAFETY (Agenda Item 12)</w:t>
      </w:r>
    </w:p>
    <w:p>
      <w:pPr>
        <w:pStyle w:val="itsentry"/>
        <w:keepNext/>
        <w:keepLines/>
        <w:spacing w:after="0"/>
      </w:pPr>
      <w:r>
        <w:t xml:space="preserve"> </w:t>
      </w:r>
      <w:r>
        <w:rPr>
          <w:color w:val="000000" w:themeColor="hyperlink"/>
          <w:u w:val="single"/>
        </w:rPr>
        <w:hyperlink r:id="rId139">
          <w:r>
            <w:rPr/>
            <w:t>A/72/PV.82</w:t>
          </w:r>
        </w:hyperlink>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311">
          <w:r>
            <w:rPr/>
            <w:t>A/C.2/72/SR.11</w:t>
          </w:r>
        </w:hyperlink>
      </w:r>
      <w:r>
        <w:br/>
      </w:r>
    </w:p>
    <w:p>
      <w:pPr>
        <w:pStyle w:val="itshead"/>
        <w:keepNext/>
        <w:keepLines/>
      </w:pPr>
      <w:r>
        <w:t>Mohammed, Ismail (Sudan)</w:t>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96">
          <w:r>
            <w:rPr/>
            <w:t>A/C.2/72/SR.13</w:t>
          </w:r>
        </w:hyperlink>
      </w:r>
    </w:p>
    <w:p>
      <w:pPr>
        <w:pStyle w:val="itssubhead"/>
        <w:keepNext/>
        <w:keepLines/>
        <w:spacing w:after="0"/>
      </w:pPr>
      <w:r>
        <w:t>AU-UN HYBRID OPERATION IN DARFUR--FINANCING (Agenda Item 163)</w:t>
      </w:r>
    </w:p>
    <w:p>
      <w:pPr>
        <w:pStyle w:val="itsentry"/>
        <w:keepNext/>
        <w:keepLines/>
        <w:spacing w:after="0"/>
      </w:pPr>
      <w:r>
        <w:t xml:space="preserve"> </w:t>
      </w:r>
      <w:r>
        <w:rPr>
          <w:color w:val="000000" w:themeColor="hyperlink"/>
          <w:u w:val="single"/>
        </w:rPr>
        <w:hyperlink r:id="rId273">
          <w:r>
            <w:rPr/>
            <w:t>A/C.5/72/SR.24</w:t>
          </w:r>
        </w:hyperlink>
      </w:r>
      <w:r>
        <w:br/>
      </w:r>
    </w:p>
    <w:p>
      <w:pPr>
        <w:pStyle w:val="itshead"/>
        <w:keepNext/>
        <w:keepLines/>
      </w:pPr>
      <w:r>
        <w:t>Mohammed, Osman Saleh  (Eritrea)</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58">
          <w:r>
            <w:rPr/>
            <w:t>A/72/PV.24</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47">
          <w:r>
            <w:rPr/>
            <w:t>A/72/PV.21</w:t>
          </w:r>
        </w:hyperlink>
      </w:r>
      <w:r>
        <w:br/>
      </w:r>
    </w:p>
    <w:p>
      <w:pPr>
        <w:pStyle w:val="itshead"/>
        <w:keepNext/>
        <w:keepLines/>
      </w:pPr>
      <w:r>
        <w:t>Mohd Nasir, Amir Hamzah Bin (Malaysia)</w:t>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123">
          <w:r>
            <w:rPr/>
            <w:t>A/C.3/72/SR.3</w:t>
          </w:r>
        </w:hyperlink>
      </w:r>
    </w:p>
    <w:p>
      <w:pPr>
        <w:pStyle w:val="itssubhead"/>
        <w:keepNext/>
        <w:keepLines/>
        <w:spacing w:after="0"/>
      </w:pPr>
      <w:r>
        <w:t>NUCLEAR WEAPONS--ELIMINATION (Agenda Item 99z)</w:t>
      </w:r>
    </w:p>
    <w:p>
      <w:pPr>
        <w:pStyle w:val="itsentry"/>
        <w:keepNext/>
        <w:keepLines/>
        <w:spacing w:after="0"/>
      </w:pPr>
      <w:r>
        <w:t xml:space="preserve"> </w:t>
      </w:r>
      <w:r>
        <w:rPr>
          <w:color w:val="000000" w:themeColor="hyperlink"/>
          <w:u w:val="single"/>
        </w:rPr>
        <w:hyperlink r:id="rId138">
          <w:r>
            <w:rPr/>
            <w:t>A/C.1/72/PV.25</w:t>
          </w:r>
        </w:hyperlink>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23">
          <w:r>
            <w:rPr/>
            <w:t>A/C.3/72/SR.3</w:t>
          </w:r>
        </w:hyperlink>
      </w:r>
    </w:p>
    <w:p>
      <w:pPr>
        <w:pStyle w:val="itssubhead"/>
        <w:keepNext/>
        <w:keepLines/>
        <w:spacing w:after="0"/>
      </w:pPr>
      <w:r>
        <w:t>DEMOCRACY (Agenda Item 72b)</w:t>
      </w:r>
    </w:p>
    <w:p>
      <w:pPr>
        <w:pStyle w:val="itsentry"/>
        <w:keepNext/>
        <w:keepLines/>
        <w:spacing w:after="0"/>
      </w:pPr>
      <w:r>
        <w:t xml:space="preserve"> </w:t>
      </w:r>
      <w:r>
        <w:rPr>
          <w:color w:val="000000" w:themeColor="hyperlink"/>
          <w:u w:val="single"/>
        </w:rPr>
        <w:hyperlink r:id="rId143">
          <w:r>
            <w:rPr/>
            <w:t>A/C.3/72/SR.22</w:t>
          </w:r>
        </w:hyperlink>
      </w:r>
      <w:r>
        <w:br/>
      </w:r>
    </w:p>
    <w:p>
      <w:pPr>
        <w:pStyle w:val="itshead"/>
        <w:keepNext/>
        <w:keepLines/>
      </w:pPr>
      <w:r>
        <w:t>Mokhiber, Craig (UN. Office of the High Commissioner for Human Rights. New York Office. Assistant Secretary-General)</w:t>
      </w:r>
    </w:p>
    <w:p>
      <w:pPr>
        <w:pStyle w:val="itssubhead"/>
        <w:keepNext/>
        <w:keepLines/>
        <w:spacing w:after="0"/>
      </w:pPr>
      <w:r>
        <w:t>TERRITORIES OCCUPIED BY ISRAEL--HUMAN RIGHTS (Agenda Item 54)</w:t>
      </w:r>
    </w:p>
    <w:p>
      <w:pPr>
        <w:pStyle w:val="itsentry"/>
        <w:keepNext/>
        <w:keepLines/>
        <w:spacing w:after="0"/>
      </w:pPr>
      <w:r>
        <w:t xml:space="preserve"> </w:t>
      </w:r>
      <w:r>
        <w:rPr>
          <w:color w:val="000000" w:themeColor="hyperlink"/>
          <w:u w:val="single"/>
        </w:rPr>
        <w:hyperlink r:id="rId29">
          <w:r>
            <w:rPr/>
            <w:t>A/C.4/72/SR.26</w:t>
          </w:r>
        </w:hyperlink>
      </w:r>
      <w:r>
        <w:br/>
      </w:r>
    </w:p>
    <w:p>
      <w:pPr>
        <w:pStyle w:val="itshead"/>
        <w:keepNext/>
        <w:keepLines/>
      </w:pPr>
      <w:r>
        <w:t>Mokhtari, Mohand Tahar (Algeria)</w:t>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222">
          <w:r>
            <w:rPr/>
            <w:t>A/C.5/72/SR.19</w:t>
          </w:r>
        </w:hyperlink>
      </w:r>
      <w:r>
        <w:br/>
      </w:r>
    </w:p>
    <w:p>
      <w:pPr>
        <w:pStyle w:val="itshead"/>
        <w:keepNext/>
        <w:keepLines/>
      </w:pPr>
      <w:r>
        <w:t>Moldogaziev, Aibek (Kyrgyzstan)</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44">
          <w:r>
            <w:rPr/>
            <w:t>A/C.1/72/PV.8</w:t>
          </w:r>
        </w:hyperlink>
      </w:r>
    </w:p>
    <w:p>
      <w:pPr>
        <w:pStyle w:val="itssubhead"/>
        <w:keepNext/>
        <w:keepLines/>
        <w:spacing w:after="0"/>
      </w:pPr>
      <w:r>
        <w:t>EURASIAN GROUP ON COMBATING MONEY-LAUNDERING AND FINANCING OF TERRORISM--OBSERVER STATUS (Agenda Item 172)</w:t>
      </w:r>
    </w:p>
    <w:p>
      <w:pPr>
        <w:pStyle w:val="itsentry"/>
        <w:keepNext/>
        <w:keepLines/>
        <w:spacing w:after="0"/>
      </w:pPr>
      <w:r>
        <w:t xml:space="preserve"> </w:t>
      </w:r>
      <w:r>
        <w:rPr>
          <w:color w:val="000000" w:themeColor="hyperlink"/>
          <w:u w:val="single"/>
        </w:rPr>
        <w:hyperlink r:id="rId293">
          <w:r>
            <w:rPr/>
            <w:t>A/C.6/72/SR.11</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149">
          <w:r>
            <w:rPr/>
            <w:t>A/72/PV.98</w:t>
          </w:r>
        </w:hyperlink>
      </w:r>
      <w:r>
        <w:br/>
      </w:r>
    </w:p>
    <w:p>
      <w:pPr>
        <w:pStyle w:val="itshead"/>
        <w:keepNext/>
        <w:keepLines/>
      </w:pPr>
      <w:r>
        <w:t>Moldoisaeva, Mirgul (Kyrgyzstan)</w:t>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139">
          <w:r>
            <w:rPr/>
            <w:t>A/72/PV.82</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123">
          <w:r>
            <w:rPr/>
            <w:t>A/C.3/72/SR.3</w:t>
          </w:r>
        </w:hyperlink>
      </w:r>
    </w:p>
    <w:p>
      <w:pPr>
        <w:pStyle w:val="itssubhead"/>
        <w:keepNext/>
        <w:keepLines/>
        <w:spacing w:after="0"/>
      </w:pPr>
      <w:r>
        <w:t>RIGHT TO DRINKING WATER (Agenda Item 72b)</w:t>
      </w:r>
    </w:p>
    <w:p>
      <w:pPr>
        <w:pStyle w:val="itsentry"/>
        <w:keepNext/>
        <w:keepLines/>
        <w:spacing w:after="0"/>
      </w:pPr>
      <w:r>
        <w:t xml:space="preserve"> </w:t>
      </w:r>
      <w:r>
        <w:rPr>
          <w:color w:val="000000" w:themeColor="hyperlink"/>
          <w:u w:val="single"/>
        </w:rPr>
        <w:hyperlink r:id="rId124">
          <w:r>
            <w:rPr/>
            <w:t>A/C.3/72/SR.49</w:t>
          </w:r>
        </w:hyperlink>
      </w:r>
    </w:p>
    <w:p>
      <w:pPr>
        <w:pStyle w:val="itssubhead"/>
        <w:keepNext/>
        <w:keepLines/>
        <w:spacing w:after="0"/>
      </w:pPr>
      <w:r>
        <w:t>INTERNATIONAL TRADE (Agenda Item 17a)</w:t>
      </w:r>
    </w:p>
    <w:p>
      <w:pPr>
        <w:pStyle w:val="itsentry"/>
        <w:keepNext/>
        <w:keepLines/>
        <w:spacing w:after="0"/>
      </w:pPr>
      <w:r>
        <w:t xml:space="preserve"> </w:t>
      </w:r>
      <w:r>
        <w:rPr>
          <w:color w:val="000000" w:themeColor="hyperlink"/>
          <w:u w:val="single"/>
        </w:rPr>
        <w:hyperlink r:id="rId30">
          <w:r>
            <w:rPr/>
            <w:t>A/C.2/72/SR.25</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173">
          <w:r>
            <w:rPr/>
            <w:t>A/C.2/72/SR.3</w:t>
          </w:r>
        </w:hyperlink>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134">
          <w:r>
            <w:rPr/>
            <w:t>A/72/PV.2</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156">
          <w:r>
            <w:rPr/>
            <w:t>A/72/PV.86</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134">
          <w:r>
            <w:rPr/>
            <w:t>A/72/PV.2</w:t>
          </w:r>
        </w:hyperlink>
      </w:r>
    </w:p>
    <w:p>
      <w:pPr>
        <w:pStyle w:val="itssubhead"/>
        <w:keepNext/>
        <w:keepLines/>
        <w:spacing w:after="0"/>
      </w:pPr>
      <w:r>
        <w:t>SOCIAL DEVELOPMENT (Agenda Item 27)</w:t>
      </w:r>
    </w:p>
    <w:p>
      <w:pPr>
        <w:pStyle w:val="itsentry"/>
        <w:keepNext/>
        <w:keepLines/>
        <w:spacing w:after="0"/>
      </w:pPr>
      <w:r>
        <w:t xml:space="preserve"> </w:t>
      </w:r>
      <w:r>
        <w:rPr>
          <w:color w:val="000000" w:themeColor="hyperlink"/>
          <w:u w:val="single"/>
        </w:rPr>
        <w:hyperlink r:id="rId123">
          <w:r>
            <w:rPr/>
            <w:t>A/C.3/72/SR.3</w:t>
          </w:r>
        </w:hyperlink>
      </w:r>
      <w:r>
        <w:br/>
      </w:r>
    </w:p>
    <w:p>
      <w:pPr>
        <w:pStyle w:val="itshead"/>
        <w:keepNext/>
        <w:keepLines/>
      </w:pPr>
      <w:r>
        <w:t>Molina Linares, Edgar Andrés (Guatemala)</w:t>
      </w:r>
    </w:p>
    <w:p>
      <w:pPr>
        <w:pStyle w:val="itssubhead"/>
        <w:keepNext/>
        <w:keepLines/>
        <w:spacing w:after="0"/>
      </w:pPr>
      <w:r>
        <w:t>JUDICIAL INDEPENDENCE (Agenda Item 72b)</w:t>
      </w:r>
    </w:p>
    <w:p>
      <w:pPr>
        <w:pStyle w:val="itsentry"/>
        <w:keepNext/>
        <w:keepLines/>
        <w:spacing w:after="0"/>
      </w:pPr>
      <w:r>
        <w:t xml:space="preserve"> </w:t>
      </w:r>
      <w:r>
        <w:rPr>
          <w:color w:val="000000" w:themeColor="hyperlink"/>
          <w:u w:val="single"/>
        </w:rPr>
        <w:hyperlink r:id="rId152">
          <w:r>
            <w:rPr/>
            <w:t>A/C.3/72/SR.23</w:t>
          </w:r>
        </w:hyperlink>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48">
          <w:r>
            <w:rPr/>
            <w:t>A/C.3/72/SR.42</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8">
          <w:r>
            <w:rPr/>
            <w:t>A/C.3/72/SR.52</w:t>
          </w:r>
        </w:hyperlink>
      </w:r>
      <w:r>
        <w:br/>
      </w:r>
    </w:p>
    <w:p>
      <w:pPr>
        <w:pStyle w:val="itshead"/>
        <w:keepNext/>
        <w:keepLines/>
      </w:pPr>
      <w:r>
        <w:t>Molina Linares, Edgar Andrés (Guatemala) (UN. General Assembly. 3rd Committee. Rapporteur)</w:t>
      </w:r>
    </w:p>
    <w:p>
      <w:pPr>
        <w:pStyle w:val="itssubhead"/>
        <w:keepNext/>
        <w:keepLines/>
        <w:spacing w:after="0"/>
      </w:pPr>
      <w:r>
        <w:t>UN. GENERAL ASSEMBLY--WORK PROGRAMME (Agenda Item 121)</w:t>
      </w:r>
    </w:p>
    <w:p>
      <w:pPr>
        <w:pStyle w:val="itsentry"/>
        <w:keepNext/>
        <w:keepLines/>
        <w:spacing w:after="0"/>
      </w:pPr>
      <w:r>
        <w:t xml:space="preserve"> </w:t>
      </w:r>
      <w:r>
        <w:rPr>
          <w:color w:val="000000" w:themeColor="hyperlink"/>
          <w:u w:val="single"/>
        </w:rPr>
        <w:hyperlink r:id="rId206">
          <w:r>
            <w:rPr/>
            <w:t>A/72/PV.73</w:t>
          </w:r>
        </w:hyperlink>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206">
          <w:r>
            <w:rPr/>
            <w:t>A/72/PV.73</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206">
          <w:r>
            <w:rPr/>
            <w:t>A/72/PV.73</w:t>
          </w:r>
        </w:hyperlink>
      </w:r>
    </w:p>
    <w:p>
      <w:pPr>
        <w:pStyle w:val="itssubhead"/>
        <w:keepNext/>
        <w:keepLines/>
        <w:spacing w:after="0"/>
      </w:pPr>
      <w:r>
        <w:t>UN--PROGRAMME PLANNING (Agenda Item 137)</w:t>
      </w:r>
    </w:p>
    <w:p>
      <w:pPr>
        <w:pStyle w:val="itsentry"/>
        <w:keepNext/>
        <w:keepLines/>
        <w:spacing w:after="0"/>
      </w:pPr>
      <w:r>
        <w:t xml:space="preserve"> </w:t>
      </w:r>
      <w:r>
        <w:rPr>
          <w:color w:val="000000" w:themeColor="hyperlink"/>
          <w:u w:val="single"/>
        </w:rPr>
        <w:hyperlink r:id="rId206">
          <w:r>
            <w:rPr/>
            <w:t>A/72/PV.73</w:t>
          </w:r>
        </w:hyperlink>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206">
          <w:r>
            <w:rPr/>
            <w:t>A/72/PV.73</w:t>
          </w:r>
        </w:hyperlink>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206">
          <w:r>
            <w:rPr/>
            <w:t>A/72/PV.73</w:t>
          </w:r>
        </w:hyperlink>
      </w:r>
    </w:p>
    <w:p>
      <w:pPr>
        <w:pStyle w:val="itssubhead"/>
        <w:keepNext/>
        <w:keepLines/>
        <w:spacing w:after="0"/>
      </w:pPr>
      <w:r>
        <w:t>SELF-DETERMINATION OF PEOPLES (Agenda Item 71)</w:t>
      </w:r>
    </w:p>
    <w:p>
      <w:pPr>
        <w:pStyle w:val="itsentry"/>
        <w:keepNext/>
        <w:keepLines/>
        <w:spacing w:after="0"/>
      </w:pPr>
      <w:r>
        <w:t xml:space="preserve"> </w:t>
      </w:r>
      <w:r>
        <w:rPr>
          <w:color w:val="000000" w:themeColor="hyperlink"/>
          <w:u w:val="single"/>
        </w:rPr>
        <w:hyperlink r:id="rId206">
          <w:r>
            <w:rPr/>
            <w:t>A/72/PV.73</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206">
          <w:r>
            <w:rPr/>
            <w:t>A/72/PV.73</w:t>
          </w:r>
        </w:hyperlink>
      </w:r>
    </w:p>
    <w:p>
      <w:pPr>
        <w:pStyle w:val="itssubhead"/>
        <w:keepNext/>
        <w:keepLines/>
        <w:spacing w:after="0"/>
      </w:pPr>
      <w:r>
        <w:t>HUMAN RIGHTS (Agenda Item 72)</w:t>
      </w:r>
    </w:p>
    <w:p>
      <w:pPr>
        <w:pStyle w:val="itsentry"/>
        <w:keepNext/>
        <w:keepLines/>
        <w:spacing w:after="0"/>
      </w:pPr>
      <w:r>
        <w:t xml:space="preserve"> </w:t>
      </w:r>
      <w:r>
        <w:rPr>
          <w:color w:val="000000" w:themeColor="hyperlink"/>
          <w:u w:val="single"/>
        </w:rPr>
        <w:hyperlink r:id="rId206">
          <w:r>
            <w:rPr/>
            <w:t>A/72/PV.73</w:t>
          </w:r>
        </w:hyperlink>
      </w:r>
    </w:p>
    <w:p>
      <w:pPr>
        <w:pStyle w:val="itssubhead"/>
        <w:keepNext/>
        <w:keepLines/>
        <w:spacing w:after="0"/>
      </w:pPr>
      <w:r>
        <w:t>INDIGENOUS PEOPLES (Agenda Item 69a)</w:t>
      </w:r>
    </w:p>
    <w:p>
      <w:pPr>
        <w:pStyle w:val="itsentry"/>
        <w:keepNext/>
        <w:keepLines/>
        <w:spacing w:after="0"/>
      </w:pPr>
      <w:r>
        <w:t xml:space="preserve"> </w:t>
      </w:r>
      <w:r>
        <w:rPr>
          <w:color w:val="000000" w:themeColor="hyperlink"/>
          <w:u w:val="single"/>
        </w:rPr>
        <w:hyperlink r:id="rId206">
          <w:r>
            <w:rPr/>
            <w:t>A/72/PV.73</w:t>
          </w:r>
        </w:hyperlink>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206">
          <w:r>
            <w:rPr/>
            <w:t>A/72/PV.73</w:t>
          </w:r>
        </w:hyperlink>
      </w:r>
    </w:p>
    <w:p>
      <w:pPr>
        <w:pStyle w:val="itssubhead"/>
        <w:keepNext/>
        <w:keepLines/>
        <w:spacing w:after="0"/>
      </w:pPr>
      <w:r>
        <w:t>SOCIAL DEVELOPMENT (Agenda Item 27)</w:t>
      </w:r>
    </w:p>
    <w:p>
      <w:pPr>
        <w:pStyle w:val="itsentry"/>
        <w:keepNext/>
        <w:keepLines/>
        <w:spacing w:after="0"/>
      </w:pPr>
      <w:r>
        <w:t xml:space="preserve"> </w:t>
      </w:r>
      <w:r>
        <w:rPr>
          <w:color w:val="000000" w:themeColor="hyperlink"/>
          <w:u w:val="single"/>
        </w:rPr>
        <w:hyperlink r:id="rId206">
          <w:r>
            <w:rPr/>
            <w:t>A/72/PV.73</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206">
          <w:r>
            <w:rPr/>
            <w:t>A/72/PV.73</w:t>
          </w:r>
        </w:hyperlink>
      </w:r>
      <w:r>
        <w:br/>
      </w:r>
    </w:p>
    <w:p>
      <w:pPr>
        <w:pStyle w:val="itshead"/>
        <w:keepNext/>
        <w:keepLines/>
      </w:pPr>
      <w:r>
        <w:t>Moller, Michael (UN. Conference on Disarmament. Secretary-General)</w:t>
      </w:r>
    </w:p>
    <w:p>
      <w:pPr>
        <w:pStyle w:val="itssubhead"/>
        <w:keepNext/>
        <w:keepLines/>
        <w:spacing w:after="0"/>
      </w:pPr>
      <w:r>
        <w:t>SCIENCE AND TECHNOLOGY--INTERNATIONAL SECURITY (Agenda Item 98)</w:t>
      </w:r>
    </w:p>
    <w:p>
      <w:pPr>
        <w:pStyle w:val="itsentry"/>
        <w:keepNext/>
        <w:keepLines/>
        <w:spacing w:after="0"/>
      </w:pPr>
      <w:r>
        <w:t xml:space="preserve"> </w:t>
      </w:r>
      <w:r>
        <w:rPr>
          <w:color w:val="000000" w:themeColor="hyperlink"/>
          <w:u w:val="single"/>
        </w:rPr>
        <w:hyperlink r:id="rId65">
          <w:r>
            <w:rPr/>
            <w:t>A/C.1/72/PV.10</w:t>
          </w:r>
        </w:hyperlink>
      </w:r>
    </w:p>
    <w:p>
      <w:pPr>
        <w:pStyle w:val="itssubhead"/>
        <w:keepNext/>
        <w:keepLines/>
        <w:spacing w:after="0"/>
      </w:pPr>
      <w:r>
        <w:t>DISARMAMENT--GENERAL AND COMPLETE (Agenda Item 99)</w:t>
      </w:r>
    </w:p>
    <w:p>
      <w:pPr>
        <w:pStyle w:val="itsentry"/>
        <w:keepNext/>
        <w:keepLines/>
        <w:spacing w:after="0"/>
      </w:pPr>
      <w:r>
        <w:t xml:space="preserve"> </w:t>
      </w:r>
      <w:r>
        <w:rPr>
          <w:color w:val="000000" w:themeColor="hyperlink"/>
          <w:u w:val="single"/>
        </w:rPr>
        <w:hyperlink r:id="rId65">
          <w:r>
            <w:rPr/>
            <w:t>A/C.1/72/PV.10</w:t>
          </w:r>
        </w:hyperlink>
      </w:r>
      <w:r>
        <w:br/>
      </w:r>
    </w:p>
    <w:p>
      <w:pPr>
        <w:pStyle w:val="itshead"/>
        <w:keepNext/>
        <w:keepLines/>
      </w:pPr>
      <w:r>
        <w:t>Molnar, György (Hungary)</w:t>
      </w:r>
    </w:p>
    <w:p>
      <w:pPr>
        <w:pStyle w:val="itssubhead"/>
        <w:keepNext/>
        <w:keepLines/>
        <w:spacing w:after="0"/>
      </w:pPr>
      <w:r>
        <w:t>BIOLOGICAL WEAPONS--TREATY (1972) (Agenda Item 106)</w:t>
      </w:r>
    </w:p>
    <w:p>
      <w:pPr>
        <w:pStyle w:val="itsentry"/>
        <w:keepNext/>
        <w:keepLines/>
        <w:spacing w:after="0"/>
      </w:pPr>
      <w:r>
        <w:t xml:space="preserve"> </w:t>
      </w:r>
      <w:r>
        <w:rPr>
          <w:color w:val="000000" w:themeColor="hyperlink"/>
          <w:u w:val="single"/>
        </w:rPr>
        <w:hyperlink r:id="rId14">
          <w:r>
            <w:rPr/>
            <w:t>A/C.1/72/PV.15</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7">
          <w:r>
            <w:rPr/>
            <w:t>A/C.1/72/PV.13</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5">
          <w:r>
            <w:rPr/>
            <w:t>A/C.1/72/PV.5</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7">
          <w:r>
            <w:rPr/>
            <w:t>A/C.1/72/PV.13</w:t>
          </w:r>
        </w:hyperlink>
      </w:r>
    </w:p>
    <w:p>
      <w:pPr>
        <w:pStyle w:val="itssubhead"/>
        <w:keepNext/>
        <w:keepLines/>
        <w:spacing w:after="0"/>
      </w:pPr>
      <w:r>
        <w:t>NUCLEAR WEAPON TESTS--TREATY (Agenda Item 105)</w:t>
      </w:r>
    </w:p>
    <w:p>
      <w:pPr>
        <w:pStyle w:val="itsentry"/>
        <w:keepNext/>
        <w:keepLines/>
        <w:spacing w:after="0"/>
      </w:pPr>
      <w:r>
        <w:t xml:space="preserve"> </w:t>
      </w:r>
      <w:r>
        <w:rPr>
          <w:color w:val="000000" w:themeColor="hyperlink"/>
          <w:u w:val="single"/>
        </w:rPr>
        <w:hyperlink r:id="rId17">
          <w:r>
            <w:rPr/>
            <w:t>A/C.1/72/PV.13</w:t>
          </w:r>
        </w:hyperlink>
      </w:r>
    </w:p>
    <w:p>
      <w:pPr>
        <w:pStyle w:val="itssubhead"/>
        <w:keepNext/>
        <w:keepLines/>
        <w:spacing w:after="0"/>
      </w:pPr>
      <w:r>
        <w:t>FISSIONABLE MATERIALS--TREATY (PROPOSED) (Agenda Item 99a)</w:t>
      </w:r>
    </w:p>
    <w:p>
      <w:pPr>
        <w:pStyle w:val="itsentry"/>
        <w:keepNext/>
        <w:keepLines/>
        <w:spacing w:after="0"/>
      </w:pPr>
      <w:r>
        <w:t xml:space="preserve"> </w:t>
      </w:r>
      <w:r>
        <w:rPr>
          <w:color w:val="000000" w:themeColor="hyperlink"/>
          <w:u w:val="single"/>
        </w:rPr>
        <w:hyperlink r:id="rId17">
          <w:r>
            <w:rPr/>
            <w:t>A/C.1/72/PV.13</w:t>
          </w:r>
        </w:hyperlink>
      </w:r>
      <w:r>
        <w:br/>
      </w:r>
    </w:p>
    <w:p>
      <w:pPr>
        <w:pStyle w:val="itshead"/>
        <w:keepNext/>
        <w:keepLines/>
      </w:pPr>
      <w:r>
        <w:t>Molnar, György (Hungary) (Review Conference of the State Parties to the Convention on the Prohibition of the Development, Production and Stockpiling of Bacteriological (Biological) and Toxin Weapons and on Their Destruction. President)</w:t>
      </w:r>
    </w:p>
    <w:p>
      <w:pPr>
        <w:pStyle w:val="itssubhead"/>
        <w:keepNext/>
        <w:keepLines/>
        <w:spacing w:after="0"/>
      </w:pPr>
      <w:r>
        <w:t>BIOLOGICAL WEAPONS--TREATY (1972) (Agenda Item 106)</w:t>
      </w:r>
    </w:p>
    <w:p>
      <w:pPr>
        <w:pStyle w:val="itsentry"/>
        <w:keepNext/>
        <w:keepLines/>
        <w:spacing w:after="0"/>
      </w:pPr>
      <w:r>
        <w:t xml:space="preserve"> </w:t>
      </w:r>
      <w:r>
        <w:rPr>
          <w:color w:val="000000" w:themeColor="hyperlink"/>
          <w:u w:val="single"/>
        </w:rPr>
        <w:hyperlink r:id="rId166">
          <w:r>
            <w:rPr/>
            <w:t>A/C.1/72/PV.14</w:t>
          </w:r>
        </w:hyperlink>
      </w:r>
      <w:r>
        <w:br/>
      </w:r>
    </w:p>
    <w:p>
      <w:pPr>
        <w:pStyle w:val="itshead"/>
        <w:keepNext/>
        <w:keepLines/>
      </w:pPr>
      <w:r>
        <w:t>Momeni, Javad (Iran (Islamic Republic of))</w:t>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125">
          <w:r>
            <w:rPr/>
            <w:t>A/C.2/72/SR.8</w:t>
          </w:r>
        </w:hyperlink>
      </w:r>
    </w:p>
    <w:p>
      <w:pPr>
        <w:pStyle w:val="itssubhead"/>
        <w:keepNext/>
        <w:keepLines/>
        <w:spacing w:after="0"/>
      </w:pPr>
      <w:r>
        <w:t>WOMEN IN DEVELOPMENT (Agenda Item 23b)</w:t>
      </w:r>
    </w:p>
    <w:p>
      <w:pPr>
        <w:pStyle w:val="itsentry"/>
        <w:keepNext/>
        <w:keepLines/>
        <w:spacing w:after="0"/>
      </w:pPr>
      <w:r>
        <w:t xml:space="preserve"> </w:t>
      </w:r>
      <w:r>
        <w:rPr>
          <w:color w:val="000000" w:themeColor="hyperlink"/>
          <w:u w:val="single"/>
        </w:rPr>
        <w:hyperlink r:id="rId56">
          <w:r>
            <w:rPr/>
            <w:t>A/C.2/72/SR.12</w:t>
          </w:r>
        </w:hyperlink>
      </w:r>
    </w:p>
    <w:p>
      <w:pPr>
        <w:pStyle w:val="itssubhead"/>
        <w:keepNext/>
        <w:keepLines/>
        <w:spacing w:after="0"/>
      </w:pPr>
      <w:r>
        <w:t>UN CONFERENCES (Agenda Item 14)</w:t>
      </w:r>
    </w:p>
    <w:p>
      <w:pPr>
        <w:pStyle w:val="itsentry"/>
        <w:keepNext/>
        <w:keepLines/>
        <w:spacing w:after="0"/>
      </w:pPr>
      <w:r>
        <w:t xml:space="preserve"> </w:t>
      </w:r>
      <w:r>
        <w:rPr>
          <w:color w:val="000000" w:themeColor="hyperlink"/>
          <w:u w:val="single"/>
        </w:rPr>
        <w:hyperlink r:id="rId315">
          <w:r>
            <w:rPr/>
            <w:t>A/72/PV.88</w:t>
          </w:r>
        </w:hyperlink>
      </w:r>
    </w:p>
    <w:p>
      <w:pPr>
        <w:pStyle w:val="itssubhead"/>
        <w:keepNext/>
        <w:keepLines/>
        <w:spacing w:after="0"/>
      </w:pPr>
      <w:r>
        <w:t>STORMS (Agenda Item 19j)</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CLIMATE (Agenda Item 19d)</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56">
          <w:r>
            <w:rPr/>
            <w:t>A/C.2/72/SR.12</w:t>
          </w:r>
        </w:hyperlink>
      </w:r>
    </w:p>
    <w:p>
      <w:pPr>
        <w:pStyle w:val="itssubhead"/>
        <w:keepNext/>
        <w:keepLines/>
        <w:spacing w:after="0"/>
      </w:pPr>
      <w:r>
        <w:t>HUMAN SETTLEMENTS (Agenda Item 20)</w:t>
      </w:r>
    </w:p>
    <w:p>
      <w:pPr>
        <w:pStyle w:val="itsentry"/>
        <w:keepNext/>
        <w:keepLines/>
        <w:spacing w:after="0"/>
      </w:pPr>
      <w:r>
        <w:t xml:space="preserve"> </w:t>
      </w:r>
      <w:r>
        <w:rPr>
          <w:color w:val="000000" w:themeColor="hyperlink"/>
          <w:u w:val="single"/>
        </w:rPr>
        <w:hyperlink r:id="rId155">
          <w:r>
            <w:rPr/>
            <w:t>A/C.2/72/SR.19</w:t>
          </w:r>
        </w:hyperlink>
      </w:r>
      <w:r>
        <w:br/>
      </w:r>
    </w:p>
    <w:p>
      <w:pPr>
        <w:pStyle w:val="itshead"/>
        <w:keepNext/>
        <w:keepLines/>
      </w:pPr>
      <w:r>
        <w:t>Moncada, Samuel  (Venezuela (Bolivarian Republic of)) (Coordinating Bureau of the Non-Aligned Countries)</w:t>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2">
          <w:r>
            <w:rPr/>
            <w:t>A/72/PV.101</w:t>
          </w:r>
        </w:hyperlink>
      </w:r>
      <w:r>
        <w:br/>
      </w:r>
    </w:p>
    <w:p>
      <w:pPr>
        <w:pStyle w:val="itshead"/>
        <w:keepNext/>
        <w:keepLines/>
      </w:pPr>
      <w:r>
        <w:t>Moncada, Samuel (Venezuela (Bolivarian Republic of))</w:t>
      </w:r>
    </w:p>
    <w:p>
      <w:pPr>
        <w:pStyle w:val="itssubhead"/>
        <w:keepNext/>
        <w:keepLines/>
        <w:spacing w:after="0"/>
      </w:pPr>
      <w:r>
        <w:t>UN HIGH COMMISSIONER FOR HUMAN RIGHTS (Agenda Item 115h)</w:t>
      </w:r>
    </w:p>
    <w:p>
      <w:pPr>
        <w:pStyle w:val="itsentry"/>
        <w:keepNext/>
        <w:keepLines/>
        <w:spacing w:after="0"/>
      </w:pPr>
      <w:r>
        <w:t xml:space="preserve"> </w:t>
      </w:r>
      <w:r>
        <w:rPr>
          <w:color w:val="000000" w:themeColor="hyperlink"/>
          <w:u w:val="single"/>
        </w:rPr>
        <w:hyperlink r:id="rId78">
          <w:r>
            <w:rPr/>
            <w:t>A/72/PV.111</w:t>
          </w:r>
        </w:hyperlink>
      </w:r>
      <w:r>
        <w:br/>
      </w:r>
    </w:p>
    <w:p>
      <w:pPr>
        <w:pStyle w:val="itshead"/>
        <w:keepNext/>
        <w:keepLines/>
      </w:pPr>
      <w:r>
        <w:t>Moni, Dipu (Bangladesh)</w:t>
      </w:r>
    </w:p>
    <w:p>
      <w:pPr>
        <w:pStyle w:val="itssubhead"/>
        <w:keepNext/>
        <w:keepLines/>
        <w:spacing w:after="0"/>
      </w:pPr>
      <w:r>
        <w:t>TERRITORIES OCCUPIED BY ISRAEL--NATURAL RESOURCES (Agenda Item 63)</w:t>
      </w:r>
    </w:p>
    <w:p>
      <w:pPr>
        <w:pStyle w:val="itsentry"/>
        <w:keepNext/>
        <w:keepLines/>
        <w:spacing w:after="0"/>
      </w:pPr>
      <w:r>
        <w:t xml:space="preserve"> </w:t>
      </w:r>
      <w:r>
        <w:rPr>
          <w:color w:val="000000" w:themeColor="hyperlink"/>
          <w:u w:val="single"/>
        </w:rPr>
        <w:hyperlink r:id="rId98">
          <w:r>
            <w:rPr/>
            <w:t>A/C.2/72/SR.21</w:t>
          </w:r>
        </w:hyperlink>
      </w:r>
      <w:r>
        <w:br/>
      </w:r>
    </w:p>
    <w:p>
      <w:pPr>
        <w:pStyle w:val="itshead"/>
        <w:keepNext/>
        <w:keepLines/>
      </w:pPr>
      <w:r>
        <w:t>Monoko, Nthabiseng (Lesotho)</w:t>
      </w:r>
    </w:p>
    <w:p>
      <w:pPr>
        <w:pStyle w:val="itssubhead"/>
        <w:keepNext/>
        <w:keepLines/>
        <w:spacing w:after="0"/>
      </w:pPr>
      <w:r>
        <w:t>HIV/AIDS--DECLARATIONS (Agenda Item 10)</w:t>
      </w:r>
    </w:p>
    <w:p>
      <w:pPr>
        <w:pStyle w:val="itsentry"/>
        <w:keepNext/>
        <w:keepLines/>
        <w:spacing w:after="0"/>
      </w:pPr>
      <w:r>
        <w:t xml:space="preserve"> </w:t>
      </w:r>
      <w:r>
        <w:rPr>
          <w:color w:val="000000" w:themeColor="hyperlink"/>
          <w:u w:val="single"/>
        </w:rPr>
        <w:hyperlink r:id="rId137">
          <w:r>
            <w:rPr/>
            <w:t>A/72/PV.95</w:t>
          </w:r>
        </w:hyperlink>
      </w:r>
      <w:r>
        <w:br/>
      </w:r>
    </w:p>
    <w:p>
      <w:pPr>
        <w:pStyle w:val="itshead"/>
        <w:keepNext/>
        <w:keepLines/>
      </w:pPr>
      <w:r>
        <w:t>Montilla, Marcos (Dominican Republic)</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42">
          <w:r>
            <w:rPr/>
            <w:t>A/C.3/72/SR.14</w:t>
          </w:r>
        </w:hyperlink>
      </w:r>
      <w:r>
        <w:br/>
      </w:r>
    </w:p>
    <w:p>
      <w:pPr>
        <w:pStyle w:val="itshead"/>
        <w:keepNext/>
        <w:keepLines/>
      </w:pPr>
      <w:r>
        <w:t>Montwedi, Pitso (South Africa)</w:t>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76">
          <w:r>
            <w:rPr/>
            <w:t>A/72/PV.79</w:t>
          </w:r>
        </w:hyperlink>
      </w:r>
      <w:r>
        <w:br/>
      </w:r>
    </w:p>
    <w:p>
      <w:pPr>
        <w:pStyle w:val="itshead"/>
        <w:keepNext/>
        <w:keepLines/>
      </w:pPr>
      <w:r>
        <w:t>Moon, Jae-in (Republic of Korea. President)</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44">
          <w:r>
            <w:rPr/>
            <w:t>A/72/PV.11</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144">
          <w:r>
            <w:rPr/>
            <w:t>A/72/PV.11</w:t>
          </w:r>
        </w:hyperlink>
      </w:r>
      <w:r>
        <w:br/>
      </w:r>
    </w:p>
    <w:p>
      <w:pPr>
        <w:pStyle w:val="itshead"/>
        <w:keepNext/>
        <w:keepLines/>
      </w:pPr>
      <w:r>
        <w:t>Mora Salcedo, Fernando de la (Mexico)</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71">
          <w:r>
            <w:rPr/>
            <w:t>A/C.3/72/SR.11</w:t>
          </w:r>
        </w:hyperlink>
      </w:r>
      <w:r>
        <w:t xml:space="preserve">; </w:t>
      </w:r>
      <w:r>
        <w:rPr>
          <w:color w:val="000000" w:themeColor="hyperlink"/>
          <w:u w:val="single"/>
        </w:rPr>
        <w:hyperlink r:id="rId36">
          <w:r>
            <w:rPr/>
            <w:t>A/C.3/72/SR.12</w:t>
          </w:r>
        </w:hyperlink>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301">
          <w:r>
            <w:rPr/>
            <w:t>A/C.3/72/SR.37</w:t>
          </w:r>
        </w:hyperlink>
      </w:r>
    </w:p>
    <w:p>
      <w:pPr>
        <w:pStyle w:val="itssubhead"/>
        <w:keepNext/>
        <w:keepLines/>
        <w:spacing w:after="0"/>
      </w:pPr>
      <w:r>
        <w:t>TRAFFICKING IN PERSONS (Agenda Item 72b)</w:t>
      </w:r>
    </w:p>
    <w:p>
      <w:pPr>
        <w:pStyle w:val="itsentry"/>
        <w:keepNext/>
        <w:keepLines/>
        <w:spacing w:after="0"/>
      </w:pPr>
      <w:r>
        <w:t xml:space="preserve"> </w:t>
      </w:r>
      <w:r>
        <w:rPr>
          <w:color w:val="000000" w:themeColor="hyperlink"/>
          <w:u w:val="single"/>
        </w:rPr>
        <w:hyperlink r:id="rId36">
          <w:r>
            <w:rPr/>
            <w:t>A/C.3/72/SR.12</w:t>
          </w:r>
        </w:hyperlink>
      </w:r>
    </w:p>
    <w:p>
      <w:pPr>
        <w:pStyle w:val="itssubhead"/>
        <w:keepNext/>
        <w:keepLines/>
        <w:spacing w:after="0"/>
      </w:pPr>
      <w:r>
        <w:t>MERCENARIES (Agenda Item 71)</w:t>
      </w:r>
    </w:p>
    <w:p>
      <w:pPr>
        <w:pStyle w:val="itsentry"/>
        <w:keepNext/>
        <w:keepLines/>
        <w:spacing w:after="0"/>
      </w:pPr>
      <w:r>
        <w:t xml:space="preserve"> </w:t>
      </w:r>
      <w:r>
        <w:rPr>
          <w:color w:val="000000" w:themeColor="hyperlink"/>
          <w:u w:val="single"/>
        </w:rPr>
        <w:hyperlink r:id="rId301">
          <w:r>
            <w:rPr/>
            <w:t>A/C.3/72/SR.37</w:t>
          </w:r>
        </w:hyperlink>
      </w:r>
      <w:r>
        <w:br/>
      </w:r>
    </w:p>
    <w:p>
      <w:pPr>
        <w:pStyle w:val="itshead"/>
        <w:keepNext/>
        <w:keepLines/>
      </w:pPr>
      <w:r>
        <w:t>Moraga Duque, Juan Carlos (Rehabilitación y Esperanza (Organization : Chile))</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5">
          <w:r>
            <w:rPr/>
            <w:t>A/C.4/72/SR.7</w:t>
          </w:r>
        </w:hyperlink>
      </w:r>
      <w:r>
        <w:br/>
      </w:r>
    </w:p>
    <w:p>
      <w:pPr>
        <w:pStyle w:val="itshead"/>
        <w:keepNext/>
        <w:keepLines/>
      </w:pPr>
      <w:r>
        <w:t>Moragas Sánchez, Jorge (Spain)</w:t>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79">
          <w:r>
            <w:rPr/>
            <w:t>A/72/PV.99</w:t>
          </w:r>
        </w:hyperlink>
      </w:r>
      <w:r>
        <w:br/>
      </w:r>
    </w:p>
    <w:p>
      <w:pPr>
        <w:pStyle w:val="itshead"/>
        <w:keepNext/>
        <w:keepLines/>
      </w:pPr>
      <w:r>
        <w:t>Morales Ayma, Evo (Bolivia (Plurinational State of). President)</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70">
          <w:r>
            <w:rPr/>
            <w:t>A/72/PV.6</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70">
          <w:r>
            <w:rPr/>
            <w:t>A/72/PV.6</w:t>
          </w:r>
        </w:hyperlink>
      </w:r>
      <w:r>
        <w:br/>
      </w:r>
    </w:p>
    <w:p>
      <w:pPr>
        <w:pStyle w:val="itshead"/>
        <w:keepNext/>
        <w:keepLines/>
      </w:pPr>
      <w:r>
        <w:t>Morales López, Carlos Arturo (Colombia)</w:t>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222">
          <w:r>
            <w:rPr/>
            <w:t>A/C.5/72/SR.19</w:t>
          </w:r>
        </w:hyperlink>
      </w:r>
    </w:p>
    <w:p>
      <w:pPr>
        <w:pStyle w:val="itssubhead"/>
        <w:keepNext/>
        <w:keepLines/>
        <w:spacing w:after="0"/>
      </w:pPr>
      <w:r>
        <w:t>INDIGENOUS PEOPLES (Agenda Item 69a)</w:t>
      </w:r>
    </w:p>
    <w:p>
      <w:pPr>
        <w:pStyle w:val="itsentry"/>
        <w:keepNext/>
        <w:keepLines/>
        <w:spacing w:after="0"/>
      </w:pPr>
      <w:r>
        <w:t xml:space="preserve"> </w:t>
      </w:r>
      <w:r>
        <w:rPr>
          <w:color w:val="000000" w:themeColor="hyperlink"/>
          <w:u w:val="single"/>
        </w:rPr>
        <w:hyperlink r:id="rId279">
          <w:r>
            <w:rPr/>
            <w:t>A/C.3/72/SR.16</w:t>
          </w:r>
        </w:hyperlink>
      </w:r>
    </w:p>
    <w:p>
      <w:pPr>
        <w:pStyle w:val="itssubhead"/>
        <w:keepNext/>
        <w:keepLines/>
        <w:spacing w:after="0"/>
      </w:pPr>
      <w:r>
        <w:t>TRANSNATIONAL CORPORATIONS--HUMAN RIGHTS (Agenda Item 72b)</w:t>
      </w:r>
    </w:p>
    <w:p>
      <w:pPr>
        <w:pStyle w:val="itsentry"/>
        <w:keepNext/>
        <w:keepLines/>
        <w:spacing w:after="0"/>
      </w:pPr>
      <w:r>
        <w:t xml:space="preserve"> </w:t>
      </w:r>
      <w:r>
        <w:rPr>
          <w:color w:val="000000" w:themeColor="hyperlink"/>
          <w:u w:val="single"/>
        </w:rPr>
        <w:hyperlink r:id="rId157">
          <w:r>
            <w:rPr/>
            <w:t>A/C.3/72/SR.21</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71">
          <w:r>
            <w:rPr/>
            <w:t>A/C.3/72/SR.11</w:t>
          </w:r>
        </w:hyperlink>
      </w:r>
    </w:p>
    <w:p>
      <w:pPr>
        <w:pStyle w:val="itssubhead"/>
        <w:keepNext/>
        <w:keepLines/>
        <w:spacing w:after="0"/>
      </w:pPr>
      <w:r>
        <w:t>HUMAN RIGHTS ACTIVISTS (Agenda Item 72b)</w:t>
      </w:r>
    </w:p>
    <w:p>
      <w:pPr>
        <w:pStyle w:val="itsentry"/>
        <w:keepNext/>
        <w:keepLines/>
        <w:spacing w:after="0"/>
      </w:pPr>
      <w:r>
        <w:t xml:space="preserve"> </w:t>
      </w:r>
      <w:r>
        <w:rPr>
          <w:color w:val="000000" w:themeColor="hyperlink"/>
          <w:u w:val="single"/>
        </w:rPr>
        <w:hyperlink r:id="rId233">
          <w:r>
            <w:rPr/>
            <w:t>A/C.3/72/SR.30</w:t>
          </w:r>
        </w:hyperlink>
      </w:r>
    </w:p>
    <w:p>
      <w:pPr>
        <w:pStyle w:val="itssubhead"/>
        <w:keepNext/>
        <w:keepLines/>
        <w:spacing w:after="0"/>
      </w:pPr>
      <w:r>
        <w:t>UN SYSTEM--STRENGTHENING (Agenda Item 123)</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AGEING PERSONS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4">
          <w:r>
            <w:rPr/>
            <w:t>A/C.1/72/PV.6</w:t>
          </w:r>
        </w:hyperlink>
      </w:r>
    </w:p>
    <w:p>
      <w:pPr>
        <w:pStyle w:val="itssubhead"/>
        <w:keepNext/>
        <w:keepLines/>
        <w:spacing w:after="0"/>
      </w:pPr>
      <w:r>
        <w:t>FAMILY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DISAPPEARANCE OF PERSONS (Agenda Item 72b)</w:t>
      </w:r>
    </w:p>
    <w:p>
      <w:pPr>
        <w:pStyle w:val="itsentry"/>
        <w:keepNext/>
        <w:keepLines/>
        <w:spacing w:after="0"/>
      </w:pPr>
      <w:r>
        <w:t xml:space="preserve"> </w:t>
      </w:r>
      <w:r>
        <w:rPr>
          <w:color w:val="000000" w:themeColor="hyperlink"/>
          <w:u w:val="single"/>
        </w:rPr>
        <w:hyperlink r:id="rId191">
          <w:r>
            <w:rPr/>
            <w:t>A/C.3/72/SR.24</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8">
          <w:r>
            <w:rPr/>
            <w:t>A/C.6/72/SR.7</w:t>
          </w:r>
        </w:hyperlink>
      </w:r>
    </w:p>
    <w:p>
      <w:pPr>
        <w:pStyle w:val="itssubhead"/>
        <w:keepNext/>
        <w:keepLines/>
        <w:spacing w:after="0"/>
      </w:pPr>
      <w:r>
        <w:t>DISPLACED PERSONS (Agenda Item 72b)</w:t>
      </w:r>
    </w:p>
    <w:p>
      <w:pPr>
        <w:pStyle w:val="itsentry"/>
        <w:keepNext/>
        <w:keepLines/>
        <w:spacing w:after="0"/>
      </w:pPr>
      <w:r>
        <w:t xml:space="preserve"> </w:t>
      </w:r>
      <w:r>
        <w:rPr>
          <w:color w:val="000000" w:themeColor="hyperlink"/>
          <w:u w:val="single"/>
        </w:rPr>
        <w:hyperlink r:id="rId37">
          <w:r>
            <w:rPr/>
            <w:t>A/C.3/72/SR.50</w:t>
          </w:r>
        </w:hyperlink>
      </w:r>
    </w:p>
    <w:p>
      <w:pPr>
        <w:pStyle w:val="itssubhead"/>
        <w:keepNext/>
        <w:keepLines/>
        <w:spacing w:after="0"/>
      </w:pPr>
      <w:r>
        <w:t>UN--ORGANIZATIONAL REFORM (Agenda Item 124)</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LANDMINES--TREATIES (1997) (Agenda Item 99m)</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154">
          <w:r>
            <w:rPr/>
            <w:t>A/C.3/72/SR.40</w:t>
          </w:r>
        </w:hyperlink>
      </w:r>
    </w:p>
    <w:p>
      <w:pPr>
        <w:pStyle w:val="itssubhead"/>
        <w:keepNext/>
        <w:keepLines/>
        <w:spacing w:after="0"/>
      </w:pPr>
      <w:r>
        <w:t>EXPLOSIVES (Agenda Item 99dd)</w:t>
      </w:r>
    </w:p>
    <w:p>
      <w:pPr>
        <w:pStyle w:val="itsentry"/>
        <w:keepNext/>
        <w:keepLines/>
        <w:spacing w:after="0"/>
      </w:pPr>
      <w:r>
        <w:t xml:space="preserve"> </w:t>
      </w:r>
      <w:r>
        <w:rPr>
          <w:color w:val="000000" w:themeColor="hyperlink"/>
          <w:u w:val="single"/>
        </w:rPr>
        <w:hyperlink r:id="rId127">
          <w:r>
            <w:rPr/>
            <w:t>A/C.1/72/PV.18</w:t>
          </w:r>
        </w:hyperlink>
      </w:r>
      <w:r>
        <w:br/>
      </w:r>
    </w:p>
    <w:p>
      <w:pPr>
        <w:pStyle w:val="itshead"/>
        <w:keepNext/>
        <w:keepLines/>
      </w:pPr>
      <w:r>
        <w:t>Morales, Jimmy (Guatemala. President)</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70">
          <w:r>
            <w:rPr/>
            <w:t>A/72/PV.6</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70">
          <w:r>
            <w:rPr/>
            <w:t>A/72/PV.6</w:t>
          </w:r>
        </w:hyperlink>
      </w:r>
      <w:r>
        <w:br/>
      </w:r>
    </w:p>
    <w:p>
      <w:pPr>
        <w:pStyle w:val="itshead"/>
        <w:keepNext/>
        <w:keepLines/>
      </w:pPr>
      <w:r>
        <w:t>Moralez, Isaac (Mexico)</w:t>
      </w:r>
    </w:p>
    <w:p>
      <w:pPr>
        <w:pStyle w:val="itssubhead"/>
        <w:keepNext/>
        <w:keepLines/>
        <w:spacing w:after="0"/>
      </w:pPr>
      <w:r>
        <w:t>INFORMATION--INTERNATIONAL SECURITY (Agenda Item 94)</w:t>
      </w:r>
    </w:p>
    <w:p>
      <w:pPr>
        <w:pStyle w:val="itsentry"/>
        <w:keepNext/>
        <w:keepLines/>
        <w:spacing w:after="0"/>
      </w:pPr>
      <w:r>
        <w:t xml:space="preserve"> </w:t>
      </w:r>
      <w:r>
        <w:rPr>
          <w:color w:val="000000" w:themeColor="hyperlink"/>
          <w:u w:val="single"/>
        </w:rPr>
        <w:hyperlink r:id="rId165">
          <w:r>
            <w:rPr/>
            <w:t>A/C.1/72/PV.20</w:t>
          </w:r>
        </w:hyperlink>
      </w:r>
      <w:r>
        <w:br/>
      </w:r>
    </w:p>
    <w:p>
      <w:pPr>
        <w:pStyle w:val="itshead"/>
        <w:keepNext/>
        <w:keepLines/>
      </w:pPr>
      <w:r>
        <w:t>Moraru, Victor (Republic of Moldova)</w:t>
      </w:r>
    </w:p>
    <w:p>
      <w:pPr>
        <w:pStyle w:val="itssubhead"/>
        <w:keepNext/>
        <w:keepLines/>
        <w:spacing w:after="0"/>
      </w:pPr>
      <w:r>
        <w:t>ORGANIZATION FOR DEMOCRACY AND ECONOMIC DEVELOPMENT--GUAM (Agenda Item 35)</w:t>
      </w:r>
    </w:p>
    <w:p>
      <w:pPr>
        <w:pStyle w:val="itsentry"/>
        <w:keepNext/>
        <w:keepLines/>
        <w:spacing w:after="0"/>
      </w:pPr>
      <w:r>
        <w:t xml:space="preserve"> </w:t>
      </w:r>
      <w:r>
        <w:rPr>
          <w:color w:val="000000" w:themeColor="hyperlink"/>
          <w:u w:val="single"/>
        </w:rPr>
        <w:hyperlink r:id="rId149">
          <w:r>
            <w:rPr/>
            <w:t>A/72/PV.98</w:t>
          </w:r>
        </w:hyperlink>
      </w:r>
      <w:r>
        <w:br/>
      </w:r>
    </w:p>
    <w:p>
      <w:pPr>
        <w:pStyle w:val="itshead"/>
        <w:keepNext/>
        <w:keepLines/>
      </w:pPr>
      <w:r>
        <w:t>Moraru, Victor (Republic of Moldova) (Organization for Democracy and Economic Development -- GUAM)</w:t>
      </w:r>
    </w:p>
    <w:p>
      <w:pPr>
        <w:pStyle w:val="itssubhead"/>
        <w:keepNext/>
        <w:keepLines/>
        <w:spacing w:after="0"/>
      </w:pPr>
      <w:r>
        <w:t>ORGANIZATION FOR DEMOCRACY AND ECONOMIC DEVELOPMENT--GUAM (Agenda Item 35)</w:t>
      </w:r>
    </w:p>
    <w:p>
      <w:pPr>
        <w:pStyle w:val="itsentry"/>
        <w:keepNext/>
        <w:keepLines/>
        <w:spacing w:after="0"/>
      </w:pPr>
      <w:r>
        <w:t xml:space="preserve"> </w:t>
      </w:r>
      <w:r>
        <w:rPr>
          <w:color w:val="000000" w:themeColor="hyperlink"/>
          <w:u w:val="single"/>
        </w:rPr>
        <w:hyperlink r:id="rId137">
          <w:r>
            <w:rPr/>
            <w:t>A/72/PV.95</w:t>
          </w:r>
        </w:hyperlink>
      </w:r>
      <w:r>
        <w:br/>
      </w:r>
    </w:p>
    <w:p>
      <w:pPr>
        <w:pStyle w:val="itshead"/>
        <w:keepNext/>
        <w:keepLines/>
      </w:pPr>
      <w:r>
        <w:t>Morejón Pazmiño, Diego (Ecuador)</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7">
          <w:r>
            <w:rPr/>
            <w:t>A/C.1/72/PV.3</w:t>
          </w:r>
        </w:hyperlink>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NON-SELF-GOVERNING TERRITORIES--REPORTS (Agenda Item 58)</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WOMEN IN DEVELOPMENT (Agenda Item 23b)</w:t>
      </w:r>
    </w:p>
    <w:p>
      <w:pPr>
        <w:pStyle w:val="itsentry"/>
        <w:keepNext/>
        <w:keepLines/>
        <w:spacing w:after="0"/>
      </w:pPr>
      <w:r>
        <w:t xml:space="preserve"> </w:t>
      </w:r>
      <w:r>
        <w:rPr>
          <w:color w:val="000000" w:themeColor="hyperlink"/>
          <w:u w:val="single"/>
        </w:rPr>
        <w:hyperlink r:id="rId56">
          <w:r>
            <w:rPr/>
            <w:t>A/C.2/72/SR.12</w:t>
          </w:r>
        </w:hyperlink>
      </w:r>
    </w:p>
    <w:p>
      <w:pPr>
        <w:pStyle w:val="itssubhead"/>
        <w:keepNext/>
        <w:keepLines/>
        <w:spacing w:after="0"/>
      </w:pPr>
      <w:r>
        <w:t>NON-SELF-GOVERNING TERRITORIES--FELLOWSHIPS (Agenda Item 61)</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49">
          <w:r>
            <w:rPr/>
            <w:t>A/C.6/72/SR.4</w:t>
          </w:r>
        </w:hyperlink>
      </w:r>
    </w:p>
    <w:p>
      <w:pPr>
        <w:pStyle w:val="itssubhead"/>
        <w:keepNext/>
        <w:keepLines/>
        <w:spacing w:after="0"/>
      </w:pPr>
      <w:r>
        <w:t>NON-SELF-GOVERNING TERRITORIES--ECONOMIC INTERESTS (Agenda Item 59)</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156">
          <w:r>
            <w:rPr/>
            <w:t>A/72/PV.86</w:t>
          </w:r>
        </w:hyperlink>
      </w:r>
    </w:p>
    <w:p>
      <w:pPr>
        <w:pStyle w:val="itssubhead"/>
        <w:keepNext/>
        <w:keepLines/>
        <w:spacing w:after="0"/>
      </w:pPr>
      <w:r>
        <w:t>DECOLONIZATION--UN SYSTEM (Agenda Item 60)</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HUMAN RESOURCES DEVELOPMENT (Agenda Item 23c)</w:t>
      </w:r>
    </w:p>
    <w:p>
      <w:pPr>
        <w:pStyle w:val="itsentry"/>
        <w:keepNext/>
        <w:keepLines/>
        <w:spacing w:after="0"/>
      </w:pPr>
      <w:r>
        <w:t xml:space="preserve"> </w:t>
      </w:r>
      <w:r>
        <w:rPr>
          <w:color w:val="000000" w:themeColor="hyperlink"/>
          <w:u w:val="single"/>
        </w:rPr>
        <w:hyperlink r:id="rId56">
          <w:r>
            <w:rPr/>
            <w:t>A/C.2/72/SR.12</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162">
          <w:r>
            <w:rPr/>
            <w:t>A/72/PV.91</w:t>
          </w:r>
        </w:hyperlink>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56">
          <w:r>
            <w:rPr/>
            <w:t>A/C.2/72/SR.12</w:t>
          </w:r>
        </w:hyperlink>
      </w:r>
    </w:p>
    <w:p>
      <w:pPr>
        <w:pStyle w:val="itssubhead"/>
        <w:keepNext/>
        <w:keepLines/>
        <w:spacing w:after="0"/>
      </w:pPr>
      <w:r>
        <w:t>FALKLAND ISLANDS (MALVINAS) QUESTION (Agenda Item 46)</w:t>
      </w:r>
    </w:p>
    <w:p>
      <w:pPr>
        <w:pStyle w:val="itsentry"/>
        <w:keepNext/>
        <w:keepLines/>
        <w:spacing w:after="0"/>
      </w:pPr>
      <w:r>
        <w:t xml:space="preserve"> </w:t>
      </w:r>
      <w:r>
        <w:rPr>
          <w:color w:val="000000" w:themeColor="hyperlink"/>
          <w:u w:val="single"/>
        </w:rPr>
        <w:hyperlink r:id="rId171">
          <w:r>
            <w:rPr/>
            <w:t>A/C.4/72/SR.2</w:t>
          </w:r>
        </w:hyperlink>
      </w:r>
      <w:r>
        <w:br/>
      </w:r>
    </w:p>
    <w:p>
      <w:pPr>
        <w:pStyle w:val="itshead"/>
        <w:keepNext/>
        <w:keepLines/>
      </w:pPr>
      <w:r>
        <w:t>Morejón Pazmiño, Diego (Ecuador) (Group of 77)</w:t>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199">
          <w:r>
            <w:rPr/>
            <w:t>A/C.5/72/SR.4</w:t>
          </w:r>
        </w:hyperlink>
      </w:r>
    </w:p>
    <w:p>
      <w:pPr>
        <w:pStyle w:val="itssubhead"/>
        <w:keepNext/>
        <w:keepLines/>
        <w:spacing w:after="0"/>
      </w:pPr>
      <w:r>
        <w:t>CUBA--UNITED STATES (Agenda Item 42)</w:t>
      </w:r>
    </w:p>
    <w:p>
      <w:pPr>
        <w:pStyle w:val="itsentry"/>
        <w:keepNext/>
        <w:keepLines/>
        <w:spacing w:after="0"/>
      </w:pPr>
      <w:r>
        <w:t xml:space="preserve"> </w:t>
      </w:r>
      <w:r>
        <w:rPr>
          <w:color w:val="000000" w:themeColor="hyperlink"/>
          <w:u w:val="single"/>
        </w:rPr>
        <w:hyperlink r:id="rId250">
          <w:r>
            <w:rPr/>
            <w:t>A/72/PV.38</w:t>
          </w:r>
        </w:hyperlink>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125">
          <w:r>
            <w:rPr/>
            <w:t>A/C.2/72/SR.8</w:t>
          </w:r>
        </w:hyperlink>
      </w:r>
    </w:p>
    <w:p>
      <w:pPr>
        <w:pStyle w:val="itssubhead"/>
        <w:keepNext/>
        <w:keepLines/>
        <w:spacing w:after="0"/>
      </w:pPr>
      <w:r>
        <w:t>HUMAN RESOURCES DEVELOPMENT (Agenda Item 23c)</w:t>
      </w:r>
    </w:p>
    <w:p>
      <w:pPr>
        <w:pStyle w:val="itsentry"/>
        <w:keepNext/>
        <w:keepLines/>
        <w:spacing w:after="0"/>
      </w:pPr>
      <w:r>
        <w:t xml:space="preserve"> </w:t>
      </w:r>
      <w:r>
        <w:rPr>
          <w:color w:val="000000" w:themeColor="hyperlink"/>
          <w:u w:val="single"/>
        </w:rPr>
        <w:hyperlink r:id="rId56">
          <w:r>
            <w:rPr/>
            <w:t>A/C.2/72/SR.12</w:t>
          </w:r>
        </w:hyperlink>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56">
          <w:r>
            <w:rPr/>
            <w:t>A/C.2/72/SR.12</w:t>
          </w:r>
        </w:hyperlink>
      </w:r>
    </w:p>
    <w:p>
      <w:pPr>
        <w:pStyle w:val="itssubhead"/>
        <w:keepNext/>
        <w:keepLines/>
        <w:spacing w:after="0"/>
      </w:pPr>
      <w:r>
        <w:t>LEAST DEVELOPED COUNTRIES--CONFERENCE (4TH : 2011 : ISTANBUL) (Agenda Item 22a)</w:t>
      </w:r>
    </w:p>
    <w:p>
      <w:pPr>
        <w:pStyle w:val="itsentry"/>
        <w:keepNext/>
        <w:keepLines/>
        <w:spacing w:after="0"/>
      </w:pPr>
      <w:r>
        <w:t xml:space="preserve"> </w:t>
      </w:r>
      <w:r>
        <w:rPr>
          <w:color w:val="000000" w:themeColor="hyperlink"/>
          <w:u w:val="single"/>
        </w:rPr>
        <w:hyperlink r:id="rId294">
          <w:r>
            <w:rPr/>
            <w:t>A/C.2/72/SR.18</w:t>
          </w:r>
        </w:hyperlink>
      </w:r>
    </w:p>
    <w:p>
      <w:pPr>
        <w:pStyle w:val="itssubhead"/>
        <w:keepNext/>
        <w:keepLines/>
        <w:spacing w:after="0"/>
      </w:pPr>
      <w:r>
        <w:t>LANDLOCKED DEVELOPING COUNTRIES--CONFERENCE (2ND : 2014 : VIENNA) (Agenda Item 22b)</w:t>
      </w:r>
    </w:p>
    <w:p>
      <w:pPr>
        <w:pStyle w:val="itsentry"/>
        <w:keepNext/>
        <w:keepLines/>
        <w:spacing w:after="0"/>
      </w:pPr>
      <w:r>
        <w:t xml:space="preserve"> </w:t>
      </w:r>
      <w:r>
        <w:rPr>
          <w:color w:val="000000" w:themeColor="hyperlink"/>
          <w:u w:val="single"/>
        </w:rPr>
        <w:hyperlink r:id="rId294">
          <w:r>
            <w:rPr/>
            <w:t>A/C.2/72/SR.18</w:t>
          </w:r>
        </w:hyperlink>
      </w:r>
    </w:p>
    <w:p>
      <w:pPr>
        <w:pStyle w:val="itssubhead"/>
        <w:keepNext/>
        <w:keepLines/>
        <w:spacing w:after="0"/>
      </w:pPr>
      <w:r>
        <w:t>DISASTER PREVENTION (Agenda Item 19c)</w:t>
      </w:r>
    </w:p>
    <w:p>
      <w:pPr>
        <w:pStyle w:val="itsentry"/>
        <w:keepNext/>
        <w:keepLines/>
        <w:spacing w:after="0"/>
      </w:pPr>
      <w:r>
        <w:t xml:space="preserve"> </w:t>
      </w:r>
      <w:r>
        <w:rPr>
          <w:color w:val="000000" w:themeColor="hyperlink"/>
          <w:u w:val="single"/>
        </w:rPr>
        <w:hyperlink r:id="rId125">
          <w:r>
            <w:rPr/>
            <w:t>A/C.2/72/SR.8</w:t>
          </w:r>
        </w:hyperlink>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222">
          <w:r>
            <w:rPr/>
            <w:t>A/C.5/72/SR.19</w:t>
          </w:r>
        </w:hyperlink>
      </w:r>
    </w:p>
    <w:p>
      <w:pPr>
        <w:pStyle w:val="itssubhead"/>
        <w:keepNext/>
        <w:keepLines/>
        <w:spacing w:after="0"/>
      </w:pPr>
      <w:r>
        <w:t>UN. GENERAL ASSEMBLY (72ND SESS. : 2017-2018). 5TH COMMITTEE--WORK ORGANIZATION (Agenda Item 7)</w:t>
      </w:r>
    </w:p>
    <w:p>
      <w:pPr>
        <w:pStyle w:val="itsentry"/>
        <w:keepNext/>
        <w:keepLines/>
        <w:spacing w:after="0"/>
      </w:pPr>
      <w:r>
        <w:t xml:space="preserve"> </w:t>
      </w:r>
      <w:r>
        <w:rPr>
          <w:color w:val="000000" w:themeColor="hyperlink"/>
          <w:u w:val="single"/>
        </w:rPr>
        <w:hyperlink r:id="rId219">
          <w:r>
            <w:rPr/>
            <w:t>A/C.5/72/SR.1</w:t>
          </w:r>
        </w:hyperlink>
      </w:r>
    </w:p>
    <w:p>
      <w:pPr>
        <w:pStyle w:val="itssubhead"/>
        <w:keepNext/>
        <w:keepLines/>
        <w:spacing w:after="0"/>
      </w:pPr>
      <w:r>
        <w:t>WOMEN IN DEVELOPMENT (Agenda Item 23b)</w:t>
      </w:r>
    </w:p>
    <w:p>
      <w:pPr>
        <w:pStyle w:val="itsentry"/>
        <w:keepNext/>
        <w:keepLines/>
        <w:spacing w:after="0"/>
      </w:pPr>
      <w:r>
        <w:t xml:space="preserve"> </w:t>
      </w:r>
      <w:r>
        <w:rPr>
          <w:color w:val="000000" w:themeColor="hyperlink"/>
          <w:u w:val="single"/>
        </w:rPr>
        <w:hyperlink r:id="rId56">
          <w:r>
            <w:rPr/>
            <w:t>A/C.2/72/SR.12</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66">
          <w:r>
            <w:rPr/>
            <w:t>A/C.2/72/SR.2</w:t>
          </w:r>
        </w:hyperlink>
      </w:r>
    </w:p>
    <w:p>
      <w:pPr>
        <w:pStyle w:val="itssubhead"/>
        <w:keepNext/>
        <w:keepLines/>
        <w:spacing w:after="0"/>
      </w:pPr>
      <w:r>
        <w:t>CLIMATE (Agenda Item 19d)</w:t>
      </w:r>
    </w:p>
    <w:p>
      <w:pPr>
        <w:pStyle w:val="itsentry"/>
        <w:keepNext/>
        <w:keepLines/>
        <w:spacing w:after="0"/>
      </w:pPr>
      <w:r>
        <w:t xml:space="preserve"> </w:t>
      </w:r>
      <w:r>
        <w:rPr>
          <w:color w:val="000000" w:themeColor="hyperlink"/>
          <w:u w:val="single"/>
        </w:rPr>
        <w:hyperlink r:id="rId125">
          <w:r>
            <w:rPr/>
            <w:t>A/C.2/72/SR.8</w:t>
          </w:r>
        </w:hyperlink>
      </w:r>
      <w:r>
        <w:br/>
      </w:r>
    </w:p>
    <w:p>
      <w:pPr>
        <w:pStyle w:val="itshead"/>
        <w:keepNext/>
        <w:keepLines/>
      </w:pPr>
      <w:r>
        <w:t>Moreno Garcés, Lenin (Ecuador. President)</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60">
          <w:r>
            <w:rPr/>
            <w:t>A/72/PV.9</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60">
          <w:r>
            <w:rPr/>
            <w:t>A/72/PV.9</w:t>
          </w:r>
        </w:hyperlink>
      </w:r>
      <w:r>
        <w:br/>
      </w:r>
    </w:p>
    <w:p>
      <w:pPr>
        <w:pStyle w:val="itshead"/>
        <w:keepNext/>
        <w:keepLines/>
      </w:pPr>
      <w:r>
        <w:t>Moreno González, Irina (Ecuador)</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85">
          <w:r>
            <w:rPr/>
            <w:t>A/72/PV.26</w:t>
          </w:r>
        </w:hyperlink>
      </w:r>
      <w:r>
        <w:br/>
      </w:r>
    </w:p>
    <w:p>
      <w:pPr>
        <w:pStyle w:val="itshead"/>
        <w:keepNext/>
        <w:keepLines/>
      </w:pPr>
      <w:r>
        <w:t>Moreno González, Irina (Ecuador) (Group of 77)</w:t>
      </w:r>
    </w:p>
    <w:p>
      <w:pPr>
        <w:pStyle w:val="itssubhead"/>
        <w:keepNext/>
        <w:keepLines/>
        <w:spacing w:after="0"/>
      </w:pPr>
      <w:r>
        <w:t>EMERGENCY ASSISTANCE (Agenda Item 73a)</w:t>
      </w:r>
    </w:p>
    <w:p>
      <w:pPr>
        <w:pStyle w:val="itsentry"/>
        <w:keepNext/>
        <w:keepLines/>
        <w:spacing w:after="0"/>
      </w:pPr>
      <w:r>
        <w:t xml:space="preserve"> </w:t>
      </w:r>
      <w:r>
        <w:rPr>
          <w:color w:val="000000" w:themeColor="hyperlink"/>
          <w:u w:val="single"/>
        </w:rPr>
        <w:hyperlink r:id="rId179">
          <w:r>
            <w:rPr/>
            <w:t>A/72/PV.69</w:t>
          </w:r>
        </w:hyperlink>
      </w:r>
      <w:r>
        <w:br/>
      </w:r>
    </w:p>
    <w:p>
      <w:pPr>
        <w:pStyle w:val="itshead"/>
        <w:keepNext/>
        <w:keepLines/>
      </w:pPr>
      <w:r>
        <w:t>Mori, Takero (Japan)</w:t>
      </w:r>
    </w:p>
    <w:p>
      <w:pPr>
        <w:pStyle w:val="itssubhead"/>
        <w:keepNext/>
        <w:keepLines/>
        <w:spacing w:after="0"/>
      </w:pPr>
      <w:r>
        <w:t>RIGHT TO DRINKING WATER (Agenda Item 72b)</w:t>
      </w:r>
    </w:p>
    <w:p>
      <w:pPr>
        <w:pStyle w:val="itsentry"/>
        <w:keepNext/>
        <w:keepLines/>
        <w:spacing w:after="0"/>
      </w:pPr>
      <w:r>
        <w:t xml:space="preserve"> </w:t>
      </w:r>
      <w:r>
        <w:rPr>
          <w:color w:val="000000" w:themeColor="hyperlink"/>
          <w:u w:val="single"/>
        </w:rPr>
        <w:hyperlink r:id="rId124">
          <w:r>
            <w:rPr/>
            <w:t>A/C.3/72/SR.49</w:t>
          </w:r>
        </w:hyperlink>
      </w:r>
    </w:p>
    <w:p>
      <w:pPr>
        <w:pStyle w:val="itssubhead"/>
        <w:keepNext/>
        <w:keepLines/>
        <w:spacing w:after="0"/>
      </w:pPr>
      <w:r>
        <w:t>HUMAN RIGHTS--IRAN (ISLAMIC REPUBLIC OF) (Agenda Item 72c)</w:t>
      </w:r>
    </w:p>
    <w:p>
      <w:pPr>
        <w:pStyle w:val="itsentry"/>
        <w:keepNext/>
        <w:keepLines/>
        <w:spacing w:after="0"/>
      </w:pPr>
      <w:r>
        <w:t xml:space="preserve"> </w:t>
      </w:r>
      <w:r>
        <w:rPr>
          <w:color w:val="000000" w:themeColor="hyperlink"/>
          <w:u w:val="single"/>
        </w:rPr>
        <w:hyperlink r:id="rId192">
          <w:r>
            <w:rPr/>
            <w:t>A/C.3/72/SR.31</w:t>
          </w:r>
        </w:hyperlink>
      </w:r>
    </w:p>
    <w:p>
      <w:pPr>
        <w:pStyle w:val="itssubhead"/>
        <w:keepNext/>
        <w:keepLines/>
        <w:spacing w:after="0"/>
      </w:pPr>
      <w:r>
        <w:t>DISAPPEARANCE OF PERSONS (Agenda Item 72b)</w:t>
      </w:r>
    </w:p>
    <w:p>
      <w:pPr>
        <w:pStyle w:val="itsentry"/>
        <w:keepNext/>
        <w:keepLines/>
        <w:spacing w:after="0"/>
      </w:pPr>
      <w:r>
        <w:t xml:space="preserve"> </w:t>
      </w:r>
      <w:r>
        <w:rPr>
          <w:color w:val="000000" w:themeColor="hyperlink"/>
          <w:u w:val="single"/>
        </w:rPr>
        <w:hyperlink r:id="rId124">
          <w:r>
            <w:rPr/>
            <w:t>A/C.3/72/SR.49</w:t>
          </w:r>
        </w:hyperlink>
      </w:r>
      <w:r>
        <w:br/>
      </w:r>
    </w:p>
    <w:p>
      <w:pPr>
        <w:pStyle w:val="itshead"/>
        <w:keepNext/>
        <w:keepLines/>
      </w:pPr>
      <w:r>
        <w:t>Mortaji, El Hachmia (Morocco)</w:t>
      </w:r>
    </w:p>
    <w:p>
      <w:pPr>
        <w:pStyle w:val="itssubhead"/>
        <w:keepNext/>
        <w:keepLines/>
        <w:spacing w:after="0"/>
      </w:pPr>
      <w:r>
        <w:t>SLAVERY (Agenda Item 72a)</w:t>
      </w:r>
    </w:p>
    <w:p>
      <w:pPr>
        <w:pStyle w:val="itsentry"/>
        <w:keepNext/>
        <w:keepLines/>
        <w:spacing w:after="0"/>
      </w:pPr>
      <w:r>
        <w:t xml:space="preserve"> </w:t>
      </w:r>
      <w:r>
        <w:rPr>
          <w:color w:val="000000" w:themeColor="hyperlink"/>
          <w:u w:val="single"/>
        </w:rPr>
        <w:hyperlink r:id="rId158">
          <w:r>
            <w:rPr/>
            <w:t>A/C.3/72/SR.33</w:t>
          </w:r>
        </w:hyperlink>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247">
          <w:r>
            <w:rPr/>
            <w:t>A/C.3/72/SR.28</w:t>
          </w:r>
        </w:hyperlink>
      </w:r>
    </w:p>
    <w:p>
      <w:pPr>
        <w:pStyle w:val="itssubhead"/>
        <w:keepNext/>
        <w:keepLines/>
        <w:spacing w:after="0"/>
      </w:pPr>
      <w:r>
        <w:t>DISPLACED PERSONS (Agenda Item 72b)</w:t>
      </w:r>
    </w:p>
    <w:p>
      <w:pPr>
        <w:pStyle w:val="itsentry"/>
        <w:keepNext/>
        <w:keepLines/>
        <w:spacing w:after="0"/>
      </w:pPr>
      <w:r>
        <w:t xml:space="preserve"> </w:t>
      </w:r>
      <w:r>
        <w:rPr>
          <w:color w:val="000000" w:themeColor="hyperlink"/>
          <w:u w:val="single"/>
        </w:rPr>
        <w:hyperlink r:id="rId191">
          <w:r>
            <w:rPr/>
            <w:t>A/C.3/72/SR.24</w:t>
          </w:r>
        </w:hyperlink>
      </w:r>
    </w:p>
    <w:p>
      <w:pPr>
        <w:pStyle w:val="itssubhead"/>
        <w:keepNext/>
        <w:keepLines/>
        <w:spacing w:after="0"/>
      </w:pPr>
      <w:r>
        <w:t>DEMOCRACY (Agenda Item 72b)</w:t>
      </w:r>
    </w:p>
    <w:p>
      <w:pPr>
        <w:pStyle w:val="itsentry"/>
        <w:keepNext/>
        <w:keepLines/>
        <w:spacing w:after="0"/>
      </w:pPr>
      <w:r>
        <w:t xml:space="preserve"> </w:t>
      </w:r>
      <w:r>
        <w:rPr>
          <w:color w:val="000000" w:themeColor="hyperlink"/>
          <w:u w:val="single"/>
        </w:rPr>
        <w:hyperlink r:id="rId143">
          <w:r>
            <w:rPr/>
            <w:t>A/C.3/72/SR.22</w:t>
          </w:r>
        </w:hyperlink>
      </w:r>
    </w:p>
    <w:p>
      <w:pPr>
        <w:pStyle w:val="itssubhead"/>
        <w:keepNext/>
        <w:keepLines/>
        <w:spacing w:after="0"/>
      </w:pPr>
      <w:r>
        <w:t>TERRORISM--HUMAN RIGHTS (Agenda Item 72b)</w:t>
      </w:r>
    </w:p>
    <w:p>
      <w:pPr>
        <w:pStyle w:val="itsentry"/>
        <w:keepNext/>
        <w:keepLines/>
        <w:spacing w:after="0"/>
      </w:pPr>
      <w:r>
        <w:t xml:space="preserve"> </w:t>
      </w:r>
      <w:r>
        <w:rPr>
          <w:color w:val="000000" w:themeColor="hyperlink"/>
          <w:u w:val="single"/>
        </w:rPr>
        <w:hyperlink r:id="rId152">
          <w:r>
            <w:rPr/>
            <w:t>A/C.3/72/SR.23</w:t>
          </w:r>
        </w:hyperlink>
      </w:r>
    </w:p>
    <w:p>
      <w:pPr>
        <w:pStyle w:val="itssubhead"/>
        <w:keepNext/>
        <w:keepLines/>
        <w:spacing w:after="0"/>
      </w:pPr>
      <w:r>
        <w:t>MIGRANTS--PROTECTION (Agenda Item 72b)</w:t>
      </w:r>
    </w:p>
    <w:p>
      <w:pPr>
        <w:pStyle w:val="itsentry"/>
        <w:keepNext/>
        <w:keepLines/>
        <w:spacing w:after="0"/>
      </w:pPr>
      <w:r>
        <w:t xml:space="preserve"> </w:t>
      </w:r>
      <w:r>
        <w:rPr>
          <w:color w:val="000000" w:themeColor="hyperlink"/>
          <w:u w:val="single"/>
        </w:rPr>
        <w:hyperlink r:id="rId160">
          <w:r>
            <w:rPr/>
            <w:t>A/C.3/72/SR.25</w:t>
          </w:r>
        </w:hyperlink>
      </w:r>
    </w:p>
    <w:p>
      <w:pPr>
        <w:pStyle w:val="itssubhead"/>
        <w:keepNext/>
        <w:keepLines/>
        <w:spacing w:after="0"/>
      </w:pPr>
      <w:r>
        <w:t>RIGHT TO DRINKING WATER (Agenda Item 72b)</w:t>
      </w:r>
    </w:p>
    <w:p>
      <w:pPr>
        <w:pStyle w:val="itsentry"/>
        <w:keepNext/>
        <w:keepLines/>
        <w:spacing w:after="0"/>
      </w:pPr>
      <w:r>
        <w:t xml:space="preserve"> </w:t>
      </w:r>
      <w:r>
        <w:rPr>
          <w:color w:val="000000" w:themeColor="hyperlink"/>
          <w:u w:val="single"/>
        </w:rPr>
        <w:hyperlink r:id="rId193">
          <w:r>
            <w:rPr/>
            <w:t>A/C.3/72/SR.27</w:t>
          </w:r>
        </w:hyperlink>
      </w:r>
      <w:r>
        <w:br/>
      </w:r>
    </w:p>
    <w:p>
      <w:pPr>
        <w:pStyle w:val="itshead"/>
        <w:keepNext/>
        <w:keepLines/>
      </w:pPr>
      <w:r>
        <w:t>Morton, Penny (Australia)</w:t>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198">
          <w:r>
            <w:rPr/>
            <w:t>A/C.3/72/SR.44</w:t>
          </w:r>
        </w:hyperlink>
      </w:r>
    </w:p>
    <w:p>
      <w:pPr>
        <w:pStyle w:val="itssubhead"/>
        <w:keepNext/>
        <w:keepLines/>
        <w:spacing w:after="0"/>
      </w:pPr>
      <w:r>
        <w:t>HUMAN RIGHTS--DEMOCRATIC PEOPLE'S REPUBLIC OF KOREA (Agenda Item 72c)</w:t>
      </w:r>
    </w:p>
    <w:p>
      <w:pPr>
        <w:pStyle w:val="itsentry"/>
        <w:keepNext/>
        <w:keepLines/>
        <w:spacing w:after="0"/>
      </w:pPr>
      <w:r>
        <w:t xml:space="preserve"> </w:t>
      </w:r>
      <w:r>
        <w:rPr>
          <w:color w:val="000000" w:themeColor="hyperlink"/>
          <w:u w:val="single"/>
        </w:rPr>
        <w:hyperlink r:id="rId243">
          <w:r>
            <w:rPr/>
            <w:t>A/C.3/72/SR.32</w:t>
          </w:r>
        </w:hyperlink>
      </w:r>
      <w:r>
        <w:t xml:space="preserve">; </w:t>
      </w:r>
      <w:r>
        <w:rPr>
          <w:color w:val="000000" w:themeColor="hyperlink"/>
          <w:u w:val="single"/>
        </w:rPr>
        <w:hyperlink r:id="rId175">
          <w:r>
            <w:rPr/>
            <w:t>A/C.3/72/SR.45</w:t>
          </w:r>
        </w:hyperlink>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92">
          <w:r>
            <w:rPr/>
            <w:t>A/C.3/72/SR.31</w:t>
          </w:r>
        </w:hyperlink>
      </w:r>
    </w:p>
    <w:p>
      <w:pPr>
        <w:pStyle w:val="itssubhead"/>
        <w:keepNext/>
        <w:keepLines/>
        <w:spacing w:after="0"/>
      </w:pPr>
      <w:r>
        <w:t>TORTURE AND OTHER CRUEL TREATMENT (Agenda Item 72a)</w:t>
      </w:r>
    </w:p>
    <w:p>
      <w:pPr>
        <w:pStyle w:val="itsentry"/>
        <w:keepNext/>
        <w:keepLines/>
        <w:spacing w:after="0"/>
      </w:pPr>
      <w:r>
        <w:t xml:space="preserve"> </w:t>
      </w:r>
      <w:r>
        <w:rPr>
          <w:color w:val="000000" w:themeColor="hyperlink"/>
          <w:u w:val="single"/>
        </w:rPr>
        <w:hyperlink r:id="rId198">
          <w:r>
            <w:rPr/>
            <w:t>A/C.3/72/SR.44</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80">
          <w:r>
            <w:rPr/>
            <w:t>A/C.3/72/SR.20</w:t>
          </w:r>
        </w:hyperlink>
      </w:r>
    </w:p>
    <w:p>
      <w:pPr>
        <w:pStyle w:val="itssubhead"/>
        <w:keepNext/>
        <w:keepLines/>
        <w:spacing w:after="0"/>
      </w:pPr>
      <w:r>
        <w:t>INDIGENOUS PEOPLES (Agenda Item 69a)</w:t>
      </w:r>
    </w:p>
    <w:p>
      <w:pPr>
        <w:pStyle w:val="itsentry"/>
        <w:keepNext/>
        <w:keepLines/>
        <w:spacing w:after="0"/>
      </w:pPr>
      <w:r>
        <w:t xml:space="preserve"> </w:t>
      </w:r>
      <w:r>
        <w:rPr>
          <w:color w:val="000000" w:themeColor="hyperlink"/>
          <w:u w:val="single"/>
        </w:rPr>
        <w:hyperlink r:id="rId279">
          <w:r>
            <w:rPr/>
            <w:t>A/C.3/72/SR.16</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64">
          <w:r>
            <w:rPr/>
            <w:t>A/C.3/72/SR.7</w:t>
          </w:r>
        </w:hyperlink>
      </w:r>
      <w:r>
        <w:t xml:space="preserve">; </w:t>
      </w:r>
      <w:r>
        <w:rPr>
          <w:color w:val="000000" w:themeColor="hyperlink"/>
          <w:u w:val="single"/>
        </w:rPr>
        <w:hyperlink r:id="rId10">
          <w:r>
            <w:rPr/>
            <w:t>A/C.3/72/SR.8</w:t>
          </w:r>
        </w:hyperlink>
      </w:r>
    </w:p>
    <w:p>
      <w:pPr>
        <w:pStyle w:val="itssubhead"/>
        <w:keepNext/>
        <w:keepLines/>
        <w:spacing w:after="0"/>
      </w:pPr>
      <w:r>
        <w:t>NATIONAL INSTITUTIONS--HUMAN RIGHTS (Agenda Item 72b)</w:t>
      </w:r>
    </w:p>
    <w:p>
      <w:pPr>
        <w:pStyle w:val="itsentry"/>
        <w:keepNext/>
        <w:keepLines/>
        <w:spacing w:after="0"/>
      </w:pPr>
      <w:r>
        <w:t xml:space="preserve"> </w:t>
      </w:r>
      <w:r>
        <w:rPr>
          <w:color w:val="000000" w:themeColor="hyperlink"/>
          <w:u w:val="single"/>
        </w:rPr>
        <w:hyperlink r:id="rId140">
          <w:r>
            <w:rPr/>
            <w:t>A/C.3/72/SR.35</w:t>
          </w:r>
        </w:hyperlink>
      </w:r>
      <w:r>
        <w:t xml:space="preserve">; </w:t>
      </w:r>
      <w:r>
        <w:rPr>
          <w:color w:val="000000" w:themeColor="hyperlink"/>
          <w:u w:val="single"/>
        </w:rPr>
        <w:hyperlink r:id="rId335">
          <w:r>
            <w:rPr/>
            <w:t>A/C.3/72/SR.43</w:t>
          </w:r>
        </w:hyperlink>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39">
          <w:r>
            <w:rPr/>
            <w:t>A/C.3/72/SR.53</w:t>
          </w:r>
        </w:hyperlink>
      </w:r>
    </w:p>
    <w:p>
      <w:pPr>
        <w:pStyle w:val="itssubhead"/>
        <w:keepNext/>
        <w:keepLines/>
        <w:spacing w:after="0"/>
      </w:pPr>
      <w:r>
        <w:t>SEXUAL MINORITIES (Agenda Item 72b)</w:t>
      </w:r>
    </w:p>
    <w:p>
      <w:pPr>
        <w:pStyle w:val="itsentry"/>
        <w:keepNext/>
        <w:keepLines/>
        <w:spacing w:after="0"/>
      </w:pPr>
      <w:r>
        <w:t xml:space="preserve"> </w:t>
      </w:r>
      <w:r>
        <w:rPr>
          <w:color w:val="000000" w:themeColor="hyperlink"/>
          <w:u w:val="single"/>
        </w:rPr>
        <w:hyperlink r:id="rId209">
          <w:r>
            <w:rPr/>
            <w:t>A/C.3/72/SR.34</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7">
          <w:r>
            <w:rPr/>
            <w:t>A/C.3/72/SR.50</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64">
          <w:r>
            <w:rPr/>
            <w:t>A/C.3/72/SR.7</w:t>
          </w:r>
        </w:hyperlink>
      </w:r>
      <w:r>
        <w:t xml:space="preserve">; </w:t>
      </w:r>
      <w:r>
        <w:rPr>
          <w:color w:val="000000" w:themeColor="hyperlink"/>
          <w:u w:val="single"/>
        </w:rPr>
        <w:hyperlink r:id="rId10">
          <w:r>
            <w:rPr/>
            <w:t>A/C.3/72/SR.8</w:t>
          </w:r>
        </w:hyperlink>
      </w:r>
      <w:r>
        <w:br/>
      </w:r>
    </w:p>
    <w:p>
      <w:pPr>
        <w:pStyle w:val="itshead"/>
        <w:keepNext/>
        <w:keepLines/>
      </w:pPr>
      <w:r>
        <w:t>Moruke, Cathy (South Africa)</w:t>
      </w:r>
    </w:p>
    <w:p>
      <w:pPr>
        <w:pStyle w:val="itssubhead"/>
        <w:keepNext/>
        <w:keepLines/>
        <w:spacing w:after="0"/>
      </w:pPr>
      <w:r>
        <w:t>RIGHT TO DEVELOPMENT (Agenda Item 72b)</w:t>
      </w:r>
    </w:p>
    <w:p>
      <w:pPr>
        <w:pStyle w:val="itsentry"/>
        <w:keepNext/>
        <w:keepLines/>
        <w:spacing w:after="0"/>
      </w:pPr>
      <w:r>
        <w:t xml:space="preserve"> </w:t>
      </w:r>
      <w:r>
        <w:rPr>
          <w:color w:val="000000" w:themeColor="hyperlink"/>
          <w:u w:val="single"/>
        </w:rPr>
        <w:hyperlink r:id="rId143">
          <w:r>
            <w:rPr/>
            <w:t>A/C.3/72/SR.22</w:t>
          </w:r>
        </w:hyperlink>
      </w:r>
      <w:r>
        <w:br/>
      </w:r>
    </w:p>
    <w:p>
      <w:pPr>
        <w:pStyle w:val="itshead"/>
        <w:keepNext/>
        <w:keepLines/>
      </w:pPr>
      <w:r>
        <w:t>Mose, Janice (Solomon Islands) (UN. Group of Asian States)</w:t>
      </w:r>
    </w:p>
    <w:p>
      <w:pPr>
        <w:pStyle w:val="itssubhead"/>
        <w:keepNext/>
        <w:keepLines/>
        <w:spacing w:after="0"/>
      </w:pPr>
      <w:r>
        <w:t>UN HIGH COMMISSIONER FOR HUMAN RIGHTS (Agenda Item 115h)</w:t>
      </w:r>
    </w:p>
    <w:p>
      <w:pPr>
        <w:pStyle w:val="itsentry"/>
        <w:keepNext/>
        <w:keepLines/>
        <w:spacing w:after="0"/>
      </w:pPr>
      <w:r>
        <w:t xml:space="preserve"> </w:t>
      </w:r>
      <w:r>
        <w:rPr>
          <w:color w:val="000000" w:themeColor="hyperlink"/>
          <w:u w:val="single"/>
        </w:rPr>
        <w:hyperlink r:id="rId78">
          <w:r>
            <w:rPr/>
            <w:t>A/72/PV.111</w:t>
          </w:r>
        </w:hyperlink>
      </w:r>
      <w:r>
        <w:br/>
      </w:r>
    </w:p>
    <w:p>
      <w:pPr>
        <w:pStyle w:val="itshead"/>
        <w:keepNext/>
        <w:keepLines/>
      </w:pPr>
      <w:r>
        <w:t>Moses, Dennis D. (Trinidad and Tobago)</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47">
          <w:r>
            <w:rPr/>
            <w:t>A/72/PV.21</w:t>
          </w:r>
        </w:hyperlink>
      </w:r>
      <w:r>
        <w:br/>
      </w:r>
    </w:p>
    <w:p>
      <w:pPr>
        <w:pStyle w:val="itshead"/>
        <w:keepNext/>
        <w:keepLines/>
      </w:pPr>
      <w:r>
        <w:t>Motsumi, Lorato (Botswana)</w:t>
      </w:r>
    </w:p>
    <w:p>
      <w:pPr>
        <w:pStyle w:val="itssubhead"/>
        <w:keepNext/>
        <w:keepLines/>
        <w:spacing w:after="0"/>
      </w:pPr>
      <w:r>
        <w:t>EXPLOSIVES (Agenda Item 99dd)</w:t>
      </w:r>
    </w:p>
    <w:p>
      <w:pPr>
        <w:pStyle w:val="itsentry"/>
        <w:keepNext/>
        <w:keepLines/>
        <w:spacing w:after="0"/>
      </w:pPr>
      <w:r>
        <w:t xml:space="preserve"> </w:t>
      </w:r>
      <w:r>
        <w:rPr>
          <w:color w:val="000000" w:themeColor="hyperlink"/>
          <w:u w:val="single"/>
        </w:rPr>
        <w:hyperlink r:id="rId16">
          <w:r>
            <w:rPr/>
            <w:t>A/C.1/72/PV.19</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16">
          <w:r>
            <w:rPr/>
            <w:t>A/C.1/72/PV.19</w:t>
          </w:r>
        </w:hyperlink>
      </w:r>
    </w:p>
    <w:p>
      <w:pPr>
        <w:pStyle w:val="itssubhead"/>
        <w:keepNext/>
        <w:keepLines/>
        <w:spacing w:after="0"/>
      </w:pPr>
      <w:r>
        <w:t>CONVENTIONAL WEAPONS--TREATY (1980) (Agenda Item 103)</w:t>
      </w:r>
    </w:p>
    <w:p>
      <w:pPr>
        <w:pStyle w:val="itsentry"/>
        <w:keepNext/>
        <w:keepLines/>
        <w:spacing w:after="0"/>
      </w:pPr>
      <w:r>
        <w:t xml:space="preserve"> </w:t>
      </w:r>
      <w:r>
        <w:rPr>
          <w:color w:val="000000" w:themeColor="hyperlink"/>
          <w:u w:val="single"/>
        </w:rPr>
        <w:hyperlink r:id="rId16">
          <w:r>
            <w:rPr/>
            <w:t>A/C.1/72/PV.19</w:t>
          </w:r>
        </w:hyperlink>
      </w:r>
    </w:p>
    <w:p>
      <w:pPr>
        <w:pStyle w:val="itssubhead"/>
        <w:keepNext/>
        <w:keepLines/>
        <w:spacing w:after="0"/>
      </w:pPr>
      <w:r>
        <w:t>LANDMINES--TREATIES (1997) (Agenda Item 99m)</w:t>
      </w:r>
    </w:p>
    <w:p>
      <w:pPr>
        <w:pStyle w:val="itsentry"/>
        <w:keepNext/>
        <w:keepLines/>
        <w:spacing w:after="0"/>
      </w:pPr>
      <w:r>
        <w:t xml:space="preserve"> </w:t>
      </w:r>
      <w:r>
        <w:rPr>
          <w:color w:val="000000" w:themeColor="hyperlink"/>
          <w:u w:val="single"/>
        </w:rPr>
        <w:hyperlink r:id="rId16">
          <w:r>
            <w:rPr/>
            <w:t>A/C.1/72/PV.19</w:t>
          </w:r>
        </w:hyperlink>
      </w:r>
      <w:r>
        <w:br/>
      </w:r>
    </w:p>
    <w:p>
      <w:pPr>
        <w:pStyle w:val="itshead"/>
        <w:keepNext/>
        <w:keepLines/>
      </w:pPr>
      <w:r>
        <w:t>Mouflih, Majdouline (Morocco)</w:t>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48">
          <w:r>
            <w:rPr/>
            <w:t>A/C.3/72/SR.42</w:t>
          </w:r>
        </w:hyperlink>
      </w:r>
      <w:r>
        <w:br/>
      </w:r>
    </w:p>
    <w:p>
      <w:pPr>
        <w:pStyle w:val="itshead"/>
        <w:keepNext/>
        <w:keepLines/>
      </w:pPr>
      <w:r>
        <w:t>Mounsaveng, Vassana (Lao People's Democratic Republic)</w:t>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97">
          <w:r>
            <w:rPr/>
            <w:t>A/C.6/72/SR.2</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06">
          <w:r>
            <w:rPr/>
            <w:t>A/C.6/72/SR.5</w:t>
          </w:r>
        </w:hyperlink>
      </w:r>
      <w:r>
        <w:br/>
      </w:r>
    </w:p>
    <w:p>
      <w:pPr>
        <w:pStyle w:val="itshead"/>
        <w:keepNext/>
        <w:keepLines/>
      </w:pPr>
      <w:r>
        <w:t>Mounzer, Mounzer (Syrian Arab Republic)</w:t>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21">
          <w:r>
            <w:rPr/>
            <w:t>A/C.4/72/SR.12</w:t>
          </w:r>
        </w:hyperlink>
      </w:r>
      <w:r>
        <w:t xml:space="preserve">; </w:t>
      </w:r>
      <w:r>
        <w:rPr>
          <w:color w:val="000000" w:themeColor="hyperlink"/>
          <w:u w:val="single"/>
        </w:rPr>
        <w:hyperlink r:id="rId22">
          <w:r>
            <w:rPr/>
            <w:t>A/C.4/72/SR.13</w:t>
          </w:r>
        </w:hyperlink>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7">
          <w:r>
            <w:rPr/>
            <w:t>A/C.4/72/SR.18</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6">
          <w:r>
            <w:rPr/>
            <w:t>A/72/PV.87</w:t>
          </w:r>
        </w:hyperlink>
      </w:r>
    </w:p>
    <w:p>
      <w:pPr>
        <w:pStyle w:val="itssubhead"/>
        <w:keepNext/>
        <w:keepLines/>
        <w:spacing w:after="0"/>
      </w:pPr>
      <w:r>
        <w:t>UNRWA--ACTIVITIES (Agenda Item 53)</w:t>
      </w:r>
    </w:p>
    <w:p>
      <w:pPr>
        <w:pStyle w:val="itsentry"/>
        <w:keepNext/>
        <w:keepLines/>
        <w:spacing w:after="0"/>
      </w:pPr>
      <w:r>
        <w:t xml:space="preserve"> </w:t>
      </w:r>
      <w:r>
        <w:rPr>
          <w:color w:val="000000" w:themeColor="hyperlink"/>
          <w:u w:val="single"/>
        </w:rPr>
        <w:hyperlink r:id="rId28">
          <w:r>
            <w:rPr/>
            <w:t>A/C.4/72/SR.25</w:t>
          </w:r>
        </w:hyperlink>
      </w:r>
    </w:p>
    <w:p>
      <w:pPr>
        <w:pStyle w:val="itssubhead"/>
        <w:keepNext/>
        <w:keepLines/>
        <w:spacing w:after="0"/>
      </w:pPr>
      <w:r>
        <w:t>TERRITORIES OCCUPIED BY ISRAEL--HUMAN RIGHTS (Agenda Item 54)</w:t>
      </w:r>
    </w:p>
    <w:p>
      <w:pPr>
        <w:pStyle w:val="itsentry"/>
        <w:keepNext/>
        <w:keepLines/>
        <w:spacing w:after="0"/>
      </w:pPr>
      <w:r>
        <w:t xml:space="preserve"> </w:t>
      </w:r>
      <w:r>
        <w:rPr>
          <w:color w:val="000000" w:themeColor="hyperlink"/>
          <w:u w:val="single"/>
        </w:rPr>
        <w:hyperlink r:id="rId29">
          <w:r>
            <w:rPr/>
            <w:t>A/C.4/72/SR.26</w:t>
          </w:r>
        </w:hyperlink>
      </w:r>
      <w:r>
        <w:t xml:space="preserve">; </w:t>
      </w:r>
      <w:r>
        <w:rPr>
          <w:color w:val="000000" w:themeColor="hyperlink"/>
          <w:u w:val="single"/>
        </w:rPr>
        <w:hyperlink r:id="rId33">
          <w:r>
            <w:rPr/>
            <w:t>A/C.4/72/SR.27</w:t>
          </w:r>
        </w:hyperlink>
      </w:r>
    </w:p>
    <w:p>
      <w:pPr>
        <w:pStyle w:val="itssubhead"/>
        <w:keepNext/>
        <w:keepLines/>
        <w:spacing w:after="0"/>
      </w:pPr>
      <w:r>
        <w:t>INFORMATION (Agenda Item 57)</w:t>
      </w:r>
    </w:p>
    <w:p>
      <w:pPr>
        <w:pStyle w:val="itsentry"/>
        <w:keepNext/>
        <w:keepLines/>
        <w:spacing w:after="0"/>
      </w:pPr>
      <w:r>
        <w:t xml:space="preserve"> </w:t>
      </w:r>
      <w:r>
        <w:rPr>
          <w:color w:val="000000" w:themeColor="hyperlink"/>
          <w:u w:val="single"/>
        </w:rPr>
        <w:hyperlink r:id="rId141">
          <w:r>
            <w:rPr/>
            <w:t>A/C.4/72/SR.14</w:t>
          </w:r>
        </w:hyperlink>
      </w:r>
    </w:p>
    <w:p>
      <w:pPr>
        <w:pStyle w:val="itssubhead"/>
        <w:keepNext/>
        <w:keepLines/>
        <w:spacing w:after="0"/>
      </w:pPr>
      <w:r>
        <w:t>CUBA--UNITED STATES (Agenda Item 42)</w:t>
      </w:r>
    </w:p>
    <w:p>
      <w:pPr>
        <w:pStyle w:val="itsentry"/>
        <w:keepNext/>
        <w:keepLines/>
        <w:spacing w:after="0"/>
      </w:pPr>
      <w:r>
        <w:t xml:space="preserve"> </w:t>
      </w:r>
      <w:r>
        <w:rPr>
          <w:color w:val="000000" w:themeColor="hyperlink"/>
          <w:u w:val="single"/>
        </w:rPr>
        <w:hyperlink r:id="rId302">
          <w:r>
            <w:rPr/>
            <w:t>A/72/PV.39</w:t>
          </w:r>
        </w:hyperlink>
      </w:r>
    </w:p>
    <w:p>
      <w:pPr>
        <w:pStyle w:val="itssubhead"/>
        <w:keepNext/>
        <w:keepLines/>
        <w:spacing w:after="0"/>
      </w:pPr>
      <w:r>
        <w:t>MIDDLE EAST SITUATION (Agenda Item 37)</w:t>
      </w:r>
    </w:p>
    <w:p>
      <w:pPr>
        <w:pStyle w:val="itsentry"/>
        <w:keepNext/>
        <w:keepLines/>
        <w:spacing w:after="0"/>
      </w:pPr>
      <w:r>
        <w:t xml:space="preserve"> </w:t>
      </w:r>
      <w:r>
        <w:rPr>
          <w:color w:val="000000" w:themeColor="hyperlink"/>
          <w:u w:val="single"/>
        </w:rPr>
        <w:hyperlink r:id="rId61">
          <w:r>
            <w:rPr/>
            <w:t>A/72/PV.60</w:t>
          </w:r>
        </w:hyperlink>
      </w:r>
      <w:r>
        <w:br/>
      </w:r>
    </w:p>
    <w:p>
      <w:pPr>
        <w:pStyle w:val="itshead"/>
        <w:keepNext/>
        <w:keepLines/>
      </w:pPr>
      <w:r>
        <w:t>Mousavinejad, Elahe Sadat  (Iran (Islamic Republic of))</w:t>
      </w:r>
    </w:p>
    <w:p>
      <w:pPr>
        <w:pStyle w:val="itssubhead"/>
        <w:keepNext/>
        <w:keepLines/>
        <w:spacing w:after="0"/>
      </w:pPr>
      <w:r>
        <w:t>RESPONSIBILITY OF INTERNATIONAL ORGANIZATIONS (Agenda Item 87)</w:t>
      </w:r>
    </w:p>
    <w:p>
      <w:pPr>
        <w:pStyle w:val="itsentry"/>
        <w:keepNext/>
        <w:keepLines/>
        <w:spacing w:after="0"/>
      </w:pPr>
      <w:r>
        <w:t xml:space="preserve"> </w:t>
      </w:r>
      <w:r>
        <w:rPr>
          <w:color w:val="000000" w:themeColor="hyperlink"/>
          <w:u w:val="single"/>
        </w:rPr>
        <w:hyperlink r:id="rId109">
          <w:r>
            <w:rPr/>
            <w:t>A/C.6/72/SR.15</w:t>
          </w:r>
        </w:hyperlink>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92">
          <w:r>
            <w:rPr/>
            <w:t>A/C.6/72/SR.24</w:t>
          </w:r>
        </w:hyperlink>
      </w:r>
      <w:r>
        <w:t xml:space="preserve">; </w:t>
      </w:r>
      <w:r>
        <w:rPr>
          <w:color w:val="000000" w:themeColor="hyperlink"/>
          <w:u w:val="single"/>
        </w:rPr>
        <w:hyperlink r:id="rId93">
          <w:r>
            <w:rPr/>
            <w:t>A/C.6/72/SR.26</w:t>
          </w:r>
        </w:hyperlink>
      </w:r>
      <w:r>
        <w:br/>
      </w:r>
    </w:p>
    <w:p>
      <w:pPr>
        <w:pStyle w:val="itshead"/>
        <w:keepNext/>
        <w:keepLines/>
      </w:pPr>
      <w:r>
        <w:t>Moussa, Mohamed (Egypt)</w:t>
      </w:r>
    </w:p>
    <w:p>
      <w:pPr>
        <w:pStyle w:val="itssubhead"/>
        <w:keepNext/>
        <w:keepLines/>
        <w:spacing w:after="0"/>
      </w:pPr>
      <w:r>
        <w:t>HUMAN RIGHTS (Agenda Item 72)</w:t>
      </w:r>
    </w:p>
    <w:p>
      <w:pPr>
        <w:pStyle w:val="itsentry"/>
        <w:keepNext/>
        <w:keepLines/>
        <w:spacing w:after="0"/>
      </w:pPr>
      <w:r>
        <w:t xml:space="preserve"> </w:t>
      </w:r>
      <w:r>
        <w:rPr>
          <w:color w:val="000000" w:themeColor="hyperlink"/>
          <w:u w:val="single"/>
        </w:rPr>
        <w:hyperlink r:id="rId140">
          <w:r>
            <w:rPr/>
            <w:t>A/C.3/72/SR.35</w:t>
          </w:r>
        </w:hyperlink>
      </w:r>
    </w:p>
    <w:p>
      <w:pPr>
        <w:pStyle w:val="itssubhead"/>
        <w:keepNext/>
        <w:keepLines/>
        <w:spacing w:after="0"/>
      </w:pPr>
      <w:r>
        <w:t>SELF-DETERMINATION OF PEOPLES (Agenda Item 71)</w:t>
      </w:r>
    </w:p>
    <w:p>
      <w:pPr>
        <w:pStyle w:val="itsentry"/>
        <w:keepNext/>
        <w:keepLines/>
        <w:spacing w:after="0"/>
      </w:pPr>
      <w:r>
        <w:t xml:space="preserve"> </w:t>
      </w:r>
      <w:r>
        <w:rPr>
          <w:color w:val="000000" w:themeColor="hyperlink"/>
          <w:u w:val="single"/>
        </w:rPr>
        <w:hyperlink r:id="rId301">
          <w:r>
            <w:rPr/>
            <w:t>A/C.3/72/SR.37</w:t>
          </w:r>
        </w:hyperlink>
      </w:r>
      <w:r>
        <w:t xml:space="preserve">; </w:t>
      </w:r>
      <w:r>
        <w:rPr>
          <w:color w:val="000000" w:themeColor="hyperlink"/>
          <w:u w:val="single"/>
        </w:rPr>
        <w:hyperlink r:id="rId175">
          <w:r>
            <w:rPr/>
            <w:t>A/C.3/72/SR.45</w:t>
          </w:r>
        </w:hyperlink>
      </w:r>
    </w:p>
    <w:p>
      <w:pPr>
        <w:pStyle w:val="itssubhead"/>
        <w:keepNext/>
        <w:keepLines/>
        <w:spacing w:after="0"/>
      </w:pPr>
      <w:r>
        <w:t>TORTURE AND OTHER CRUEL TREATMENT (Agenda Item 72a)</w:t>
      </w:r>
    </w:p>
    <w:p>
      <w:pPr>
        <w:pStyle w:val="itsentry"/>
        <w:keepNext/>
        <w:keepLines/>
        <w:spacing w:after="0"/>
      </w:pPr>
      <w:r>
        <w:t xml:space="preserve"> </w:t>
      </w:r>
      <w:r>
        <w:rPr>
          <w:color w:val="000000" w:themeColor="hyperlink"/>
          <w:u w:val="single"/>
        </w:rPr>
        <w:hyperlink r:id="rId100">
          <w:r>
            <w:rPr/>
            <w:t>A/C.3/72/SR.18</w:t>
          </w:r>
        </w:hyperlink>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48">
          <w:r>
            <w:rPr/>
            <w:t>A/C.3/72/SR.42</w:t>
          </w:r>
        </w:hyperlink>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31">
          <w:r>
            <w:rPr/>
            <w:t>A/C.3/72/SR.47</w:t>
          </w:r>
        </w:hyperlink>
      </w:r>
    </w:p>
    <w:p>
      <w:pPr>
        <w:pStyle w:val="itssubhead"/>
        <w:keepNext/>
        <w:keepLines/>
        <w:spacing w:after="0"/>
      </w:pPr>
      <w:r>
        <w:t>TERRORISM--HUMAN RIGHTS (Agenda Item 72b)</w:t>
      </w:r>
    </w:p>
    <w:p>
      <w:pPr>
        <w:pStyle w:val="itsentry"/>
        <w:keepNext/>
        <w:keepLines/>
        <w:spacing w:after="0"/>
      </w:pPr>
      <w:r>
        <w:t xml:space="preserve"> </w:t>
      </w:r>
      <w:r>
        <w:rPr>
          <w:color w:val="000000" w:themeColor="hyperlink"/>
          <w:u w:val="single"/>
        </w:rPr>
        <w:hyperlink r:id="rId39">
          <w:r>
            <w:rPr/>
            <w:t>A/C.3/72/SR.53</w:t>
          </w:r>
        </w:hyperlink>
      </w:r>
    </w:p>
    <w:p>
      <w:pPr>
        <w:pStyle w:val="itssubhead"/>
        <w:keepNext/>
        <w:keepLines/>
        <w:spacing w:after="0"/>
      </w:pPr>
      <w:r>
        <w:t>HUMAN RIGHTS--TREATIES--IMPLEMENTATION (Agenda Item 72a)</w:t>
      </w:r>
    </w:p>
    <w:p>
      <w:pPr>
        <w:pStyle w:val="itsentry"/>
        <w:keepNext/>
        <w:keepLines/>
        <w:spacing w:after="0"/>
      </w:pPr>
      <w:r>
        <w:t xml:space="preserve"> </w:t>
      </w:r>
      <w:r>
        <w:rPr>
          <w:color w:val="000000" w:themeColor="hyperlink"/>
          <w:u w:val="single"/>
        </w:rPr>
        <w:hyperlink r:id="rId140">
          <w:r>
            <w:rPr/>
            <w:t>A/C.3/72/SR.35</w:t>
          </w:r>
        </w:hyperlink>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134">
          <w:r>
            <w:rPr/>
            <w:t>A/72/PV.2</w:t>
          </w:r>
        </w:hyperlink>
      </w:r>
    </w:p>
    <w:p>
      <w:pPr>
        <w:pStyle w:val="itssubhead"/>
        <w:keepNext/>
        <w:keepLines/>
        <w:spacing w:after="0"/>
      </w:pPr>
      <w:r>
        <w:t>HUMAN RIGHTS--ERITREA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HUMAN RIGHTS--TERRITORIES OCCUPIED BY ISRAEL (Agenda Item 72c)</w:t>
      </w:r>
    </w:p>
    <w:p>
      <w:pPr>
        <w:pStyle w:val="itsentry"/>
        <w:keepNext/>
        <w:keepLines/>
        <w:spacing w:after="0"/>
      </w:pPr>
      <w:r>
        <w:t xml:space="preserve"> </w:t>
      </w:r>
      <w:r>
        <w:rPr>
          <w:color w:val="000000" w:themeColor="hyperlink"/>
          <w:u w:val="single"/>
        </w:rPr>
        <w:hyperlink r:id="rId209">
          <w:r>
            <w:rPr/>
            <w:t>A/C.3/72/SR.34</w:t>
          </w:r>
        </w:hyperlink>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301">
          <w:r>
            <w:rPr/>
            <w:t>A/C.3/72/SR.37</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57">
          <w:r>
            <w:rPr/>
            <w:t>A/C.3/72/SR.21</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134">
          <w:r>
            <w:rPr/>
            <w:t>A/72/PV.2</w:t>
          </w:r>
        </w:hyperlink>
      </w:r>
    </w:p>
    <w:p>
      <w:pPr>
        <w:pStyle w:val="itssubhead"/>
        <w:keepNext/>
        <w:keepLines/>
        <w:spacing w:after="0"/>
      </w:pPr>
      <w:r>
        <w:t>GLOBALIZATION--HUMAN RIGHTS (Agenda Item 72b)</w:t>
      </w:r>
    </w:p>
    <w:p>
      <w:pPr>
        <w:pStyle w:val="itsentry"/>
        <w:keepNext/>
        <w:keepLines/>
        <w:spacing w:after="0"/>
      </w:pPr>
      <w:r>
        <w:t xml:space="preserve"> </w:t>
      </w:r>
      <w:r>
        <w:rPr>
          <w:color w:val="000000" w:themeColor="hyperlink"/>
          <w:u w:val="single"/>
        </w:rPr>
        <w:hyperlink r:id="rId129">
          <w:r>
            <w:rPr/>
            <w:t>A/C.3/72/SR.51</w:t>
          </w:r>
        </w:hyperlink>
      </w:r>
    </w:p>
    <w:p>
      <w:pPr>
        <w:pStyle w:val="itssubhead"/>
        <w:keepNext/>
        <w:keepLines/>
        <w:spacing w:after="0"/>
      </w:pPr>
      <w:r>
        <w:t>HUMAN RIGHTS--REPORTS (Agenda Item 72c)</w:t>
      </w:r>
    </w:p>
    <w:p>
      <w:pPr>
        <w:pStyle w:val="itsentry"/>
        <w:keepNext/>
        <w:keepLines/>
        <w:spacing w:after="0"/>
      </w:pPr>
      <w:r>
        <w:t xml:space="preserve"> </w:t>
      </w:r>
      <w:r>
        <w:rPr>
          <w:color w:val="000000" w:themeColor="hyperlink"/>
          <w:u w:val="single"/>
        </w:rPr>
        <w:hyperlink r:id="rId158">
          <w:r>
            <w:rPr/>
            <w:t>A/C.3/72/SR.33</w:t>
          </w:r>
        </w:hyperlink>
      </w:r>
    </w:p>
    <w:p>
      <w:pPr>
        <w:pStyle w:val="itssubhead"/>
        <w:keepNext/>
        <w:keepLines/>
        <w:spacing w:after="0"/>
      </w:pPr>
      <w:r>
        <w:t>SANCTIONS--INTERNATIONAL RELATIONS (Agenda Item 72b)</w:t>
      </w:r>
    </w:p>
    <w:p>
      <w:pPr>
        <w:pStyle w:val="itsentry"/>
        <w:keepNext/>
        <w:keepLines/>
        <w:spacing w:after="0"/>
      </w:pPr>
      <w:r>
        <w:t xml:space="preserve"> </w:t>
      </w:r>
      <w:r>
        <w:rPr>
          <w:color w:val="000000" w:themeColor="hyperlink"/>
          <w:u w:val="single"/>
        </w:rPr>
        <w:hyperlink r:id="rId152">
          <w:r>
            <w:rPr/>
            <w:t>A/C.3/72/SR.23</w:t>
          </w:r>
        </w:hyperlink>
      </w:r>
    </w:p>
    <w:p>
      <w:pPr>
        <w:pStyle w:val="itssubhead"/>
        <w:keepNext/>
        <w:keepLines/>
        <w:spacing w:after="0"/>
      </w:pPr>
      <w:r>
        <w:t>HUMAN RIGHTS--SYRIAN ARAB REPUBLIC (Agenda Item 72c)</w:t>
      </w:r>
    </w:p>
    <w:p>
      <w:pPr>
        <w:pStyle w:val="itsentry"/>
        <w:keepNext/>
        <w:keepLines/>
        <w:spacing w:after="0"/>
      </w:pPr>
      <w:r>
        <w:t xml:space="preserve"> </w:t>
      </w:r>
      <w:r>
        <w:rPr>
          <w:color w:val="000000" w:themeColor="hyperlink"/>
          <w:u w:val="single"/>
        </w:rPr>
        <w:hyperlink r:id="rId189">
          <w:r>
            <w:rPr/>
            <w:t>A/C.3/72/SR.46</w:t>
          </w:r>
        </w:hyperlink>
      </w:r>
      <w:r>
        <w:br/>
      </w:r>
    </w:p>
    <w:p>
      <w:pPr>
        <w:pStyle w:val="itshead"/>
        <w:keepNext/>
        <w:keepLines/>
      </w:pPr>
      <w:r>
        <w:t>Moussa, Mohamed (Egypt) (Organisation of Islamic Cooperation)</w:t>
      </w:r>
    </w:p>
    <w:p>
      <w:pPr>
        <w:pStyle w:val="itssubhead"/>
        <w:keepNext/>
        <w:keepLines/>
        <w:spacing w:after="0"/>
      </w:pPr>
      <w:r>
        <w:t>RELIGIOUS INTOLERANCE (Agenda Item 72b)</w:t>
      </w:r>
    </w:p>
    <w:p>
      <w:pPr>
        <w:pStyle w:val="itsentry"/>
        <w:keepNext/>
        <w:keepLines/>
        <w:spacing w:after="0"/>
      </w:pPr>
      <w:r>
        <w:t xml:space="preserve"> </w:t>
      </w:r>
      <w:r>
        <w:rPr>
          <w:color w:val="000000" w:themeColor="hyperlink"/>
          <w:u w:val="single"/>
        </w:rPr>
        <w:hyperlink r:id="rId124">
          <w:r>
            <w:rPr/>
            <w:t>A/C.3/72/SR.49</w:t>
          </w:r>
        </w:hyperlink>
      </w:r>
      <w:r>
        <w:br/>
      </w:r>
    </w:p>
    <w:p>
      <w:pPr>
        <w:pStyle w:val="itshead"/>
        <w:keepNext/>
        <w:keepLines/>
      </w:pPr>
      <w:r>
        <w:t>Moussa, Mohamed (Egypt) (UN. Group of African States)</w:t>
      </w:r>
    </w:p>
    <w:p>
      <w:pPr>
        <w:pStyle w:val="itssubhead"/>
        <w:keepNext/>
        <w:keepLines/>
        <w:spacing w:after="0"/>
      </w:pPr>
      <w:r>
        <w:t>RIGHT TO DEVELOPMENT (Agenda Item 72b)</w:t>
      </w:r>
    </w:p>
    <w:p>
      <w:pPr>
        <w:pStyle w:val="itsentry"/>
        <w:keepNext/>
        <w:keepLines/>
        <w:spacing w:after="0"/>
      </w:pPr>
      <w:r>
        <w:t xml:space="preserve"> </w:t>
      </w:r>
      <w:r>
        <w:rPr>
          <w:color w:val="000000" w:themeColor="hyperlink"/>
          <w:u w:val="single"/>
        </w:rPr>
        <w:hyperlink r:id="rId143">
          <w:r>
            <w:rPr/>
            <w:t>A/C.3/72/SR.22</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80">
          <w:r>
            <w:rPr/>
            <w:t>A/C.3/72/SR.20</w:t>
          </w:r>
        </w:hyperlink>
      </w:r>
      <w:r>
        <w:t xml:space="preserve">; </w:t>
      </w:r>
      <w:r>
        <w:rPr>
          <w:color w:val="000000" w:themeColor="hyperlink"/>
          <w:u w:val="single"/>
        </w:rPr>
        <w:hyperlink r:id="rId157">
          <w:r>
            <w:rPr/>
            <w:t>A/C.3/72/SR.21</w:t>
          </w:r>
        </w:hyperlink>
      </w:r>
      <w:r>
        <w:br/>
      </w:r>
    </w:p>
    <w:p>
      <w:pPr>
        <w:pStyle w:val="itshead"/>
        <w:keepNext/>
        <w:keepLines/>
      </w:pPr>
      <w:r>
        <w:t>Moussa, Moussa Mohamed (Djibouti)</w:t>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119">
          <w:r>
            <w:rPr/>
            <w:t>A/C.3/72/SR.15</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220">
          <w:r>
            <w:rPr/>
            <w:t>A/C.3/72/SR.4</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119">
          <w:r>
            <w:rPr/>
            <w:t>A/C.3/72/SR.15</w:t>
          </w:r>
        </w:hyperlink>
      </w:r>
      <w:r>
        <w:br/>
      </w:r>
    </w:p>
    <w:p>
      <w:pPr>
        <w:pStyle w:val="itshead"/>
        <w:keepNext/>
        <w:keepLines/>
      </w:pPr>
      <w:r>
        <w:t>Moussa, Youssouf Aden (Djibouti)</w:t>
      </w:r>
    </w:p>
    <w:p>
      <w:pPr>
        <w:pStyle w:val="itssubhead"/>
        <w:keepNext/>
        <w:keepLines/>
        <w:spacing w:after="0"/>
      </w:pPr>
      <w:r>
        <w:t>HUMAN RIGHTS--ERITREA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HUMAN RIGHTS--REPORTS (Agenda Item 72c)</w:t>
      </w:r>
    </w:p>
    <w:p>
      <w:pPr>
        <w:pStyle w:val="itsentry"/>
        <w:keepNext/>
        <w:keepLines/>
        <w:spacing w:after="0"/>
      </w:pPr>
      <w:r>
        <w:t xml:space="preserve"> </w:t>
      </w:r>
      <w:r>
        <w:rPr>
          <w:color w:val="000000" w:themeColor="hyperlink"/>
          <w:u w:val="single"/>
        </w:rPr>
        <w:hyperlink r:id="rId158">
          <w:r>
            <w:rPr/>
            <w:t>A/C.3/72/SR.33</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49">
          <w:r>
            <w:rPr/>
            <w:t>A/C.6/72/SR.4</w:t>
          </w:r>
        </w:hyperlink>
      </w:r>
      <w:r>
        <w:br/>
      </w:r>
    </w:p>
    <w:p>
      <w:pPr>
        <w:pStyle w:val="itshead"/>
        <w:keepNext/>
        <w:keepLines/>
      </w:pPr>
      <w:r>
        <w:t>Moustafa, Ihab Moustafa Awad (Egypt)</w:t>
      </w:r>
    </w:p>
    <w:p>
      <w:pPr>
        <w:pStyle w:val="itssubhead"/>
        <w:keepNext/>
        <w:keepLines/>
        <w:spacing w:after="0"/>
      </w:pPr>
      <w:r>
        <w:t>UN SYSTEM--STRENGTHENING (Agenda Item 123)</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UN RESOLUTIONS--IMPLEMENTATION (Agenda Item 120)</w:t>
      </w:r>
    </w:p>
    <w:p>
      <w:pPr>
        <w:pStyle w:val="itsentry"/>
        <w:keepNext/>
        <w:keepLines/>
        <w:spacing w:after="0"/>
      </w:pPr>
      <w:r>
        <w:t xml:space="preserve"> </w:t>
      </w:r>
      <w:r>
        <w:rPr>
          <w:color w:val="000000" w:themeColor="hyperlink"/>
          <w:u w:val="single"/>
        </w:rPr>
        <w:hyperlink r:id="rId304">
          <w:r>
            <w:rPr/>
            <w:t>A/72/PV.54</w:t>
          </w:r>
        </w:hyperlink>
      </w:r>
    </w:p>
    <w:p>
      <w:pPr>
        <w:pStyle w:val="itssubhead"/>
        <w:keepNext/>
        <w:keepLines/>
        <w:spacing w:after="0"/>
      </w:pPr>
      <w:r>
        <w:t>CUBA--UNITED STATES (Agenda Item 42)</w:t>
      </w:r>
    </w:p>
    <w:p>
      <w:pPr>
        <w:pStyle w:val="itsentry"/>
        <w:keepNext/>
        <w:keepLines/>
        <w:spacing w:after="0"/>
      </w:pPr>
      <w:r>
        <w:t xml:space="preserve"> </w:t>
      </w:r>
      <w:r>
        <w:rPr>
          <w:color w:val="000000" w:themeColor="hyperlink"/>
          <w:u w:val="single"/>
        </w:rPr>
        <w:hyperlink r:id="rId250">
          <w:r>
            <w:rPr/>
            <w:t>A/72/PV.38</w:t>
          </w:r>
        </w:hyperlink>
      </w:r>
    </w:p>
    <w:p>
      <w:pPr>
        <w:pStyle w:val="itssubhead"/>
        <w:keepNext/>
        <w:keepLines/>
        <w:spacing w:after="0"/>
      </w:pPr>
      <w:r>
        <w:t>UN--ORGANIZATIONAL REFORM (Agenda Item 124)</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UN. GENERAL ASSEMBLY--WORK PROGRAMME (Agenda Item 121)</w:t>
      </w:r>
    </w:p>
    <w:p>
      <w:pPr>
        <w:pStyle w:val="itsentry"/>
        <w:keepNext/>
        <w:keepLines/>
        <w:spacing w:after="0"/>
      </w:pPr>
      <w:r>
        <w:t xml:space="preserve"> </w:t>
      </w:r>
      <w:r>
        <w:rPr>
          <w:color w:val="000000" w:themeColor="hyperlink"/>
          <w:u w:val="single"/>
        </w:rPr>
        <w:hyperlink r:id="rId304">
          <w:r>
            <w:rPr/>
            <w:t>A/72/PV.54</w:t>
          </w:r>
        </w:hyperlink>
      </w:r>
      <w:r>
        <w:br/>
      </w:r>
    </w:p>
    <w:p>
      <w:pPr>
        <w:pStyle w:val="itshead"/>
        <w:keepNext/>
        <w:keepLines/>
      </w:pPr>
      <w:r>
        <w:t>Moustafa, Ihab Moustafa Awad (Egypt) (UN. Group of African States)</w:t>
      </w:r>
    </w:p>
    <w:p>
      <w:pPr>
        <w:pStyle w:val="itssubhead"/>
        <w:keepNext/>
        <w:keepLines/>
        <w:spacing w:after="0"/>
      </w:pPr>
      <w:r>
        <w:t>AFRICA--DEVELOPMENT (Agenda Item 66b)</w:t>
      </w:r>
    </w:p>
    <w:p>
      <w:pPr>
        <w:pStyle w:val="itsentry"/>
        <w:keepNext/>
        <w:keepLines/>
        <w:spacing w:after="0"/>
      </w:pPr>
      <w:r>
        <w:t xml:space="preserve"> </w:t>
      </w:r>
      <w:r>
        <w:rPr>
          <w:color w:val="000000" w:themeColor="hyperlink"/>
          <w:u w:val="single"/>
        </w:rPr>
        <w:hyperlink r:id="rId223">
          <w:r>
            <w:rPr/>
            <w:t>A/72/PV.33</w:t>
          </w:r>
        </w:hyperlink>
      </w:r>
    </w:p>
    <w:p>
      <w:pPr>
        <w:pStyle w:val="itssubhead"/>
        <w:keepNext/>
        <w:keepLines/>
        <w:spacing w:after="0"/>
      </w:pPr>
      <w:r>
        <w:t>MALARIA--INTERNATIONAL DECADE (2001-2010) (Agenda Item 13)</w:t>
      </w:r>
    </w:p>
    <w:p>
      <w:pPr>
        <w:pStyle w:val="itsentry"/>
        <w:keepNext/>
        <w:keepLines/>
        <w:spacing w:after="0"/>
      </w:pPr>
      <w:r>
        <w:t xml:space="preserve"> </w:t>
      </w:r>
      <w:r>
        <w:rPr>
          <w:color w:val="000000" w:themeColor="hyperlink"/>
          <w:u w:val="single"/>
        </w:rPr>
        <w:hyperlink r:id="rId223">
          <w:r>
            <w:rPr/>
            <w:t>A/72/PV.33</w:t>
          </w:r>
        </w:hyperlink>
      </w:r>
    </w:p>
    <w:p>
      <w:pPr>
        <w:pStyle w:val="itssubhead"/>
        <w:keepNext/>
        <w:keepLines/>
        <w:spacing w:after="0"/>
      </w:pPr>
      <w:r>
        <w:t>AFRICA--SUSTAINABLE DEVELOPMENT--PARTNERSHIP (Agenda Item 66a)</w:t>
      </w:r>
    </w:p>
    <w:p>
      <w:pPr>
        <w:pStyle w:val="itsentry"/>
        <w:keepNext/>
        <w:keepLines/>
        <w:spacing w:after="0"/>
      </w:pPr>
      <w:r>
        <w:t xml:space="preserve"> </w:t>
      </w:r>
      <w:r>
        <w:rPr>
          <w:color w:val="000000" w:themeColor="hyperlink"/>
          <w:u w:val="single"/>
        </w:rPr>
        <w:hyperlink r:id="rId223">
          <w:r>
            <w:rPr/>
            <w:t>A/72/PV.33</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71">
          <w:r>
            <w:rPr/>
            <w:t>A/C.3/72/SR.11</w:t>
          </w:r>
        </w:hyperlink>
      </w:r>
      <w:r>
        <w:br/>
      </w:r>
    </w:p>
    <w:p>
      <w:pPr>
        <w:pStyle w:val="itshead"/>
        <w:keepNext/>
        <w:keepLines/>
      </w:pPr>
      <w:r>
        <w:t>Moustapha, Ali Alifei (Chad)</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4">
          <w:r>
            <w:rPr/>
            <w:t>A/72/PV.85</w:t>
          </w:r>
        </w:hyperlink>
      </w:r>
      <w:r>
        <w:br/>
      </w:r>
    </w:p>
    <w:p>
      <w:pPr>
        <w:pStyle w:val="itshead"/>
        <w:keepNext/>
        <w:keepLines/>
      </w:pPr>
      <w:r>
        <w:t>Moutchou, Majda (Morocco)</w:t>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RIGHT TO DEVELOPMENT (Agenda Item 72b)</w:t>
      </w:r>
    </w:p>
    <w:p>
      <w:pPr>
        <w:pStyle w:val="itsentry"/>
        <w:keepNext/>
        <w:keepLines/>
        <w:spacing w:after="0"/>
      </w:pPr>
      <w:r>
        <w:t xml:space="preserve"> </w:t>
      </w:r>
      <w:r>
        <w:rPr>
          <w:color w:val="000000" w:themeColor="hyperlink"/>
          <w:u w:val="single"/>
        </w:rPr>
        <w:hyperlink r:id="rId143">
          <w:r>
            <w:rPr/>
            <w:t>A/C.3/72/SR.22</w:t>
          </w:r>
        </w:hyperlink>
      </w:r>
    </w:p>
    <w:p>
      <w:pPr>
        <w:pStyle w:val="itssubhead"/>
        <w:keepNext/>
        <w:keepLines/>
        <w:spacing w:after="0"/>
      </w:pPr>
      <w:r>
        <w:t>RIGHT TO CULTURE (Agenda Item 72b)</w:t>
      </w:r>
    </w:p>
    <w:p>
      <w:pPr>
        <w:pStyle w:val="itsentry"/>
        <w:keepNext/>
        <w:keepLines/>
        <w:spacing w:after="0"/>
      </w:pPr>
      <w:r>
        <w:t xml:space="preserve"> </w:t>
      </w:r>
      <w:r>
        <w:rPr>
          <w:color w:val="000000" w:themeColor="hyperlink"/>
          <w:u w:val="single"/>
        </w:rPr>
        <w:hyperlink r:id="rId233">
          <w:r>
            <w:rPr/>
            <w:t>A/C.3/72/SR.30</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18">
          <w:r>
            <w:rPr/>
            <w:t>A/C.3/72/SR.36</w:t>
          </w:r>
        </w:hyperlink>
      </w:r>
    </w:p>
    <w:p>
      <w:pPr>
        <w:pStyle w:val="itssubhead"/>
        <w:keepNext/>
        <w:keepLines/>
        <w:spacing w:after="0"/>
      </w:pPr>
      <w:r>
        <w:t>NATIONAL INSTITUTIONS--HUMAN RIGHTS (Agenda Item 72b)</w:t>
      </w:r>
    </w:p>
    <w:p>
      <w:pPr>
        <w:pStyle w:val="itsentry"/>
        <w:keepNext/>
        <w:keepLines/>
        <w:spacing w:after="0"/>
      </w:pPr>
      <w:r>
        <w:t xml:space="preserve"> </w:t>
      </w:r>
      <w:r>
        <w:rPr>
          <w:color w:val="000000" w:themeColor="hyperlink"/>
          <w:u w:val="single"/>
        </w:rPr>
        <w:hyperlink r:id="rId129">
          <w:r>
            <w:rPr/>
            <w:t>A/C.3/72/SR.51</w:t>
          </w:r>
        </w:hyperlink>
      </w:r>
    </w:p>
    <w:p>
      <w:pPr>
        <w:pStyle w:val="itssubhead"/>
        <w:keepNext/>
        <w:keepLines/>
        <w:spacing w:after="0"/>
      </w:pPr>
      <w:r>
        <w:t>HUMAN RIGHTS--TERRITORIES OCCUPIED BY ISRAEL (Agenda Item 72c)</w:t>
      </w:r>
    </w:p>
    <w:p>
      <w:pPr>
        <w:pStyle w:val="itsentry"/>
        <w:keepNext/>
        <w:keepLines/>
        <w:spacing w:after="0"/>
      </w:pPr>
      <w:r>
        <w:t xml:space="preserve"> </w:t>
      </w:r>
      <w:r>
        <w:rPr>
          <w:color w:val="000000" w:themeColor="hyperlink"/>
          <w:u w:val="single"/>
        </w:rPr>
        <w:hyperlink r:id="rId209">
          <w:r>
            <w:rPr/>
            <w:t>A/C.3/72/SR.34</w:t>
          </w:r>
        </w:hyperlink>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301">
          <w:r>
            <w:rPr/>
            <w:t>A/C.3/72/SR.37</w:t>
          </w:r>
        </w:hyperlink>
      </w:r>
      <w:r>
        <w:t xml:space="preserve">; </w:t>
      </w:r>
      <w:r>
        <w:rPr>
          <w:color w:val="000000" w:themeColor="hyperlink"/>
          <w:u w:val="single"/>
        </w:rPr>
        <w:hyperlink r:id="rId230">
          <w:r>
            <w:rPr/>
            <w:t>A/C.3/72/SR.38</w:t>
          </w:r>
        </w:hyperlink>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247">
          <w:r>
            <w:rPr/>
            <w:t>A/C.3/72/SR.28</w:t>
          </w:r>
        </w:hyperlink>
      </w:r>
      <w:r>
        <w:t xml:space="preserve">; </w:t>
      </w:r>
      <w:r>
        <w:rPr>
          <w:color w:val="000000" w:themeColor="hyperlink"/>
          <w:u w:val="single"/>
        </w:rPr>
        <w:hyperlink r:id="rId39">
          <w:r>
            <w:rPr/>
            <w:t>A/C.3/72/SR.53</w:t>
          </w:r>
        </w:hyperlink>
      </w:r>
    </w:p>
    <w:p>
      <w:pPr>
        <w:pStyle w:val="itssubhead"/>
        <w:keepNext/>
        <w:keepLines/>
        <w:spacing w:after="0"/>
      </w:pPr>
      <w:r>
        <w:t>RIGHT TO EDUCATION (Agenda Item 72b)</w:t>
      </w:r>
    </w:p>
    <w:p>
      <w:pPr>
        <w:pStyle w:val="itsentry"/>
        <w:keepNext/>
        <w:keepLines/>
        <w:spacing w:after="0"/>
      </w:pPr>
      <w:r>
        <w:t xml:space="preserve"> </w:t>
      </w:r>
      <w:r>
        <w:rPr>
          <w:color w:val="000000" w:themeColor="hyperlink"/>
          <w:u w:val="single"/>
        </w:rPr>
        <w:hyperlink r:id="rId159">
          <w:r>
            <w:rPr/>
            <w:t>A/C.3/72/SR.26</w:t>
          </w:r>
        </w:hyperlink>
      </w:r>
    </w:p>
    <w:p>
      <w:pPr>
        <w:pStyle w:val="itssubhead"/>
        <w:keepNext/>
        <w:keepLines/>
        <w:spacing w:after="0"/>
      </w:pPr>
      <w:r>
        <w:t>RIGHT TO FOOD (Agenda Item 72b)</w:t>
      </w:r>
    </w:p>
    <w:p>
      <w:pPr>
        <w:pStyle w:val="itsentry"/>
        <w:keepNext/>
        <w:keepLines/>
        <w:spacing w:after="0"/>
      </w:pPr>
      <w:r>
        <w:t xml:space="preserve"> </w:t>
      </w:r>
      <w:r>
        <w:rPr>
          <w:color w:val="000000" w:themeColor="hyperlink"/>
          <w:u w:val="single"/>
        </w:rPr>
        <w:hyperlink r:id="rId159">
          <w:r>
            <w:rPr/>
            <w:t>A/C.3/72/SR.26</w:t>
          </w:r>
        </w:hyperlink>
      </w:r>
    </w:p>
    <w:p>
      <w:pPr>
        <w:pStyle w:val="itssubhead"/>
        <w:keepNext/>
        <w:keepLines/>
        <w:spacing w:after="0"/>
      </w:pPr>
      <w:r>
        <w:t>HUMAN RIGHTS--TREATIES--IMPLEMENTATION (Agenda Item 72a)</w:t>
      </w:r>
    </w:p>
    <w:p>
      <w:pPr>
        <w:pStyle w:val="itsentry"/>
        <w:keepNext/>
        <w:keepLines/>
        <w:spacing w:after="0"/>
      </w:pPr>
      <w:r>
        <w:t xml:space="preserve"> </w:t>
      </w:r>
      <w:r>
        <w:rPr>
          <w:color w:val="000000" w:themeColor="hyperlink"/>
          <w:u w:val="single"/>
        </w:rPr>
        <w:hyperlink r:id="rId210">
          <w:r>
            <w:rPr/>
            <w:t>A/C.3/72/SR.19</w:t>
          </w:r>
        </w:hyperlink>
      </w:r>
    </w:p>
    <w:p>
      <w:pPr>
        <w:pStyle w:val="itssubhead"/>
        <w:keepNext/>
        <w:keepLines/>
        <w:spacing w:after="0"/>
      </w:pPr>
      <w:r>
        <w:t>POVERTY--HUMAN RIGHTS (Agenda Item 72b)</w:t>
      </w:r>
    </w:p>
    <w:p>
      <w:pPr>
        <w:pStyle w:val="itsentry"/>
        <w:keepNext/>
        <w:keepLines/>
        <w:spacing w:after="0"/>
      </w:pPr>
      <w:r>
        <w:t xml:space="preserve"> </w:t>
      </w:r>
      <w:r>
        <w:rPr>
          <w:color w:val="000000" w:themeColor="hyperlink"/>
          <w:u w:val="single"/>
        </w:rPr>
        <w:hyperlink r:id="rId159">
          <w:r>
            <w:rPr/>
            <w:t>A/C.3/72/SR.26</w:t>
          </w:r>
        </w:hyperlink>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301">
          <w:r>
            <w:rPr/>
            <w:t>A/C.3/72/SR.37</w:t>
          </w:r>
        </w:hyperlink>
      </w:r>
      <w:r>
        <w:t xml:space="preserve">; </w:t>
      </w:r>
      <w:r>
        <w:rPr>
          <w:color w:val="000000" w:themeColor="hyperlink"/>
          <w:u w:val="single"/>
        </w:rPr>
        <w:hyperlink r:id="rId230">
          <w:r>
            <w:rPr/>
            <w:t>A/C.3/72/SR.38</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84">
          <w:r>
            <w:rPr/>
            <w:t>A/C.3/72/SR.13</w:t>
          </w:r>
        </w:hyperlink>
      </w:r>
      <w:r>
        <w:t xml:space="preserve">; </w:t>
      </w:r>
      <w:r>
        <w:rPr>
          <w:color w:val="000000" w:themeColor="hyperlink"/>
          <w:u w:val="single"/>
        </w:rPr>
        <w:hyperlink r:id="rId38">
          <w:r>
            <w:rPr/>
            <w:t>A/C.3/72/SR.52</w:t>
          </w:r>
        </w:hyperlink>
      </w:r>
      <w:r>
        <w:br/>
      </w:r>
    </w:p>
    <w:p>
      <w:pPr>
        <w:pStyle w:val="itshead"/>
        <w:keepNext/>
        <w:keepLines/>
      </w:pPr>
      <w:r>
        <w:t>Mozolina, Olga V.  (Russian Federation)</w:t>
      </w:r>
    </w:p>
    <w:p>
      <w:pPr>
        <w:pStyle w:val="itssubhead"/>
        <w:keepNext/>
        <w:keepLines/>
        <w:spacing w:after="0"/>
      </w:pPr>
      <w:r>
        <w:t>HUMAN RIGHTS--SYRIAN ARAB REPUBLIC (Agenda Item 72c)</w:t>
      </w:r>
    </w:p>
    <w:p>
      <w:pPr>
        <w:pStyle w:val="itsentry"/>
        <w:keepNext/>
        <w:keepLines/>
        <w:spacing w:after="0"/>
      </w:pPr>
      <w:r>
        <w:t xml:space="preserve"> </w:t>
      </w:r>
      <w:r>
        <w:rPr>
          <w:color w:val="000000" w:themeColor="hyperlink"/>
          <w:u w:val="single"/>
        </w:rPr>
        <w:hyperlink r:id="rId189">
          <w:r>
            <w:rPr/>
            <w:t>A/C.3/72/SR.46</w:t>
          </w:r>
        </w:hyperlink>
      </w:r>
    </w:p>
    <w:p>
      <w:pPr>
        <w:pStyle w:val="itssubhead"/>
        <w:keepNext/>
        <w:keepLines/>
        <w:spacing w:after="0"/>
      </w:pPr>
      <w:r>
        <w:t>SOCIAL DEVELOPMENT--CONFERENCES (Agenda Item 27a)</w:t>
      </w:r>
    </w:p>
    <w:p>
      <w:pPr>
        <w:pStyle w:val="itsentry"/>
        <w:keepNext/>
        <w:keepLines/>
        <w:spacing w:after="0"/>
      </w:pPr>
      <w:r>
        <w:t xml:space="preserve"> </w:t>
      </w:r>
      <w:r>
        <w:rPr>
          <w:color w:val="000000" w:themeColor="hyperlink"/>
          <w:u w:val="single"/>
        </w:rPr>
        <w:hyperlink r:id="rId38">
          <w:r>
            <w:rPr/>
            <w:t>A/C.3/72/SR.52</w:t>
          </w:r>
        </w:hyperlink>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39">
          <w:r>
            <w:rPr/>
            <w:t>A/C.3/72/SR.53</w:t>
          </w:r>
        </w:hyperlink>
      </w:r>
    </w:p>
    <w:p>
      <w:pPr>
        <w:pStyle w:val="itssubhead"/>
        <w:keepNext/>
        <w:keepLines/>
        <w:spacing w:after="0"/>
      </w:pPr>
      <w:r>
        <w:t>HUMAN RIGHTS--DEMOCRATIC PEOPLE'S REPUBLIC OF KOREA (Agenda Item 72c)</w:t>
      </w:r>
    </w:p>
    <w:p>
      <w:pPr>
        <w:pStyle w:val="itsentry"/>
        <w:keepNext/>
        <w:keepLines/>
        <w:spacing w:after="0"/>
      </w:pPr>
      <w:r>
        <w:t xml:space="preserve"> </w:t>
      </w:r>
      <w:r>
        <w:rPr>
          <w:color w:val="000000" w:themeColor="hyperlink"/>
          <w:u w:val="single"/>
        </w:rPr>
        <w:hyperlink r:id="rId175">
          <w:r>
            <w:rPr/>
            <w:t>A/C.3/72/SR.45</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85">
          <w:r>
            <w:rPr/>
            <w:t>A/72/PV.26</w:t>
          </w:r>
        </w:hyperlink>
      </w:r>
    </w:p>
    <w:p>
      <w:pPr>
        <w:pStyle w:val="itssubhead"/>
        <w:keepNext/>
        <w:keepLines/>
        <w:spacing w:after="0"/>
      </w:pPr>
      <w:r>
        <w:t>ELECTION VERIFICATION--UN (Agenda Item 72b)</w:t>
      </w:r>
    </w:p>
    <w:p>
      <w:pPr>
        <w:pStyle w:val="itsentry"/>
        <w:keepNext/>
        <w:keepLines/>
        <w:spacing w:after="0"/>
      </w:pPr>
      <w:r>
        <w:t xml:space="preserve"> </w:t>
      </w:r>
      <w:r>
        <w:rPr>
          <w:color w:val="000000" w:themeColor="hyperlink"/>
          <w:u w:val="single"/>
        </w:rPr>
        <w:hyperlink r:id="rId198">
          <w:r>
            <w:rPr/>
            <w:t>A/C.3/72/SR.44</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7">
          <w:r>
            <w:rPr/>
            <w:t>A/C.3/72/SR.50</w:t>
          </w:r>
        </w:hyperlink>
      </w:r>
      <w:r>
        <w:t xml:space="preserve">; </w:t>
      </w:r>
      <w:r>
        <w:rPr>
          <w:color w:val="000000" w:themeColor="hyperlink"/>
          <w:u w:val="single"/>
        </w:rPr>
        <w:hyperlink r:id="rId38">
          <w:r>
            <w:rPr/>
            <w:t>A/C.3/72/SR.52</w:t>
          </w:r>
        </w:hyperlink>
      </w:r>
    </w:p>
    <w:p>
      <w:pPr>
        <w:pStyle w:val="itssubhead"/>
        <w:keepNext/>
        <w:keepLines/>
        <w:spacing w:after="0"/>
      </w:pPr>
      <w:r>
        <w:t>RELIGIOUS INTOLERANCE (Agenda Item 72b)</w:t>
      </w:r>
    </w:p>
    <w:p>
      <w:pPr>
        <w:pStyle w:val="itsentry"/>
        <w:keepNext/>
        <w:keepLines/>
        <w:spacing w:after="0"/>
      </w:pPr>
      <w:r>
        <w:t xml:space="preserve"> </w:t>
      </w:r>
      <w:r>
        <w:rPr>
          <w:color w:val="000000" w:themeColor="hyperlink"/>
          <w:u w:val="single"/>
        </w:rPr>
        <w:hyperlink r:id="rId124">
          <w:r>
            <w:rPr/>
            <w:t>A/C.3/72/SR.49</w:t>
          </w:r>
        </w:hyperlink>
      </w:r>
    </w:p>
    <w:p>
      <w:pPr>
        <w:pStyle w:val="itssubhead"/>
        <w:keepNext/>
        <w:keepLines/>
        <w:spacing w:after="0"/>
      </w:pPr>
      <w:r>
        <w:t>DISPLACED PERSONS (Agenda Item 72b)</w:t>
      </w:r>
    </w:p>
    <w:p>
      <w:pPr>
        <w:pStyle w:val="itsentry"/>
        <w:keepNext/>
        <w:keepLines/>
        <w:spacing w:after="0"/>
      </w:pPr>
      <w:r>
        <w:t xml:space="preserve"> </w:t>
      </w:r>
      <w:r>
        <w:rPr>
          <w:color w:val="000000" w:themeColor="hyperlink"/>
          <w:u w:val="single"/>
        </w:rPr>
        <w:hyperlink r:id="rId37">
          <w:r>
            <w:rPr/>
            <w:t>A/C.3/72/SR.50</w:t>
          </w:r>
        </w:hyperlink>
      </w:r>
    </w:p>
    <w:p>
      <w:pPr>
        <w:pStyle w:val="itssubhead"/>
        <w:keepNext/>
        <w:keepLines/>
        <w:spacing w:after="0"/>
      </w:pPr>
      <w:r>
        <w:t>HUMAN RIGHTS ACTIVISTS (Agenda Item 72b)</w:t>
      </w:r>
    </w:p>
    <w:p>
      <w:pPr>
        <w:pStyle w:val="itsentry"/>
        <w:keepNext/>
        <w:keepLines/>
        <w:spacing w:after="0"/>
      </w:pPr>
      <w:r>
        <w:t xml:space="preserve"> </w:t>
      </w:r>
      <w:r>
        <w:rPr>
          <w:color w:val="000000" w:themeColor="hyperlink"/>
          <w:u w:val="single"/>
        </w:rPr>
        <w:hyperlink r:id="rId129">
          <w:r>
            <w:rPr/>
            <w:t>A/C.3/72/SR.51</w:t>
          </w:r>
        </w:hyperlink>
      </w:r>
    </w:p>
    <w:p>
      <w:pPr>
        <w:pStyle w:val="itssubhead"/>
        <w:keepNext/>
        <w:keepLines/>
        <w:spacing w:after="0"/>
      </w:pPr>
      <w:r>
        <w:t>TERRORISM--HUMAN RIGHTS (Agenda Item 72b)</w:t>
      </w:r>
    </w:p>
    <w:p>
      <w:pPr>
        <w:pStyle w:val="itsentry"/>
        <w:keepNext/>
        <w:keepLines/>
        <w:spacing w:after="0"/>
      </w:pPr>
      <w:r>
        <w:t xml:space="preserve"> </w:t>
      </w:r>
      <w:r>
        <w:rPr>
          <w:color w:val="000000" w:themeColor="hyperlink"/>
          <w:u w:val="single"/>
        </w:rPr>
        <w:hyperlink r:id="rId124">
          <w:r>
            <w:rPr/>
            <w:t>A/C.3/72/SR.49</w:t>
          </w:r>
        </w:hyperlink>
      </w:r>
      <w:r>
        <w:br/>
      </w:r>
    </w:p>
    <w:p>
      <w:pPr>
        <w:pStyle w:val="itshead"/>
        <w:keepNext/>
        <w:keepLines/>
      </w:pPr>
      <w:r>
        <w:t>Moïse, Jovenel (Haiti. President)</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44">
          <w:r>
            <w:rPr/>
            <w:t>A/72/PV.11</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144">
          <w:r>
            <w:rPr/>
            <w:t>A/72/PV.11</w:t>
          </w:r>
        </w:hyperlink>
      </w:r>
      <w:r>
        <w:br/>
      </w:r>
    </w:p>
    <w:p>
      <w:pPr>
        <w:pStyle w:val="itshead"/>
        <w:keepNext/>
        <w:keepLines/>
      </w:pPr>
      <w:r>
        <w:t>Mpongosha, Sabonga (South Africa)</w:t>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7">
          <w:r>
            <w:rPr/>
            <w:t>A/C.6/72/SR.6</w:t>
          </w:r>
        </w:hyperlink>
      </w:r>
    </w:p>
    <w:p>
      <w:pPr>
        <w:pStyle w:val="itssubhead"/>
        <w:keepNext/>
        <w:keepLines/>
        <w:spacing w:after="0"/>
      </w:pPr>
      <w:r>
        <w:t>INTERNATIONAL TRADE LAW (Agenda Item 79)</w:t>
      </w:r>
    </w:p>
    <w:p>
      <w:pPr>
        <w:pStyle w:val="itsentry"/>
        <w:keepNext/>
        <w:keepLines/>
        <w:spacing w:after="0"/>
      </w:pPr>
      <w:r>
        <w:t xml:space="preserve"> </w:t>
      </w:r>
      <w:r>
        <w:rPr>
          <w:color w:val="000000" w:themeColor="hyperlink"/>
          <w:u w:val="single"/>
        </w:rPr>
        <w:hyperlink r:id="rId212">
          <w:r>
            <w:rPr/>
            <w:t>A/C.6/72/SR.10</w:t>
          </w:r>
        </w:hyperlink>
      </w:r>
    </w:p>
    <w:p>
      <w:pPr>
        <w:pStyle w:val="itssubhead"/>
        <w:keepNext/>
        <w:keepLines/>
        <w:spacing w:after="0"/>
      </w:pPr>
      <w:r>
        <w:t>PEACEKEEPING OPERATIONS--CRIMINAL LIABILITY (Agenda Item 78)</w:t>
      </w:r>
    </w:p>
    <w:p>
      <w:pPr>
        <w:pStyle w:val="itsentry"/>
        <w:keepNext/>
        <w:keepLines/>
        <w:spacing w:after="0"/>
      </w:pPr>
      <w:r>
        <w:t xml:space="preserve"> </w:t>
      </w:r>
      <w:r>
        <w:rPr>
          <w:color w:val="000000" w:themeColor="hyperlink"/>
          <w:u w:val="single"/>
        </w:rPr>
        <w:hyperlink r:id="rId104">
          <w:r>
            <w:rPr/>
            <w:t>A/C.6/72/SR.9</w:t>
          </w:r>
        </w:hyperlink>
      </w:r>
    </w:p>
    <w:p>
      <w:pPr>
        <w:pStyle w:val="itssubhead"/>
        <w:keepNext/>
        <w:keepLines/>
        <w:spacing w:after="0"/>
      </w:pPr>
      <w:r>
        <w:t>INTERNATIONAL JURISDICTION (Agenda Item 85)</w:t>
      </w:r>
    </w:p>
    <w:p>
      <w:pPr>
        <w:pStyle w:val="itsentry"/>
        <w:keepNext/>
        <w:keepLines/>
        <w:spacing w:after="0"/>
      </w:pPr>
      <w:r>
        <w:t xml:space="preserve"> </w:t>
      </w:r>
      <w:r>
        <w:rPr>
          <w:color w:val="000000" w:themeColor="hyperlink"/>
          <w:u w:val="single"/>
        </w:rPr>
        <w:hyperlink r:id="rId50">
          <w:r>
            <w:rPr/>
            <w:t>A/C.6/72/SR.13</w:t>
          </w:r>
        </w:hyperlink>
      </w:r>
      <w:r>
        <w:br/>
      </w:r>
    </w:p>
    <w:p>
      <w:pPr>
        <w:pStyle w:val="itshead"/>
        <w:keepNext/>
        <w:keepLines/>
      </w:pPr>
      <w:r>
        <w:t>Mseke, Harrison W. (United Republic of Tanzania)</w:t>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90">
          <w:r>
            <w:rPr/>
            <w:t>A/C.3/72/SR.41</w:t>
          </w:r>
        </w:hyperlink>
      </w:r>
      <w:r>
        <w:br/>
      </w:r>
    </w:p>
    <w:p>
      <w:pPr>
        <w:pStyle w:val="itshead"/>
        <w:keepNext/>
        <w:keepLines/>
      </w:pPr>
      <w:r>
        <w:t>Mswati III, King of Swaziland, 1968- (Swaziland)</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94">
          <w:r>
            <w:rPr/>
            <w:t>A/72/PV.10</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194">
          <w:r>
            <w:rPr/>
            <w:t>A/72/PV.10</w:t>
          </w:r>
        </w:hyperlink>
      </w:r>
      <w:r>
        <w:br/>
      </w:r>
    </w:p>
    <w:p>
      <w:pPr>
        <w:pStyle w:val="itshead"/>
        <w:keepNext/>
        <w:keepLines/>
      </w:pPr>
      <w:r>
        <w:t>Mucavi, Carla (FAO)</w:t>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151">
          <w:r>
            <w:rPr/>
            <w:t>A/C.2/72/SR.10</w:t>
          </w:r>
        </w:hyperlink>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96">
          <w:r>
            <w:rPr/>
            <w:t>A/C.2/72/SR.13</w:t>
          </w:r>
        </w:hyperlink>
      </w:r>
    </w:p>
    <w:p>
      <w:pPr>
        <w:pStyle w:val="itssubhead"/>
        <w:keepNext/>
        <w:keepLines/>
        <w:spacing w:after="0"/>
      </w:pPr>
      <w:r>
        <w:t>SUSTAINABLE DEVELOPMENT--DEVELOPING ISLAND COUNTRIES (Agenda Item 19b)</w:t>
      </w:r>
    </w:p>
    <w:p>
      <w:pPr>
        <w:pStyle w:val="itsentry"/>
        <w:keepNext/>
        <w:keepLines/>
        <w:spacing w:after="0"/>
      </w:pPr>
      <w:r>
        <w:t xml:space="preserve"> </w:t>
      </w:r>
      <w:r>
        <w:rPr>
          <w:color w:val="000000" w:themeColor="hyperlink"/>
          <w:u w:val="single"/>
        </w:rPr>
        <w:hyperlink r:id="rId151">
          <w:r>
            <w:rPr/>
            <w:t>A/C.2/72/SR.10</w:t>
          </w:r>
        </w:hyperlink>
      </w:r>
    </w:p>
    <w:p>
      <w:pPr>
        <w:pStyle w:val="itssubhead"/>
        <w:keepNext/>
        <w:keepLines/>
        <w:spacing w:after="0"/>
      </w:pPr>
      <w:r>
        <w:t>FOOD SECURITY (Agenda Item 25)</w:t>
      </w:r>
    </w:p>
    <w:p>
      <w:pPr>
        <w:pStyle w:val="itsentry"/>
        <w:keepNext/>
        <w:keepLines/>
        <w:spacing w:after="0"/>
      </w:pPr>
      <w:r>
        <w:t xml:space="preserve"> </w:t>
      </w:r>
      <w:r>
        <w:rPr>
          <w:color w:val="000000" w:themeColor="hyperlink"/>
          <w:u w:val="single"/>
        </w:rPr>
        <w:hyperlink r:id="rId238">
          <w:r>
            <w:rPr/>
            <w:t>A/C.2/72/SR.17</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52">
          <w:r>
            <w:rPr/>
            <w:t>A/C.2/72/SR.5</w:t>
          </w:r>
        </w:hyperlink>
      </w:r>
      <w:r>
        <w:br/>
      </w:r>
    </w:p>
    <w:p>
      <w:pPr>
        <w:pStyle w:val="itshead"/>
        <w:keepNext/>
        <w:keepLines/>
      </w:pPr>
      <w:r>
        <w:t>Mudallali, Amal (Lebanon)</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4">
          <w:r>
            <w:rPr/>
            <w:t>A/72/PV.85</w:t>
          </w:r>
        </w:hyperlink>
      </w:r>
      <w:r>
        <w:br/>
      </w:r>
    </w:p>
    <w:p>
      <w:pPr>
        <w:pStyle w:val="itshead"/>
        <w:keepNext/>
        <w:keepLines/>
      </w:pPr>
      <w:r>
        <w:t>Mugaas, Annemarta Strand (Norway)</w:t>
      </w:r>
    </w:p>
    <w:p>
      <w:pPr>
        <w:pStyle w:val="itssubhead"/>
        <w:keepNext/>
        <w:keepLines/>
        <w:spacing w:after="0"/>
      </w:pPr>
      <w:r>
        <w:t>RIGHT TO THE TRUTH (Agenda Item 72b)</w:t>
      </w:r>
    </w:p>
    <w:p>
      <w:pPr>
        <w:pStyle w:val="itsentry"/>
        <w:keepNext/>
        <w:keepLines/>
        <w:spacing w:after="0"/>
      </w:pPr>
      <w:r>
        <w:t xml:space="preserve"> </w:t>
      </w:r>
      <w:r>
        <w:rPr>
          <w:color w:val="000000" w:themeColor="hyperlink"/>
          <w:u w:val="single"/>
        </w:rPr>
        <w:hyperlink r:id="rId209">
          <w:r>
            <w:rPr/>
            <w:t>A/C.3/72/SR.34</w:t>
          </w:r>
        </w:hyperlink>
      </w:r>
    </w:p>
    <w:p>
      <w:pPr>
        <w:pStyle w:val="itssubhead"/>
        <w:keepNext/>
        <w:keepLines/>
        <w:spacing w:after="0"/>
      </w:pPr>
      <w:r>
        <w:t>RELIGIOUS INTOLERANCE (Agenda Item 72b)</w:t>
      </w:r>
    </w:p>
    <w:p>
      <w:pPr>
        <w:pStyle w:val="itsentry"/>
        <w:keepNext/>
        <w:keepLines/>
        <w:spacing w:after="0"/>
      </w:pPr>
      <w:r>
        <w:t xml:space="preserve"> </w:t>
      </w:r>
      <w:r>
        <w:rPr>
          <w:color w:val="000000" w:themeColor="hyperlink"/>
          <w:u w:val="single"/>
        </w:rPr>
        <w:hyperlink r:id="rId153">
          <w:r>
            <w:rPr/>
            <w:t>A/C.3/72/SR.29</w:t>
          </w:r>
        </w:hyperlink>
      </w:r>
    </w:p>
    <w:p>
      <w:pPr>
        <w:pStyle w:val="itssubhead"/>
        <w:keepNext/>
        <w:keepLines/>
        <w:spacing w:after="0"/>
      </w:pPr>
      <w:r>
        <w:t>RIGHT TO FOOD (Agenda Item 72b)</w:t>
      </w:r>
    </w:p>
    <w:p>
      <w:pPr>
        <w:pStyle w:val="itsentry"/>
        <w:keepNext/>
        <w:keepLines/>
        <w:spacing w:after="0"/>
      </w:pPr>
      <w:r>
        <w:t xml:space="preserve"> </w:t>
      </w:r>
      <w:r>
        <w:rPr>
          <w:color w:val="000000" w:themeColor="hyperlink"/>
          <w:u w:val="single"/>
        </w:rPr>
        <w:hyperlink r:id="rId159">
          <w:r>
            <w:rPr/>
            <w:t>A/C.3/72/SR.26</w:t>
          </w:r>
        </w:hyperlink>
      </w:r>
      <w:r>
        <w:br/>
      </w:r>
    </w:p>
    <w:p>
      <w:pPr>
        <w:pStyle w:val="itshead"/>
        <w:keepNext/>
        <w:keepLines/>
      </w:pPr>
      <w:r>
        <w:t>Mugabe, Robert Gabriel (Zimbabwe. President)</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43">
          <w:r>
            <w:rPr/>
            <w:t>A/72/PV.13</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43">
          <w:r>
            <w:rPr/>
            <w:t>A/72/PV.13</w:t>
          </w:r>
        </w:hyperlink>
      </w:r>
      <w:r>
        <w:br/>
      </w:r>
    </w:p>
    <w:p>
      <w:pPr>
        <w:pStyle w:val="itshead"/>
        <w:keepNext/>
        <w:keepLines/>
      </w:pPr>
      <w:r>
        <w:t>Muhamedjanov, Bakhtiyor (Tajikistan)</w:t>
      </w:r>
    </w:p>
    <w:p>
      <w:pPr>
        <w:pStyle w:val="itssubhead"/>
        <w:keepNext/>
        <w:keepLines/>
        <w:spacing w:after="0"/>
      </w:pPr>
      <w:r>
        <w:t>HUMAN RIGHTS--BELARUS (Agenda Item 72c)</w:t>
      </w:r>
    </w:p>
    <w:p>
      <w:pPr>
        <w:pStyle w:val="itsentry"/>
        <w:keepNext/>
        <w:keepLines/>
        <w:spacing w:after="0"/>
      </w:pPr>
      <w:r>
        <w:t xml:space="preserve"> </w:t>
      </w:r>
      <w:r>
        <w:rPr>
          <w:color w:val="000000" w:themeColor="hyperlink"/>
          <w:u w:val="single"/>
        </w:rPr>
        <w:hyperlink r:id="rId243">
          <w:r>
            <w:rPr/>
            <w:t>A/C.3/72/SR.32</w:t>
          </w:r>
        </w:hyperlink>
      </w:r>
      <w:r>
        <w:br/>
      </w:r>
    </w:p>
    <w:p>
      <w:pPr>
        <w:pStyle w:val="itshead"/>
        <w:keepNext/>
        <w:keepLines/>
      </w:pPr>
      <w:r>
        <w:t>Muhammad Bande, Tijjani (Nigeria)</w:t>
      </w:r>
    </w:p>
    <w:p>
      <w:pPr>
        <w:pStyle w:val="itssubhead"/>
        <w:keepNext/>
        <w:keepLines/>
        <w:spacing w:after="0"/>
      </w:pPr>
      <w:r>
        <w:t>INTERNATIONAL CRIMINAL COURT--REPORTS (Agenda Item 76)</w:t>
      </w:r>
    </w:p>
    <w:p>
      <w:pPr>
        <w:pStyle w:val="itsentry"/>
        <w:keepNext/>
        <w:keepLines/>
        <w:spacing w:after="0"/>
      </w:pPr>
      <w:r>
        <w:t xml:space="preserve"> </w:t>
      </w:r>
      <w:r>
        <w:rPr>
          <w:color w:val="000000" w:themeColor="hyperlink"/>
          <w:u w:val="single"/>
        </w:rPr>
        <w:hyperlink r:id="rId89">
          <w:r>
            <w:rPr/>
            <w:t>A/72/PV.37</w:t>
          </w:r>
        </w:hyperlink>
      </w:r>
    </w:p>
    <w:p>
      <w:pPr>
        <w:pStyle w:val="itssubhead"/>
        <w:keepNext/>
        <w:keepLines/>
        <w:spacing w:after="0"/>
      </w:pPr>
      <w:r>
        <w:t>INTERNATIONAL TRADE (Agenda Item 17a)</w:t>
      </w:r>
    </w:p>
    <w:p>
      <w:pPr>
        <w:pStyle w:val="itsentry"/>
        <w:keepNext/>
        <w:keepLines/>
        <w:spacing w:after="0"/>
      </w:pPr>
      <w:r>
        <w:t xml:space="preserve"> </w:t>
      </w:r>
      <w:r>
        <w:rPr>
          <w:color w:val="000000" w:themeColor="hyperlink"/>
          <w:u w:val="single"/>
        </w:rPr>
        <w:hyperlink r:id="rId215">
          <w:r>
            <w:rPr/>
            <w:t>A/C.2/72/SR.7</w:t>
          </w:r>
        </w:hyperlink>
      </w:r>
    </w:p>
    <w:p>
      <w:pPr>
        <w:pStyle w:val="itssubhead"/>
        <w:keepNext/>
        <w:keepLines/>
        <w:spacing w:after="0"/>
      </w:pPr>
      <w:r>
        <w:t>FINANCIAL FLOWS (Agenda Item 17f)</w:t>
      </w:r>
    </w:p>
    <w:p>
      <w:pPr>
        <w:pStyle w:val="itsentry"/>
        <w:keepNext/>
        <w:keepLines/>
        <w:spacing w:after="0"/>
      </w:pPr>
      <w:r>
        <w:t xml:space="preserve"> </w:t>
      </w:r>
      <w:r>
        <w:rPr>
          <w:color w:val="000000" w:themeColor="hyperlink"/>
          <w:u w:val="single"/>
        </w:rPr>
        <w:hyperlink r:id="rId215">
          <w:r>
            <w:rPr/>
            <w:t>A/C.2/72/SR.7</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184">
          <w:r>
            <w:rPr/>
            <w:t>A/C.1/72/PV.4</w:t>
          </w:r>
        </w:hyperlink>
      </w:r>
      <w:r>
        <w:br/>
      </w:r>
    </w:p>
    <w:p>
      <w:pPr>
        <w:pStyle w:val="itshead"/>
        <w:keepNext/>
        <w:keepLines/>
      </w:pPr>
      <w:r>
        <w:t>Muhammad Bande, Tijjani (Nigeria) (UN. Group of African States)</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32">
          <w:r>
            <w:rPr/>
            <w:t>A/C.1/72/PV.2</w:t>
          </w:r>
        </w:hyperlink>
      </w:r>
      <w:r>
        <w:br/>
      </w:r>
    </w:p>
    <w:p>
      <w:pPr>
        <w:pStyle w:val="itshead"/>
        <w:keepNext/>
        <w:keepLines/>
      </w:pPr>
      <w:r>
        <w:t>Muhammad Fuad, Liyana (Malaysia)</w:t>
      </w:r>
    </w:p>
    <w:p>
      <w:pPr>
        <w:pStyle w:val="itssubhead"/>
        <w:keepNext/>
        <w:keepLines/>
        <w:spacing w:after="0"/>
      </w:pPr>
      <w:r>
        <w:t>RESPONSIBILITY OF INTERNATIONAL ORGANIZATIONS (Agenda Item 87)</w:t>
      </w:r>
    </w:p>
    <w:p>
      <w:pPr>
        <w:pStyle w:val="itsentry"/>
        <w:keepNext/>
        <w:keepLines/>
        <w:spacing w:after="0"/>
      </w:pPr>
      <w:r>
        <w:t xml:space="preserve"> </w:t>
      </w:r>
      <w:r>
        <w:rPr>
          <w:color w:val="000000" w:themeColor="hyperlink"/>
          <w:u w:val="single"/>
        </w:rPr>
        <w:hyperlink r:id="rId109">
          <w:r>
            <w:rPr/>
            <w:t>A/C.6/72/SR.15</w:t>
          </w:r>
        </w:hyperlink>
      </w:r>
    </w:p>
    <w:p>
      <w:pPr>
        <w:pStyle w:val="itssubhead"/>
        <w:keepNext/>
        <w:keepLines/>
        <w:spacing w:after="0"/>
      </w:pPr>
      <w:r>
        <w:t>UN--CHARTER (Agenda Item 83)</w:t>
      </w:r>
    </w:p>
    <w:p>
      <w:pPr>
        <w:pStyle w:val="itsentry"/>
        <w:keepNext/>
        <w:keepLines/>
        <w:spacing w:after="0"/>
      </w:pPr>
      <w:r>
        <w:t xml:space="preserve"> </w:t>
      </w:r>
      <w:r>
        <w:rPr>
          <w:color w:val="000000" w:themeColor="hyperlink"/>
          <w:u w:val="single"/>
        </w:rPr>
        <w:hyperlink r:id="rId101">
          <w:r>
            <w:rPr/>
            <w:t>A/C.6/72/SR.12</w:t>
          </w:r>
        </w:hyperlink>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108">
          <w:r>
            <w:rPr/>
            <w:t>A/C.6/72/SR.22</w:t>
          </w:r>
        </w:hyperlink>
      </w:r>
      <w:r>
        <w:br/>
      </w:r>
    </w:p>
    <w:p>
      <w:pPr>
        <w:pStyle w:val="itshead"/>
        <w:keepNext/>
        <w:keepLines/>
      </w:pPr>
      <w:r>
        <w:t>Muhumuza, Duncan Laki (Uganda)</w:t>
      </w:r>
    </w:p>
    <w:p>
      <w:pPr>
        <w:pStyle w:val="itssubhead"/>
        <w:keepNext/>
        <w:keepLines/>
        <w:spacing w:after="0"/>
      </w:pPr>
      <w:r>
        <w:t>ICJ--MEMBERS (Agenda Item 113c)</w:t>
      </w:r>
    </w:p>
    <w:p>
      <w:pPr>
        <w:pStyle w:val="itsentry"/>
        <w:keepNext/>
        <w:keepLines/>
        <w:spacing w:after="0"/>
      </w:pPr>
      <w:r>
        <w:t xml:space="preserve"> </w:t>
      </w:r>
      <w:r>
        <w:rPr>
          <w:color w:val="000000" w:themeColor="hyperlink"/>
          <w:u w:val="single"/>
        </w:rPr>
        <w:hyperlink r:id="rId57">
          <w:r>
            <w:rPr/>
            <w:t>A/72/PV.51</w:t>
          </w:r>
        </w:hyperlink>
      </w:r>
      <w:r>
        <w:br/>
      </w:r>
    </w:p>
    <w:p>
      <w:pPr>
        <w:pStyle w:val="itshead"/>
        <w:keepNext/>
        <w:keepLines/>
      </w:pPr>
      <w:r>
        <w:t>Muiznieks, Nils (Council of Europe Commissioner for Human Rights)</w:t>
      </w:r>
    </w:p>
    <w:p>
      <w:pPr>
        <w:pStyle w:val="itssubhead"/>
        <w:keepNext/>
        <w:keepLines/>
        <w:spacing w:after="0"/>
      </w:pPr>
      <w:r>
        <w:t>HUMAN RIGHTS ACTIVISTS (Agenda Item 72b)</w:t>
      </w:r>
    </w:p>
    <w:p>
      <w:pPr>
        <w:pStyle w:val="itsentry"/>
        <w:keepNext/>
        <w:keepLines/>
        <w:spacing w:after="0"/>
      </w:pPr>
      <w:r>
        <w:t xml:space="preserve"> </w:t>
      </w:r>
      <w:r>
        <w:rPr>
          <w:color w:val="000000" w:themeColor="hyperlink"/>
          <w:u w:val="single"/>
        </w:rPr>
        <w:hyperlink r:id="rId233">
          <w:r>
            <w:rPr/>
            <w:t>A/C.3/72/SR.30</w:t>
          </w:r>
        </w:hyperlink>
      </w:r>
      <w:r>
        <w:br/>
      </w:r>
    </w:p>
    <w:p>
      <w:pPr>
        <w:pStyle w:val="itshead"/>
        <w:keepNext/>
        <w:keepLines/>
      </w:pPr>
      <w:r>
        <w:t>Mukasa, Lilian Abdul (United Republic of Tanzania)</w:t>
      </w:r>
    </w:p>
    <w:p>
      <w:pPr>
        <w:pStyle w:val="itssubhead"/>
        <w:keepNext/>
        <w:keepLines/>
        <w:spacing w:after="0"/>
      </w:pPr>
      <w:r>
        <w:t>ALBINISM (Agenda Item 72b)</w:t>
      </w:r>
    </w:p>
    <w:p>
      <w:pPr>
        <w:pStyle w:val="itsentry"/>
        <w:keepNext/>
        <w:keepLines/>
        <w:spacing w:after="0"/>
      </w:pPr>
      <w:r>
        <w:t xml:space="preserve"> </w:t>
      </w:r>
      <w:r>
        <w:rPr>
          <w:color w:val="000000" w:themeColor="hyperlink"/>
          <w:u w:val="single"/>
        </w:rPr>
        <w:hyperlink r:id="rId118">
          <w:r>
            <w:rPr/>
            <w:t>A/C.3/72/SR.36</w:t>
          </w:r>
        </w:hyperlink>
      </w:r>
      <w:r>
        <w:br/>
      </w:r>
    </w:p>
    <w:p>
      <w:pPr>
        <w:pStyle w:val="itshead"/>
        <w:keepNext/>
        <w:keepLines/>
      </w:pPr>
      <w:r>
        <w:t>Mukhametzyanova, Elena S. (Russian Federation)</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40">
          <w:r>
            <w:rPr/>
            <w:t>A/C.3/72/SR.5</w:t>
          </w:r>
        </w:hyperlink>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40">
          <w:r>
            <w:rPr/>
            <w:t>A/C.3/72/SR.5</w:t>
          </w:r>
        </w:hyperlink>
      </w:r>
    </w:p>
    <w:p>
      <w:pPr>
        <w:pStyle w:val="itssubhead"/>
        <w:keepNext/>
        <w:keepLines/>
        <w:spacing w:after="0"/>
      </w:pPr>
      <w:r>
        <w:t>PEACE (Agenda Item 15)</w:t>
      </w:r>
    </w:p>
    <w:p>
      <w:pPr>
        <w:pStyle w:val="itsentry"/>
        <w:keepNext/>
        <w:keepLines/>
        <w:spacing w:after="0"/>
      </w:pPr>
      <w:r>
        <w:t xml:space="preserve"> </w:t>
      </w:r>
      <w:r>
        <w:rPr>
          <w:color w:val="000000" w:themeColor="hyperlink"/>
          <w:u w:val="single"/>
        </w:rPr>
        <w:hyperlink r:id="rId11">
          <w:r>
            <w:rPr/>
            <w:t>A/72/PV.74</w:t>
          </w:r>
        </w:hyperlink>
      </w:r>
      <w:r>
        <w:br/>
      </w:r>
    </w:p>
    <w:p>
      <w:pPr>
        <w:pStyle w:val="itshead"/>
        <w:keepNext/>
        <w:keepLines/>
      </w:pPr>
      <w:r>
        <w:t>Mukherjee, Shantanu (UN. Department of Economic and Social Affairs. Division for Sustainable Development)</w:t>
      </w:r>
    </w:p>
    <w:p>
      <w:pPr>
        <w:pStyle w:val="itssubhead"/>
        <w:keepNext/>
        <w:keepLines/>
        <w:spacing w:after="0"/>
      </w:pPr>
      <w:r>
        <w:t>FOOD SECURITY (Agenda Item 25)</w:t>
      </w:r>
    </w:p>
    <w:p>
      <w:pPr>
        <w:pStyle w:val="itsentry"/>
        <w:keepNext/>
        <w:keepLines/>
        <w:spacing w:after="0"/>
      </w:pPr>
      <w:r>
        <w:t xml:space="preserve"> </w:t>
      </w:r>
      <w:r>
        <w:rPr>
          <w:color w:val="000000" w:themeColor="hyperlink"/>
          <w:u w:val="single"/>
        </w:rPr>
        <w:hyperlink r:id="rId55">
          <w:r>
            <w:rPr/>
            <w:t>A/C.2/72/SR.16</w:t>
          </w:r>
        </w:hyperlink>
      </w:r>
      <w:r>
        <w:br/>
      </w:r>
    </w:p>
    <w:p>
      <w:pPr>
        <w:pStyle w:val="itshead"/>
        <w:keepNext/>
        <w:keepLines/>
      </w:pPr>
      <w:r>
        <w:t>Mukongo Ngay, Zénon (Democratic Republic of the Congo)</w:t>
      </w:r>
    </w:p>
    <w:p>
      <w:pPr>
        <w:pStyle w:val="itssubhead"/>
        <w:keepNext/>
        <w:keepLines/>
        <w:spacing w:after="0"/>
      </w:pPr>
      <w:r>
        <w:t>NON-CITIZENS--DEPORTATION (Agenda Item 82)</w:t>
      </w:r>
    </w:p>
    <w:p>
      <w:pPr>
        <w:pStyle w:val="itsentry"/>
        <w:keepNext/>
        <w:keepLines/>
        <w:spacing w:after="0"/>
      </w:pPr>
      <w:r>
        <w:t xml:space="preserve"> </w:t>
      </w:r>
      <w:r>
        <w:rPr>
          <w:color w:val="000000" w:themeColor="hyperlink"/>
          <w:u w:val="single"/>
        </w:rPr>
        <w:hyperlink r:id="rId109">
          <w:r>
            <w:rPr/>
            <w:t>A/C.6/72/SR.15</w:t>
          </w:r>
        </w:hyperlink>
      </w:r>
    </w:p>
    <w:p>
      <w:pPr>
        <w:pStyle w:val="itssubhead"/>
        <w:keepNext/>
        <w:keepLines/>
        <w:spacing w:after="0"/>
      </w:pPr>
      <w:r>
        <w:t>INTERNATIONAL JURISDICTION (Agenda Item 85)</w:t>
      </w:r>
    </w:p>
    <w:p>
      <w:pPr>
        <w:pStyle w:val="itsentry"/>
        <w:keepNext/>
        <w:keepLines/>
        <w:spacing w:after="0"/>
      </w:pPr>
      <w:r>
        <w:t xml:space="preserve"> </w:t>
      </w:r>
      <w:r>
        <w:rPr>
          <w:color w:val="000000" w:themeColor="hyperlink"/>
          <w:u w:val="single"/>
        </w:rPr>
        <w:hyperlink r:id="rId94">
          <w:r>
            <w:rPr/>
            <w:t>A/C.6/72/SR.14</w:t>
          </w:r>
        </w:hyperlink>
      </w:r>
      <w:r>
        <w:br/>
      </w:r>
    </w:p>
    <w:p>
      <w:pPr>
        <w:pStyle w:val="itshead"/>
        <w:keepNext/>
        <w:keepLines/>
      </w:pPr>
      <w:r>
        <w:t>Mulenga, Lloyd L. (Zambia)</w:t>
      </w:r>
    </w:p>
    <w:p>
      <w:pPr>
        <w:pStyle w:val="itssubhead"/>
        <w:keepNext/>
        <w:keepLines/>
        <w:spacing w:after="0"/>
      </w:pPr>
      <w:r>
        <w:t>HIV/AIDS--DECLARATIONS (Agenda Item 10)</w:t>
      </w:r>
    </w:p>
    <w:p>
      <w:pPr>
        <w:pStyle w:val="itsentry"/>
        <w:keepNext/>
        <w:keepLines/>
        <w:spacing w:after="0"/>
      </w:pPr>
      <w:r>
        <w:t xml:space="preserve"> </w:t>
      </w:r>
      <w:r>
        <w:rPr>
          <w:color w:val="000000" w:themeColor="hyperlink"/>
          <w:u w:val="single"/>
        </w:rPr>
        <w:hyperlink r:id="rId235">
          <w:r>
            <w:rPr/>
            <w:t>A/72/PV.94</w:t>
          </w:r>
        </w:hyperlink>
      </w:r>
      <w:r>
        <w:br/>
      </w:r>
    </w:p>
    <w:p>
      <w:pPr>
        <w:pStyle w:val="itshead"/>
        <w:keepNext/>
        <w:keepLines/>
      </w:pPr>
      <w:r>
        <w:t>Mulet Lind, David (Guatemala)</w:t>
      </w:r>
    </w:p>
    <w:p>
      <w:pPr>
        <w:pStyle w:val="itssubhead"/>
        <w:keepNext/>
        <w:keepLines/>
        <w:spacing w:after="0"/>
      </w:pPr>
      <w:r>
        <w:t>DEVELOPMENT COOPERATION--MIDDLE-INCOME COUNTRIES (Agenda Item 21d)</w:t>
      </w:r>
    </w:p>
    <w:p>
      <w:pPr>
        <w:pStyle w:val="itsentry"/>
        <w:keepNext/>
        <w:keepLines/>
        <w:spacing w:after="0"/>
      </w:pPr>
      <w:r>
        <w:t xml:space="preserve"> </w:t>
      </w:r>
      <w:r>
        <w:rPr>
          <w:color w:val="000000" w:themeColor="hyperlink"/>
          <w:u w:val="single"/>
        </w:rPr>
        <w:hyperlink r:id="rId54">
          <w:r>
            <w:rPr/>
            <w:t>A/C.2/72/SR.14</w:t>
          </w:r>
        </w:hyperlink>
      </w:r>
      <w:r>
        <w:br/>
      </w:r>
    </w:p>
    <w:p>
      <w:pPr>
        <w:pStyle w:val="itshead"/>
        <w:keepNext/>
        <w:keepLines/>
      </w:pPr>
      <w:r>
        <w:t>Mundanda, Sylvester (Zambia)</w:t>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52">
          <w:r>
            <w:rPr/>
            <w:t>A/C.2/72/SR.5</w:t>
          </w:r>
        </w:hyperlink>
      </w:r>
      <w:r>
        <w:br/>
      </w:r>
    </w:p>
    <w:p>
      <w:pPr>
        <w:pStyle w:val="itshead"/>
        <w:keepNext/>
        <w:keepLines/>
      </w:pPr>
      <w:r>
        <w:t>Munir, Nabeel (Pakistan)</w:t>
      </w:r>
    </w:p>
    <w:p>
      <w:pPr>
        <w:pStyle w:val="itssubhead"/>
        <w:keepNext/>
        <w:keepLines/>
        <w:spacing w:after="0"/>
      </w:pPr>
      <w:r>
        <w:t>UN. GENERAL ASSEMBLY (72ND SESS. : 2017-2018). 5TH COMMITTEE--WORK ORGANIZATION (Agenda Item 7)</w:t>
      </w:r>
    </w:p>
    <w:p>
      <w:pPr>
        <w:pStyle w:val="itsentry"/>
        <w:keepNext/>
        <w:keepLines/>
        <w:spacing w:after="0"/>
      </w:pPr>
      <w:r>
        <w:t xml:space="preserve"> </w:t>
      </w:r>
      <w:r>
        <w:rPr>
          <w:color w:val="000000" w:themeColor="hyperlink"/>
          <w:u w:val="single"/>
        </w:rPr>
        <w:hyperlink r:id="rId214">
          <w:r>
            <w:rPr/>
            <w:t>A/C.5/72/SR.35</w:t>
          </w:r>
        </w:hyperlink>
      </w:r>
    </w:p>
    <w:p>
      <w:pPr>
        <w:pStyle w:val="itssubhead"/>
        <w:keepNext/>
        <w:keepLines/>
        <w:spacing w:after="0"/>
      </w:pPr>
      <w:r>
        <w:t>SELF-DETERMINATION OF PEOPLES (Agenda Item 71)</w:t>
      </w:r>
    </w:p>
    <w:p>
      <w:pPr>
        <w:pStyle w:val="itsentry"/>
        <w:keepNext/>
        <w:keepLines/>
        <w:spacing w:after="0"/>
      </w:pPr>
      <w:r>
        <w:t xml:space="preserve"> </w:t>
      </w:r>
      <w:r>
        <w:rPr>
          <w:color w:val="000000" w:themeColor="hyperlink"/>
          <w:u w:val="single"/>
        </w:rPr>
        <w:hyperlink r:id="rId230">
          <w:r>
            <w:rPr/>
            <w:t>A/C.3/72/SR.38</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21">
          <w:r>
            <w:rPr/>
            <w:t>A/C.3/72/SR.6</w:t>
          </w:r>
        </w:hyperlink>
      </w:r>
    </w:p>
    <w:p>
      <w:pPr>
        <w:pStyle w:val="itssubhead"/>
        <w:keepNext/>
        <w:keepLines/>
        <w:spacing w:after="0"/>
      </w:pPr>
      <w:r>
        <w:t>PALESTINE QUESTION (Agenda Item 38)</w:t>
      </w:r>
    </w:p>
    <w:p>
      <w:pPr>
        <w:pStyle w:val="itsentry"/>
        <w:keepNext/>
        <w:keepLines/>
        <w:spacing w:after="0"/>
      </w:pPr>
      <w:r>
        <w:t xml:space="preserve"> </w:t>
      </w:r>
      <w:r>
        <w:rPr>
          <w:color w:val="000000" w:themeColor="hyperlink"/>
          <w:u w:val="single"/>
        </w:rPr>
        <w:hyperlink r:id="rId63">
          <w:r>
            <w:rPr/>
            <w:t>A/72/PV.59</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80">
          <w:r>
            <w:rPr/>
            <w:t>A/C.5/72/SR.39</w:t>
          </w:r>
        </w:hyperlink>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121">
          <w:r>
            <w:rPr/>
            <w:t>A/C.3/72/SR.6</w:t>
          </w:r>
        </w:hyperlink>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222">
          <w:r>
            <w:rPr/>
            <w:t>A/C.5/72/SR.19</w:t>
          </w:r>
        </w:hyperlink>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132">
          <w:r>
            <w:rPr/>
            <w:t>A/C.4/72/SR.19</w:t>
          </w:r>
        </w:hyperlink>
      </w:r>
      <w:r>
        <w:br/>
      </w:r>
    </w:p>
    <w:p>
      <w:pPr>
        <w:pStyle w:val="itshead"/>
        <w:keepNext/>
        <w:keepLines/>
      </w:pPr>
      <w:r>
        <w:t>Munkh-Orgil, Tsend (Mongolia)</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85">
          <w:r>
            <w:rPr/>
            <w:t>A/72/PV.18</w:t>
          </w:r>
        </w:hyperlink>
      </w:r>
      <w:r>
        <w:br/>
      </w:r>
    </w:p>
    <w:p>
      <w:pPr>
        <w:pStyle w:val="itshead"/>
        <w:keepNext/>
        <w:keepLines/>
      </w:pPr>
      <w:r>
        <w:t>Munoz, Julia Faye (Pacific Women's Indigenous Network)</w:t>
      </w:r>
    </w:p>
    <w:p>
      <w:pPr>
        <w:pStyle w:val="itssubhead"/>
        <w:keepNext/>
        <w:keepLines/>
        <w:spacing w:after="0"/>
      </w:pPr>
      <w:r>
        <w:t>GUAM QUESTION (Agenda Item 62)</w:t>
      </w:r>
    </w:p>
    <w:p>
      <w:pPr>
        <w:pStyle w:val="itsentry"/>
        <w:keepNext/>
        <w:keepLines/>
        <w:spacing w:after="0"/>
      </w:pPr>
      <w:r>
        <w:t xml:space="preserve"> </w:t>
      </w:r>
      <w:r>
        <w:rPr>
          <w:color w:val="000000" w:themeColor="hyperlink"/>
          <w:u w:val="single"/>
        </w:rPr>
        <w:hyperlink r:id="rId244">
          <w:r>
            <w:rPr/>
            <w:t>A/C.4/72/SR.3</w:t>
          </w:r>
        </w:hyperlink>
      </w:r>
      <w:r>
        <w:br/>
      </w:r>
    </w:p>
    <w:p>
      <w:pPr>
        <w:pStyle w:val="itshead"/>
        <w:keepNext/>
        <w:keepLines/>
      </w:pPr>
      <w:r>
        <w:t>Munster, Eleonora van (Netherlands)</w:t>
      </w:r>
    </w:p>
    <w:p>
      <w:pPr>
        <w:pStyle w:val="itssubhead"/>
        <w:keepNext/>
        <w:keepLines/>
        <w:spacing w:after="0"/>
      </w:pPr>
      <w:r>
        <w:t>HIV/AIDS--DECLARATIONS (Agenda Item 10)</w:t>
      </w:r>
    </w:p>
    <w:p>
      <w:pPr>
        <w:pStyle w:val="itsentry"/>
        <w:keepNext/>
        <w:keepLines/>
        <w:spacing w:after="0"/>
      </w:pPr>
      <w:r>
        <w:t xml:space="preserve"> </w:t>
      </w:r>
      <w:r>
        <w:rPr>
          <w:color w:val="000000" w:themeColor="hyperlink"/>
          <w:u w:val="single"/>
        </w:rPr>
        <w:hyperlink r:id="rId137">
          <w:r>
            <w:rPr/>
            <w:t>A/72/PV.95</w:t>
          </w:r>
        </w:hyperlink>
      </w:r>
      <w:r>
        <w:br/>
      </w:r>
    </w:p>
    <w:p>
      <w:pPr>
        <w:pStyle w:val="itshead"/>
        <w:keepNext/>
        <w:keepLines/>
      </w:pPr>
      <w:r>
        <w:t>Mupfumira, Priscah (Zimbabwe)</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58">
          <w:r>
            <w:rPr/>
            <w:t>A/72/PV.24</w:t>
          </w:r>
        </w:hyperlink>
      </w:r>
      <w:r>
        <w:br/>
      </w:r>
    </w:p>
    <w:p>
      <w:pPr>
        <w:pStyle w:val="itshead"/>
        <w:keepNext/>
        <w:keepLines/>
      </w:pPr>
      <w:r>
        <w:t>Muraki Gottlieb, Hiroko (International Chamber of Commerce)</w:t>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96">
          <w:r>
            <w:rPr/>
            <w:t>A/C.2/72/SR.13</w:t>
          </w:r>
        </w:hyperlink>
      </w:r>
    </w:p>
    <w:p>
      <w:pPr>
        <w:pStyle w:val="itssubhead"/>
        <w:keepNext/>
        <w:keepLines/>
        <w:spacing w:after="0"/>
      </w:pPr>
      <w:r>
        <w:t>GLOBALIZATION--UN (Agenda Item 21a)</w:t>
      </w:r>
    </w:p>
    <w:p>
      <w:pPr>
        <w:pStyle w:val="itsentry"/>
        <w:keepNext/>
        <w:keepLines/>
        <w:spacing w:after="0"/>
      </w:pPr>
      <w:r>
        <w:t xml:space="preserve"> </w:t>
      </w:r>
      <w:r>
        <w:rPr>
          <w:color w:val="000000" w:themeColor="hyperlink"/>
          <w:u w:val="single"/>
        </w:rPr>
        <w:hyperlink r:id="rId150">
          <w:r>
            <w:rPr/>
            <w:t>A/C.2/72/SR.15</w:t>
          </w:r>
        </w:hyperlink>
      </w:r>
    </w:p>
    <w:p>
      <w:pPr>
        <w:pStyle w:val="itssubhead"/>
        <w:keepNext/>
        <w:keepLines/>
        <w:spacing w:after="0"/>
      </w:pPr>
      <w:r>
        <w:t>SCIENCE AND TECHNOLOGY--DEVELOPMENT (Agenda Item 21b)</w:t>
      </w:r>
    </w:p>
    <w:p>
      <w:pPr>
        <w:pStyle w:val="itsentry"/>
        <w:keepNext/>
        <w:keepLines/>
        <w:spacing w:after="0"/>
      </w:pPr>
      <w:r>
        <w:t xml:space="preserve"> </w:t>
      </w:r>
      <w:r>
        <w:rPr>
          <w:color w:val="000000" w:themeColor="hyperlink"/>
          <w:u w:val="single"/>
        </w:rPr>
        <w:hyperlink r:id="rId150">
          <w:r>
            <w:rPr/>
            <w:t>A/C.2/72/SR.15</w:t>
          </w:r>
        </w:hyperlink>
      </w:r>
    </w:p>
    <w:p>
      <w:pPr>
        <w:pStyle w:val="itssubhead"/>
        <w:keepNext/>
        <w:keepLines/>
        <w:spacing w:after="0"/>
      </w:pPr>
      <w:r>
        <w:t>LANDLOCKED DEVELOPING COUNTRIES--CONFERENCE (2ND : 2014 : VIENNA) (Agenda Item 22b)</w:t>
      </w:r>
    </w:p>
    <w:p>
      <w:pPr>
        <w:pStyle w:val="itsentry"/>
        <w:keepNext/>
        <w:keepLines/>
        <w:spacing w:after="0"/>
      </w:pPr>
      <w:r>
        <w:t xml:space="preserve"> </w:t>
      </w:r>
      <w:r>
        <w:rPr>
          <w:color w:val="000000" w:themeColor="hyperlink"/>
          <w:u w:val="single"/>
        </w:rPr>
        <w:hyperlink r:id="rId294">
          <w:r>
            <w:rPr/>
            <w:t>A/C.2/72/SR.18</w:t>
          </w:r>
        </w:hyperlink>
      </w:r>
    </w:p>
    <w:p>
      <w:pPr>
        <w:pStyle w:val="itssubhead"/>
        <w:keepNext/>
        <w:keepLines/>
        <w:spacing w:after="0"/>
      </w:pPr>
      <w:r>
        <w:t>INTERNATIONAL TRADE LAW (Agenda Item 79)</w:t>
      </w:r>
    </w:p>
    <w:p>
      <w:pPr>
        <w:pStyle w:val="itsentry"/>
        <w:keepNext/>
        <w:keepLines/>
        <w:spacing w:after="0"/>
      </w:pPr>
      <w:r>
        <w:t xml:space="preserve"> </w:t>
      </w:r>
      <w:r>
        <w:rPr>
          <w:color w:val="000000" w:themeColor="hyperlink"/>
          <w:u w:val="single"/>
        </w:rPr>
        <w:hyperlink r:id="rId212">
          <w:r>
            <w:rPr/>
            <w:t>A/C.6/72/SR.10</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256">
          <w:r>
            <w:rPr/>
            <w:t>A/C.2/72/SR.23</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74">
          <w:r>
            <w:rPr/>
            <w:t>A/C.6/72/SR.8</w:t>
          </w:r>
        </w:hyperlink>
      </w:r>
    </w:p>
    <w:p>
      <w:pPr>
        <w:pStyle w:val="itssubhead"/>
        <w:keepNext/>
        <w:keepLines/>
        <w:spacing w:after="0"/>
      </w:pPr>
      <w:r>
        <w:t>ECONOMIC COOPERATION AMONG DEVELOPING COUNTRIES (Agenda Item 24b)</w:t>
      </w:r>
    </w:p>
    <w:p>
      <w:pPr>
        <w:pStyle w:val="itsentry"/>
        <w:keepNext/>
        <w:keepLines/>
        <w:spacing w:after="0"/>
      </w:pPr>
      <w:r>
        <w:t xml:space="preserve"> </w:t>
      </w:r>
      <w:r>
        <w:rPr>
          <w:color w:val="000000" w:themeColor="hyperlink"/>
          <w:u w:val="single"/>
        </w:rPr>
        <w:hyperlink r:id="rId256">
          <w:r>
            <w:rPr/>
            <w:t>A/C.2/72/SR.23</w:t>
          </w:r>
        </w:hyperlink>
      </w:r>
    </w:p>
    <w:p>
      <w:pPr>
        <w:pStyle w:val="itssubhead"/>
        <w:keepNext/>
        <w:keepLines/>
        <w:spacing w:after="0"/>
      </w:pPr>
      <w:r>
        <w:t>LEAST DEVELOPED COUNTRIES--CONFERENCE (4TH : 2011 : ISTANBUL) (Agenda Item 22a)</w:t>
      </w:r>
    </w:p>
    <w:p>
      <w:pPr>
        <w:pStyle w:val="itsentry"/>
        <w:keepNext/>
        <w:keepLines/>
        <w:spacing w:after="0"/>
      </w:pPr>
      <w:r>
        <w:t xml:space="preserve"> </w:t>
      </w:r>
      <w:r>
        <w:rPr>
          <w:color w:val="000000" w:themeColor="hyperlink"/>
          <w:u w:val="single"/>
        </w:rPr>
        <w:hyperlink r:id="rId294">
          <w:r>
            <w:rPr/>
            <w:t>A/C.2/72/SR.18</w:t>
          </w:r>
        </w:hyperlink>
      </w:r>
    </w:p>
    <w:p>
      <w:pPr>
        <w:pStyle w:val="itssubhead"/>
        <w:keepNext/>
        <w:keepLines/>
        <w:spacing w:after="0"/>
      </w:pPr>
      <w:r>
        <w:t>FOOD SECURITY (Agenda Item 25)</w:t>
      </w:r>
    </w:p>
    <w:p>
      <w:pPr>
        <w:pStyle w:val="itsentry"/>
        <w:keepNext/>
        <w:keepLines/>
        <w:spacing w:after="0"/>
      </w:pPr>
      <w:r>
        <w:t xml:space="preserve"> </w:t>
      </w:r>
      <w:r>
        <w:rPr>
          <w:color w:val="000000" w:themeColor="hyperlink"/>
          <w:u w:val="single"/>
        </w:rPr>
        <w:hyperlink r:id="rId238">
          <w:r>
            <w:rPr/>
            <w:t>A/C.2/72/SR.17</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52">
          <w:r>
            <w:rPr/>
            <w:t>A/C.2/72/SR.5</w:t>
          </w:r>
        </w:hyperlink>
      </w:r>
    </w:p>
    <w:p>
      <w:pPr>
        <w:pStyle w:val="itssubhead"/>
        <w:keepNext/>
        <w:keepLines/>
        <w:spacing w:after="0"/>
      </w:pPr>
      <w:r>
        <w:t>TRANSNATIONAL CORPORATIONS--HUMAN RIGHTS (Agenda Item 72b)</w:t>
      </w:r>
    </w:p>
    <w:p>
      <w:pPr>
        <w:pStyle w:val="itsentry"/>
        <w:keepNext/>
        <w:keepLines/>
        <w:spacing w:after="0"/>
      </w:pPr>
      <w:r>
        <w:t xml:space="preserve"> </w:t>
      </w:r>
      <w:r>
        <w:rPr>
          <w:color w:val="000000" w:themeColor="hyperlink"/>
          <w:u w:val="single"/>
        </w:rPr>
        <w:hyperlink r:id="rId157">
          <w:r>
            <w:rPr/>
            <w:t>A/C.3/72/SR.21</w:t>
          </w:r>
        </w:hyperlink>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75">
          <w:r>
            <w:rPr/>
            <w:t>A/C.6/72/SR.25</w:t>
          </w:r>
        </w:hyperlink>
      </w:r>
      <w:r>
        <w:br/>
      </w:r>
    </w:p>
    <w:p>
      <w:pPr>
        <w:pStyle w:val="itshead"/>
        <w:keepNext/>
        <w:keepLines/>
      </w:pPr>
      <w:r>
        <w:t>Muratidi, Christiana (Australia)</w:t>
      </w:r>
    </w:p>
    <w:p>
      <w:pPr>
        <w:pStyle w:val="itssubhead"/>
        <w:keepNext/>
        <w:keepLines/>
        <w:spacing w:after="0"/>
      </w:pPr>
      <w:r>
        <w:t>RESPONSIBILITY OF INTERNATIONAL ORGANIZATIONS (Agenda Item 87)</w:t>
      </w:r>
    </w:p>
    <w:p>
      <w:pPr>
        <w:pStyle w:val="itsentry"/>
        <w:keepNext/>
        <w:keepLines/>
        <w:spacing w:after="0"/>
      </w:pPr>
      <w:r>
        <w:t xml:space="preserve"> </w:t>
      </w:r>
      <w:r>
        <w:rPr>
          <w:color w:val="000000" w:themeColor="hyperlink"/>
          <w:u w:val="single"/>
        </w:rPr>
        <w:hyperlink r:id="rId109">
          <w:r>
            <w:rPr/>
            <w:t>A/C.6/72/SR.15</w:t>
          </w:r>
        </w:hyperlink>
      </w:r>
    </w:p>
    <w:p>
      <w:pPr>
        <w:pStyle w:val="itssubhead"/>
        <w:keepNext/>
        <w:keepLines/>
        <w:spacing w:after="0"/>
      </w:pPr>
      <w:r>
        <w:t>INTERNATIONAL LAW--TRAINING PROGRAMMES (Agenda Item 80)</w:t>
      </w:r>
    </w:p>
    <w:p>
      <w:pPr>
        <w:pStyle w:val="itsentry"/>
        <w:keepNext/>
        <w:keepLines/>
        <w:spacing w:after="0"/>
      </w:pPr>
      <w:r>
        <w:t xml:space="preserve"> </w:t>
      </w:r>
      <w:r>
        <w:rPr>
          <w:color w:val="000000" w:themeColor="hyperlink"/>
          <w:u w:val="single"/>
        </w:rPr>
        <w:hyperlink r:id="rId102">
          <w:r>
            <w:rPr/>
            <w:t>A/C.6/72/SR.16</w:t>
          </w:r>
        </w:hyperlink>
      </w:r>
      <w:r>
        <w:br/>
      </w:r>
    </w:p>
    <w:p>
      <w:pPr>
        <w:pStyle w:val="itshead"/>
        <w:keepNext/>
        <w:keepLines/>
      </w:pPr>
      <w:r>
        <w:t>Murillo-Correa, Mara Angélica (UNEP)</w:t>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151">
          <w:r>
            <w:rPr/>
            <w:t>A/C.2/72/SR.10</w:t>
          </w:r>
        </w:hyperlink>
      </w:r>
    </w:p>
    <w:p>
      <w:pPr>
        <w:pStyle w:val="itssubhead"/>
        <w:keepNext/>
        <w:keepLines/>
        <w:spacing w:after="0"/>
      </w:pPr>
      <w:r>
        <w:t>CLIMATE (Agenda Item 19d)</w:t>
      </w:r>
    </w:p>
    <w:p>
      <w:pPr>
        <w:pStyle w:val="itsentry"/>
        <w:keepNext/>
        <w:keepLines/>
        <w:spacing w:after="0"/>
      </w:pPr>
      <w:r>
        <w:t xml:space="preserve"> </w:t>
      </w:r>
      <w:r>
        <w:rPr>
          <w:color w:val="000000" w:themeColor="hyperlink"/>
          <w:u w:val="single"/>
        </w:rPr>
        <w:hyperlink r:id="rId151">
          <w:r>
            <w:rPr/>
            <w:t>A/C.2/72/SR.10</w:t>
          </w:r>
        </w:hyperlink>
      </w:r>
      <w:r>
        <w:br/>
      </w:r>
    </w:p>
    <w:p>
      <w:pPr>
        <w:pStyle w:val="itshead"/>
        <w:keepNext/>
        <w:keepLines/>
      </w:pPr>
      <w:r>
        <w:t>Murphy, Sean D. (UN. International Law Commission. Special Rapporteur on Crimes Against Humanity)</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108">
          <w:r>
            <w:rPr/>
            <w:t>A/C.6/72/SR.22</w:t>
          </w:r>
        </w:hyperlink>
      </w:r>
      <w:r>
        <w:br/>
      </w:r>
    </w:p>
    <w:p>
      <w:pPr>
        <w:pStyle w:val="itshead"/>
        <w:keepNext/>
        <w:keepLines/>
      </w:pPr>
      <w:r>
        <w:t>Murray, Kevin  (Australia)</w:t>
      </w:r>
    </w:p>
    <w:p>
      <w:pPr>
        <w:pStyle w:val="itssubhead"/>
        <w:keepNext/>
        <w:keepLines/>
        <w:spacing w:after="0"/>
      </w:pPr>
      <w:r>
        <w:t>ARMS RACE--OUTER SPACE (Agenda Item 97a)</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WEAPONS--OUTER SPACE (Agenda Item 97b)</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41">
          <w:r>
            <w:rPr/>
            <w:t>A/C.4/72/SR.20</w:t>
          </w:r>
        </w:hyperlink>
      </w:r>
      <w:r>
        <w:br/>
      </w:r>
    </w:p>
    <w:p>
      <w:pPr>
        <w:pStyle w:val="itshead"/>
        <w:keepNext/>
        <w:keepLines/>
      </w:pPr>
      <w:r>
        <w:t>Murè, Tomasso (Italy)</w:t>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41">
          <w:r>
            <w:rPr/>
            <w:t>A/C.3/72/SR.1</w:t>
          </w:r>
        </w:hyperlink>
      </w:r>
      <w:r>
        <w:br/>
      </w:r>
    </w:p>
    <w:p>
      <w:pPr>
        <w:pStyle w:val="itshead"/>
        <w:keepNext/>
        <w:keepLines/>
      </w:pPr>
      <w:r>
        <w:t>Musayev, Tofig (Azerbaijan)</w:t>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49">
          <w:r>
            <w:rPr/>
            <w:t>A/C.6/72/SR.4</w:t>
          </w:r>
        </w:hyperlink>
      </w:r>
    </w:p>
    <w:p>
      <w:pPr>
        <w:pStyle w:val="itssubhead"/>
        <w:keepNext/>
        <w:keepLines/>
        <w:spacing w:after="0"/>
      </w:pPr>
      <w:r>
        <w:t>PEACE (Agenda Item 15)</w:t>
      </w:r>
    </w:p>
    <w:p>
      <w:pPr>
        <w:pStyle w:val="itsentry"/>
        <w:keepNext/>
        <w:keepLines/>
        <w:spacing w:after="0"/>
      </w:pPr>
      <w:r>
        <w:t xml:space="preserve"> </w:t>
      </w:r>
      <w:r>
        <w:rPr>
          <w:color w:val="000000" w:themeColor="hyperlink"/>
          <w:u w:val="single"/>
        </w:rPr>
        <w:hyperlink r:id="rId269">
          <w:r>
            <w:rPr/>
            <w:t>A/72/PV.71</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70">
          <w:r>
            <w:rPr/>
            <w:t>A/72/PV.43</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74">
          <w:r>
            <w:rPr/>
            <w:t>A/C.6/72/SR.8</w:t>
          </w:r>
        </w:hyperlink>
      </w:r>
      <w:r>
        <w:br/>
      </w:r>
    </w:p>
    <w:p>
      <w:pPr>
        <w:pStyle w:val="itshead"/>
        <w:keepNext/>
        <w:keepLines/>
      </w:pPr>
      <w:r>
        <w:t>Muscat, Joseph (Malta. Prime Minister)</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91">
          <w:r>
            <w:rPr/>
            <w:t>A/72/PV.15</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91">
          <w:r>
            <w:rPr/>
            <w:t>A/72/PV.15</w:t>
          </w:r>
        </w:hyperlink>
      </w:r>
      <w:r>
        <w:br/>
      </w:r>
    </w:p>
    <w:p>
      <w:pPr>
        <w:pStyle w:val="itshead"/>
        <w:keepNext/>
        <w:keepLines/>
      </w:pPr>
      <w:r>
        <w:t>Museveni, Yoweri (Uganda. President)</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96">
          <w:r>
            <w:rPr/>
            <w:t>A/72/PV.5</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196">
          <w:r>
            <w:rPr/>
            <w:t>A/72/PV.5</w:t>
          </w:r>
        </w:hyperlink>
      </w:r>
      <w:r>
        <w:br/>
      </w:r>
    </w:p>
    <w:p>
      <w:pPr>
        <w:pStyle w:val="itshead"/>
        <w:keepNext/>
        <w:keepLines/>
      </w:pPr>
      <w:r>
        <w:t>Mushayavanhu, Taonga (UN. Human Rights Council. Ad Hoc Committee on the Elaboration of Complementary International Standards. Chair/Rapporteur)</w:t>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230">
          <w:r>
            <w:rPr/>
            <w:t>A/C.3/72/SR.38</w:t>
          </w:r>
        </w:hyperlink>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230">
          <w:r>
            <w:rPr/>
            <w:t>A/C.3/72/SR.38</w:t>
          </w:r>
        </w:hyperlink>
      </w:r>
      <w:r>
        <w:br/>
      </w:r>
    </w:p>
    <w:p>
      <w:pPr>
        <w:pStyle w:val="itshead"/>
        <w:keepNext/>
        <w:keepLines/>
      </w:pPr>
      <w:r>
        <w:t>Musikhin, Maxim V. (Russian Federation)</w:t>
      </w:r>
    </w:p>
    <w:p>
      <w:pPr>
        <w:pStyle w:val="itssubhead"/>
        <w:keepNext/>
        <w:keepLines/>
        <w:spacing w:after="0"/>
      </w:pPr>
      <w:r>
        <w:t>INTERNATIONAL TRADE LAW (Agenda Item 79)</w:t>
      </w:r>
    </w:p>
    <w:p>
      <w:pPr>
        <w:pStyle w:val="itsentry"/>
        <w:keepNext/>
        <w:keepLines/>
        <w:spacing w:after="0"/>
      </w:pPr>
      <w:r>
        <w:t xml:space="preserve"> </w:t>
      </w:r>
      <w:r>
        <w:rPr>
          <w:color w:val="000000" w:themeColor="hyperlink"/>
          <w:u w:val="single"/>
        </w:rPr>
        <w:hyperlink r:id="rId212">
          <w:r>
            <w:rPr/>
            <w:t>A/C.6/72/SR.10</w:t>
          </w:r>
        </w:hyperlink>
      </w:r>
    </w:p>
    <w:p>
      <w:pPr>
        <w:pStyle w:val="itssubhead"/>
        <w:keepNext/>
        <w:keepLines/>
        <w:spacing w:after="0"/>
      </w:pPr>
      <w:r>
        <w:t>UN--HOST COUNTRY RELATIONS (Agenda Item 166)</w:t>
      </w:r>
    </w:p>
    <w:p>
      <w:pPr>
        <w:pStyle w:val="itsentry"/>
        <w:keepNext/>
        <w:keepLines/>
        <w:spacing w:after="0"/>
      </w:pPr>
      <w:r>
        <w:t xml:space="preserve"> </w:t>
      </w:r>
      <w:r>
        <w:rPr>
          <w:color w:val="000000" w:themeColor="hyperlink"/>
          <w:u w:val="single"/>
        </w:rPr>
        <w:hyperlink r:id="rId107">
          <w:r>
            <w:rPr/>
            <w:t>A/C.6/72/SR.27</w:t>
          </w:r>
        </w:hyperlink>
      </w:r>
      <w:r>
        <w:t xml:space="preserve">; </w:t>
      </w:r>
      <w:r>
        <w:rPr>
          <w:color w:val="000000" w:themeColor="hyperlink"/>
          <w:u w:val="single"/>
        </w:rPr>
        <w:hyperlink r:id="rId105">
          <w:r>
            <w:rPr/>
            <w:t>A/C.6/72/SR.30</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21">
          <w:r>
            <w:rPr/>
            <w:t>A/C.4/72/SR.12</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52">
          <w:r>
            <w:rPr/>
            <w:t>A/72/PV.105</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05">
          <w:r>
            <w:rPr/>
            <w:t>A/C.6/72/SR.30</w:t>
          </w:r>
        </w:hyperlink>
      </w:r>
    </w:p>
    <w:p>
      <w:pPr>
        <w:pStyle w:val="itssubhead"/>
        <w:keepNext/>
        <w:keepLines/>
        <w:spacing w:after="0"/>
      </w:pPr>
      <w:r>
        <w:t>INTERNATIONAL CRIMINAL COURT--REPORTS (Agenda Item 76)</w:t>
      </w:r>
    </w:p>
    <w:p>
      <w:pPr>
        <w:pStyle w:val="itsentry"/>
        <w:keepNext/>
        <w:keepLines/>
        <w:spacing w:after="0"/>
      </w:pPr>
      <w:r>
        <w:t xml:space="preserve"> </w:t>
      </w:r>
      <w:r>
        <w:rPr>
          <w:color w:val="000000" w:themeColor="hyperlink"/>
          <w:u w:val="single"/>
        </w:rPr>
        <w:hyperlink r:id="rId89">
          <w:r>
            <w:rPr/>
            <w:t>A/72/PV.37</w:t>
          </w:r>
        </w:hyperlink>
      </w:r>
    </w:p>
    <w:p>
      <w:pPr>
        <w:pStyle w:val="itssubhead"/>
        <w:keepNext/>
        <w:keepLines/>
        <w:spacing w:after="0"/>
      </w:pPr>
      <w:r>
        <w:t>STRADDLING FISH STOCKS (Agenda Item 77b)</w:t>
      </w:r>
    </w:p>
    <w:p>
      <w:pPr>
        <w:pStyle w:val="itsentry"/>
        <w:keepNext/>
        <w:keepLines/>
        <w:spacing w:after="0"/>
      </w:pPr>
      <w:r>
        <w:t xml:space="preserve"> </w:t>
      </w:r>
      <w:r>
        <w:rPr>
          <w:color w:val="000000" w:themeColor="hyperlink"/>
          <w:u w:val="single"/>
        </w:rPr>
        <w:hyperlink r:id="rId211">
          <w:r>
            <w:rPr/>
            <w:t>A/72/PV.64</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182">
          <w:r>
            <w:rPr/>
            <w:t>A/C.6/72/SR.3</w:t>
          </w:r>
        </w:hyperlink>
      </w:r>
    </w:p>
    <w:p>
      <w:pPr>
        <w:pStyle w:val="itssubhead"/>
        <w:keepNext/>
        <w:keepLines/>
        <w:spacing w:after="0"/>
      </w:pPr>
      <w:r>
        <w:t>ICJ--REPORTS (2016-2017) (Agenda Item 74)</w:t>
      </w:r>
    </w:p>
    <w:p>
      <w:pPr>
        <w:pStyle w:val="itsentry"/>
        <w:keepNext/>
        <w:keepLines/>
        <w:spacing w:after="0"/>
      </w:pPr>
      <w:r>
        <w:t xml:space="preserve"> </w:t>
      </w:r>
      <w:r>
        <w:rPr>
          <w:color w:val="000000" w:themeColor="hyperlink"/>
          <w:u w:val="single"/>
        </w:rPr>
        <w:hyperlink r:id="rId267">
          <w:r>
            <w:rPr/>
            <w:t>A/72/PV.35</w:t>
          </w:r>
        </w:hyperlink>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307">
          <w:r>
            <w:rPr/>
            <w:t>A/C.6/72/SR.19</w:t>
          </w:r>
        </w:hyperlink>
      </w:r>
    </w:p>
    <w:p>
      <w:pPr>
        <w:pStyle w:val="itssubhead"/>
        <w:keepNext/>
        <w:keepLines/>
        <w:spacing w:after="0"/>
      </w:pPr>
      <w:r>
        <w:t>LAW OF THE SEA (Agenda Item 77a)</w:t>
      </w:r>
    </w:p>
    <w:p>
      <w:pPr>
        <w:pStyle w:val="itsentry"/>
        <w:keepNext/>
        <w:keepLines/>
        <w:spacing w:after="0"/>
      </w:pPr>
      <w:r>
        <w:t xml:space="preserve"> </w:t>
      </w:r>
      <w:r>
        <w:rPr>
          <w:color w:val="000000" w:themeColor="hyperlink"/>
          <w:u w:val="single"/>
        </w:rPr>
        <w:hyperlink r:id="rId211">
          <w:r>
            <w:rPr/>
            <w:t>A/72/PV.64</w:t>
          </w:r>
        </w:hyperlink>
      </w:r>
      <w:r>
        <w:br/>
      </w:r>
    </w:p>
    <w:p>
      <w:pPr>
        <w:pStyle w:val="itshead"/>
        <w:keepNext/>
        <w:keepLines/>
      </w:pPr>
      <w:r>
        <w:t>Mutharika, Arthur Peter (Malawi. President)</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194">
          <w:r>
            <w:rPr/>
            <w:t>A/72/PV.10</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94">
          <w:r>
            <w:rPr/>
            <w:t>A/72/PV.10</w:t>
          </w:r>
        </w:hyperlink>
      </w:r>
      <w:r>
        <w:br/>
      </w:r>
    </w:p>
    <w:p>
      <w:pPr>
        <w:pStyle w:val="itshead"/>
        <w:keepNext/>
        <w:keepLines/>
      </w:pPr>
      <w:r>
        <w:t>Mwangi, Susan Wangeci (Kenya)</w:t>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154">
          <w:r>
            <w:rPr/>
            <w:t>A/C.3/72/SR.40</w:t>
          </w:r>
        </w:hyperlink>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ALBINISM (Agenda Item 72b)</w:t>
      </w:r>
    </w:p>
    <w:p>
      <w:pPr>
        <w:pStyle w:val="itsentry"/>
        <w:keepNext/>
        <w:keepLines/>
        <w:spacing w:after="0"/>
      </w:pPr>
      <w:r>
        <w:t xml:space="preserve"> </w:t>
      </w:r>
      <w:r>
        <w:rPr>
          <w:color w:val="000000" w:themeColor="hyperlink"/>
          <w:u w:val="single"/>
        </w:rPr>
        <w:hyperlink r:id="rId247">
          <w:r>
            <w:rPr/>
            <w:t>A/C.3/72/SR.28</w:t>
          </w:r>
        </w:hyperlink>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40">
          <w:r>
            <w:rPr/>
            <w:t>A/C.3/72/SR.5</w:t>
          </w:r>
        </w:hyperlink>
      </w:r>
    </w:p>
    <w:p>
      <w:pPr>
        <w:pStyle w:val="itssubhead"/>
        <w:keepNext/>
        <w:keepLines/>
        <w:spacing w:after="0"/>
      </w:pPr>
      <w:r>
        <w:t>PERSONS WITH DISABILITIES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67">
          <w:r>
            <w:rPr/>
            <w:t>A/72/PV.25</w:t>
          </w:r>
        </w:hyperlink>
      </w:r>
      <w:r>
        <w:t xml:space="preserve">; </w:t>
      </w:r>
      <w:r>
        <w:rPr>
          <w:color w:val="000000" w:themeColor="hyperlink"/>
          <w:u w:val="single"/>
        </w:rPr>
        <w:hyperlink r:id="rId40">
          <w:r>
            <w:rPr/>
            <w:t>A/C.3/72/SR.5</w:t>
          </w:r>
        </w:hyperlink>
      </w:r>
      <w:r>
        <w:br/>
      </w:r>
    </w:p>
    <w:p>
      <w:pPr>
        <w:pStyle w:val="itshead"/>
        <w:keepNext/>
        <w:keepLines/>
      </w:pPr>
      <w:r>
        <w:t>Mwewa, Erick (Zambia)</w:t>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66">
          <w:r>
            <w:rPr/>
            <w:t>A/C.1/72/PV.14</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66">
          <w:r>
            <w:rPr/>
            <w:t>A/C.1/72/PV.14</w:t>
          </w:r>
        </w:hyperlink>
      </w:r>
      <w:r>
        <w:br/>
      </w:r>
    </w:p>
    <w:p>
      <w:pPr>
        <w:pStyle w:val="itshead"/>
        <w:keepNext/>
        <w:keepLines/>
      </w:pPr>
      <w:r>
        <w:t>Myo, Aye Thidar (Myanmar)</w:t>
      </w:r>
    </w:p>
    <w:p>
      <w:pPr>
        <w:pStyle w:val="itssubhead"/>
        <w:keepNext/>
        <w:keepLines/>
        <w:spacing w:after="0"/>
      </w:pPr>
      <w:r>
        <w:t>RIGHT TO FOOD (Agenda Item 72b)</w:t>
      </w:r>
    </w:p>
    <w:p>
      <w:pPr>
        <w:pStyle w:val="itsentry"/>
        <w:keepNext/>
        <w:keepLines/>
        <w:spacing w:after="0"/>
      </w:pPr>
      <w:r>
        <w:t xml:space="preserve"> </w:t>
      </w:r>
      <w:r>
        <w:rPr>
          <w:color w:val="000000" w:themeColor="hyperlink"/>
          <w:u w:val="single"/>
        </w:rPr>
        <w:hyperlink r:id="rId159">
          <w:r>
            <w:rPr/>
            <w:t>A/C.3/72/SR.26</w:t>
          </w:r>
        </w:hyperlink>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301">
          <w:r>
            <w:rPr/>
            <w:t>A/C.3/72/SR.37</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0">
          <w:r>
            <w:rPr/>
            <w:t>A/C.3/72/SR.8</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0">
          <w:r>
            <w:rPr/>
            <w:t>A/C.3/72/SR.8</w:t>
          </w:r>
        </w:hyperlink>
      </w:r>
      <w:r>
        <w:br/>
      </w:r>
    </w:p>
    <w:p>
      <w:pPr>
        <w:pStyle w:val="itshead"/>
        <w:keepNext/>
        <w:keepLines/>
      </w:pPr>
      <w:r>
        <w:t>Méndez Graterol, Wilmer Alfonzo (Venezuela (Bolivarian Republic of))</w:t>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49">
          <w:r>
            <w:rPr/>
            <w:t>A/C.6/72/SR.4</w:t>
          </w:r>
        </w:hyperlink>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23">
          <w:r>
            <w:rPr/>
            <w:t>A/C.1/72/PV.28</w:t>
          </w:r>
        </w:hyperlink>
      </w:r>
    </w:p>
    <w:p>
      <w:pPr>
        <w:pStyle w:val="itssubhead"/>
        <w:keepNext/>
        <w:keepLines/>
        <w:spacing w:after="0"/>
      </w:pPr>
      <w:r>
        <w:t>ARMS RACE--OUTER SPACE (Agenda Item 97a)</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52">
          <w:r>
            <w:rPr/>
            <w:t>A/C.2/72/SR.5</w:t>
          </w:r>
        </w:hyperlink>
      </w:r>
    </w:p>
    <w:p>
      <w:pPr>
        <w:pStyle w:val="itssubhead"/>
        <w:keepNext/>
        <w:keepLines/>
        <w:spacing w:after="0"/>
      </w:pPr>
      <w:r>
        <w:t>UN. GENERAL ASSEMBLY (72ND SESS. : 2017-2018). 1ST COMMITTEE--WORK ORGANIZATION (Agenda Item 7)</w:t>
      </w:r>
    </w:p>
    <w:p>
      <w:pPr>
        <w:pStyle w:val="itsentry"/>
        <w:keepNext/>
        <w:keepLines/>
        <w:spacing w:after="0"/>
      </w:pPr>
      <w:r>
        <w:t xml:space="preserve"> </w:t>
      </w:r>
      <w:r>
        <w:rPr>
          <w:color w:val="000000" w:themeColor="hyperlink"/>
          <w:u w:val="single"/>
        </w:rPr>
        <w:hyperlink r:id="rId262">
          <w:r>
            <w:rPr/>
            <w:t>A/C.1/72/PV.1</w:t>
          </w:r>
        </w:hyperlink>
      </w:r>
      <w:r>
        <w:t xml:space="preserve">; </w:t>
      </w:r>
      <w:r>
        <w:rPr>
          <w:color w:val="000000" w:themeColor="hyperlink"/>
          <w:u w:val="single"/>
        </w:rPr>
        <w:hyperlink r:id="rId23">
          <w:r>
            <w:rPr/>
            <w:t>A/C.1/72/PV.28</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18">
          <w:r>
            <w:rPr/>
            <w:t>A/C.1/72/PV.11</w:t>
          </w:r>
        </w:hyperlink>
      </w:r>
      <w:r>
        <w:t xml:space="preserve">; </w:t>
      </w:r>
      <w:r>
        <w:rPr>
          <w:color w:val="000000" w:themeColor="hyperlink"/>
          <w:u w:val="single"/>
        </w:rPr>
        <w:hyperlink r:id="rId19">
          <w:r>
            <w:rPr/>
            <w:t>A/C.1/72/SR.11</w:t>
          </w:r>
        </w:hyperlink>
      </w:r>
      <w:r>
        <w:t xml:space="preserve">; </w:t>
      </w:r>
      <w:r>
        <w:rPr>
          <w:color w:val="000000" w:themeColor="hyperlink"/>
          <w:u w:val="single"/>
        </w:rPr>
        <w:hyperlink r:id="rId20">
          <w:r>
            <w:rPr/>
            <w:t>A/C.4/72/SR.11</w:t>
          </w:r>
        </w:hyperlink>
      </w:r>
    </w:p>
    <w:p>
      <w:pPr>
        <w:pStyle w:val="itssubhead"/>
        <w:keepNext/>
        <w:keepLines/>
        <w:spacing w:after="0"/>
      </w:pPr>
      <w:r>
        <w:t>NUCLEAR WEAPONS--ELIMINATION (Agenda Item 99z)</w:t>
      </w:r>
    </w:p>
    <w:p>
      <w:pPr>
        <w:pStyle w:val="itsentry"/>
        <w:keepNext/>
        <w:keepLines/>
        <w:spacing w:after="0"/>
      </w:pPr>
      <w:r>
        <w:t xml:space="preserve"> </w:t>
      </w:r>
      <w:r>
        <w:rPr>
          <w:color w:val="000000" w:themeColor="hyperlink"/>
          <w:u w:val="single"/>
        </w:rPr>
        <w:hyperlink r:id="rId26">
          <w:r>
            <w:rPr/>
            <w:t>A/C.1/72/PV.24</w:t>
          </w:r>
        </w:hyperlink>
      </w:r>
    </w:p>
    <w:p>
      <w:pPr>
        <w:pStyle w:val="itssubhead"/>
        <w:keepNext/>
        <w:keepLines/>
        <w:spacing w:after="0"/>
      </w:pPr>
      <w:r>
        <w:t>WEAPONS--OUTER SPACE (Agenda Item 97b)</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7">
          <w:r>
            <w:rPr/>
            <w:t>A/C.1/72/PV.3</w:t>
          </w:r>
        </w:hyperlink>
      </w:r>
      <w:r>
        <w:t xml:space="preserve">; </w:t>
      </w:r>
      <w:r>
        <w:rPr>
          <w:color w:val="000000" w:themeColor="hyperlink"/>
          <w:u w:val="single"/>
        </w:rPr>
        <w:hyperlink r:id="rId284">
          <w:r>
            <w:rPr/>
            <w:t>A/C.1/72/PV.6</w:t>
          </w:r>
        </w:hyperlink>
      </w:r>
    </w:p>
    <w:p>
      <w:pPr>
        <w:pStyle w:val="itssubhead"/>
        <w:keepNext/>
        <w:keepLines/>
        <w:spacing w:after="0"/>
      </w:pPr>
      <w:r>
        <w:t>SPACE SECURITY (Agenda Item 52b)</w:t>
      </w:r>
    </w:p>
    <w:p>
      <w:pPr>
        <w:pStyle w:val="itsentry"/>
        <w:keepNext/>
        <w:keepLines/>
        <w:spacing w:after="0"/>
      </w:pPr>
      <w:r>
        <w:t xml:space="preserve"> </w:t>
      </w:r>
      <w:r>
        <w:rPr>
          <w:color w:val="000000" w:themeColor="hyperlink"/>
          <w:u w:val="single"/>
        </w:rPr>
        <w:hyperlink r:id="rId18">
          <w:r>
            <w:rPr/>
            <w:t>A/C.1/72/PV.11</w:t>
          </w:r>
        </w:hyperlink>
      </w:r>
      <w:r>
        <w:t xml:space="preserve">; </w:t>
      </w:r>
      <w:r>
        <w:rPr>
          <w:color w:val="000000" w:themeColor="hyperlink"/>
          <w:u w:val="single"/>
        </w:rPr>
        <w:hyperlink r:id="rId19">
          <w:r>
            <w:rPr/>
            <w:t>A/C.1/72/SR.11</w:t>
          </w:r>
        </w:hyperlink>
      </w:r>
      <w:r>
        <w:t xml:space="preserve">; </w:t>
      </w:r>
      <w:r>
        <w:rPr>
          <w:color w:val="000000" w:themeColor="hyperlink"/>
          <w:u w:val="single"/>
        </w:rPr>
        <w:hyperlink r:id="rId20">
          <w:r>
            <w:rPr/>
            <w:t>A/C.4/72/SR.11</w:t>
          </w:r>
        </w:hyperlink>
      </w:r>
    </w:p>
    <w:p>
      <w:pPr>
        <w:pStyle w:val="itssubhead"/>
        <w:keepNext/>
        <w:keepLines/>
        <w:spacing w:after="0"/>
      </w:pPr>
      <w:r>
        <w:t>SPECIAL POLITICAL MISSIONS (Agenda Item 56)</w:t>
      </w:r>
    </w:p>
    <w:p>
      <w:pPr>
        <w:pStyle w:val="itsentry"/>
        <w:keepNext/>
        <w:keepLines/>
        <w:spacing w:after="0"/>
      </w:pPr>
      <w:r>
        <w:t xml:space="preserve"> </w:t>
      </w:r>
      <w:r>
        <w:rPr>
          <w:color w:val="000000" w:themeColor="hyperlink"/>
          <w:u w:val="single"/>
        </w:rPr>
        <w:hyperlink r:id="rId213">
          <w:r>
            <w:rPr/>
            <w:t>A/C.4/72/SR.21</w:t>
          </w:r>
        </w:hyperlink>
      </w:r>
      <w:r>
        <w:br/>
      </w:r>
    </w:p>
    <w:p>
      <w:pPr>
        <w:pStyle w:val="itshead"/>
        <w:keepNext/>
        <w:keepLines/>
      </w:pPr>
      <w:r>
        <w:t>Na'puti, Tiara R. (Guahan Peace and Justice Coalition)</w:t>
      </w:r>
    </w:p>
    <w:p>
      <w:pPr>
        <w:pStyle w:val="itssubhead"/>
        <w:keepNext/>
        <w:keepLines/>
        <w:spacing w:after="0"/>
      </w:pPr>
      <w:r>
        <w:t>GUAM QUESTION (Agenda Item 62)</w:t>
      </w:r>
    </w:p>
    <w:p>
      <w:pPr>
        <w:pStyle w:val="itsentry"/>
        <w:keepNext/>
        <w:keepLines/>
        <w:spacing w:after="0"/>
      </w:pPr>
      <w:r>
        <w:t xml:space="preserve"> </w:t>
      </w:r>
      <w:r>
        <w:rPr>
          <w:color w:val="000000" w:themeColor="hyperlink"/>
          <w:u w:val="single"/>
        </w:rPr>
        <w:hyperlink r:id="rId244">
          <w:r>
            <w:rPr/>
            <w:t>A/C.4/72/SR.3</w:t>
          </w:r>
        </w:hyperlink>
      </w:r>
      <w:r>
        <w:br/>
      </w:r>
    </w:p>
    <w:p>
      <w:pPr>
        <w:pStyle w:val="itshead"/>
        <w:keepNext/>
        <w:keepLines/>
      </w:pPr>
      <w:r>
        <w:t>Naeem, Mariyam Midhfa (Maldives) (Alliance of Small Island States)</w:t>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125">
          <w:r>
            <w:rPr/>
            <w:t>A/C.2/72/SR.8</w:t>
          </w:r>
        </w:hyperlink>
      </w:r>
    </w:p>
    <w:p>
      <w:pPr>
        <w:pStyle w:val="itssubhead"/>
        <w:keepNext/>
        <w:keepLines/>
        <w:spacing w:after="0"/>
      </w:pPr>
      <w:r>
        <w:t>INFORMATION TECHNOLOGY--DEVELOPMENT (Agenda Item 16)</w:t>
      </w:r>
    </w:p>
    <w:p>
      <w:pPr>
        <w:pStyle w:val="itsentry"/>
        <w:keepNext/>
        <w:keepLines/>
        <w:spacing w:after="0"/>
      </w:pPr>
      <w:r>
        <w:t xml:space="preserve"> </w:t>
      </w:r>
      <w:r>
        <w:rPr>
          <w:color w:val="000000" w:themeColor="hyperlink"/>
          <w:u w:val="single"/>
        </w:rPr>
        <w:hyperlink r:id="rId150">
          <w:r>
            <w:rPr/>
            <w:t>A/C.2/72/SR.15</w:t>
          </w:r>
        </w:hyperlink>
      </w:r>
    </w:p>
    <w:p>
      <w:pPr>
        <w:pStyle w:val="itssubhead"/>
        <w:keepNext/>
        <w:keepLines/>
        <w:spacing w:after="0"/>
      </w:pPr>
      <w:r>
        <w:t>SUSTAINABLE DEVELOPMENT--DEVELOPING ISLAND COUNTRIES (Agenda Item 19b)</w:t>
      </w:r>
    </w:p>
    <w:p>
      <w:pPr>
        <w:pStyle w:val="itsentry"/>
        <w:keepNext/>
        <w:keepLines/>
        <w:spacing w:after="0"/>
      </w:pPr>
      <w:r>
        <w:t xml:space="preserve"> </w:t>
      </w:r>
      <w:r>
        <w:rPr>
          <w:color w:val="000000" w:themeColor="hyperlink"/>
          <w:u w:val="single"/>
        </w:rPr>
        <w:hyperlink r:id="rId125">
          <w:r>
            <w:rPr/>
            <w:t>A/C.2/72/SR.8</w:t>
          </w:r>
        </w:hyperlink>
      </w:r>
    </w:p>
    <w:p>
      <w:pPr>
        <w:pStyle w:val="itssubhead"/>
        <w:keepNext/>
        <w:keepLines/>
        <w:spacing w:after="0"/>
      </w:pPr>
      <w:r>
        <w:t>FOOD SECURITY (Agenda Item 25)</w:t>
      </w:r>
    </w:p>
    <w:p>
      <w:pPr>
        <w:pStyle w:val="itsentry"/>
        <w:keepNext/>
        <w:keepLines/>
        <w:spacing w:after="0"/>
      </w:pPr>
      <w:r>
        <w:t xml:space="preserve"> </w:t>
      </w:r>
      <w:r>
        <w:rPr>
          <w:color w:val="000000" w:themeColor="hyperlink"/>
          <w:u w:val="single"/>
        </w:rPr>
        <w:hyperlink r:id="rId55">
          <w:r>
            <w:rPr/>
            <w:t>A/C.2/72/SR.16</w:t>
          </w:r>
        </w:hyperlink>
      </w:r>
      <w:r>
        <w:br/>
      </w:r>
    </w:p>
    <w:p>
      <w:pPr>
        <w:pStyle w:val="itshead"/>
        <w:keepNext/>
        <w:keepLines/>
      </w:pPr>
      <w:r>
        <w:t>Nagan, Eran (Netherlands) (European Union)</w:t>
      </w:r>
    </w:p>
    <w:p>
      <w:pPr>
        <w:pStyle w:val="itssubhead"/>
        <w:keepNext/>
        <w:keepLines/>
        <w:spacing w:after="0"/>
      </w:pPr>
      <w:r>
        <w:t>EMERGENCY ASSISTANCE (Agenda Item 73a)</w:t>
      </w:r>
    </w:p>
    <w:p>
      <w:pPr>
        <w:pStyle w:val="itsentry"/>
        <w:keepNext/>
        <w:keepLines/>
        <w:spacing w:after="0"/>
      </w:pPr>
      <w:r>
        <w:t xml:space="preserve"> </w:t>
      </w:r>
      <w:r>
        <w:rPr>
          <w:color w:val="000000" w:themeColor="hyperlink"/>
          <w:u w:val="single"/>
        </w:rPr>
        <w:hyperlink r:id="rId312">
          <w:r>
            <w:rPr/>
            <w:t>A/72/PV.70</w:t>
          </w:r>
        </w:hyperlink>
      </w:r>
      <w:r>
        <w:br/>
      </w:r>
    </w:p>
    <w:p>
      <w:pPr>
        <w:pStyle w:val="itshead"/>
        <w:keepNext/>
        <w:keepLines/>
      </w:pPr>
      <w:r>
        <w:t>Nagy, Peter (Slovakia)</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93">
          <w:r>
            <w:rPr/>
            <w:t>A/C.6/72/SR.26</w:t>
          </w:r>
        </w:hyperlink>
      </w:r>
      <w:r>
        <w:br/>
      </w:r>
    </w:p>
    <w:p>
      <w:pPr>
        <w:pStyle w:val="itshead"/>
        <w:keepNext/>
        <w:keepLines/>
      </w:pPr>
      <w:r>
        <w:t>Nagy, Peter (Slovakia) (UN. General Assembly. 6th Committee. Rapporteur)</w:t>
      </w:r>
    </w:p>
    <w:p>
      <w:pPr>
        <w:pStyle w:val="itssubhead"/>
        <w:keepNext/>
        <w:keepLines/>
        <w:spacing w:after="0"/>
      </w:pPr>
      <w:r>
        <w:t>GLOBAL ENVIRONMENT FACILITY--OBSERVER STATUS (Agenda Item 174)</w:t>
      </w:r>
    </w:p>
    <w:p>
      <w:pPr>
        <w:pStyle w:val="itsentry"/>
        <w:keepNext/>
        <w:keepLines/>
        <w:spacing w:after="0"/>
      </w:pPr>
      <w:r>
        <w:t xml:space="preserve"> </w:t>
      </w:r>
      <w:r>
        <w:rPr>
          <w:color w:val="000000" w:themeColor="hyperlink"/>
          <w:u w:val="single"/>
        </w:rPr>
        <w:hyperlink r:id="rId146">
          <w:r>
            <w:rPr/>
            <w:t>A/72/PV.67</w:t>
          </w:r>
        </w:hyperlink>
      </w:r>
    </w:p>
    <w:p>
      <w:pPr>
        <w:pStyle w:val="itssubhead"/>
        <w:keepNext/>
        <w:keepLines/>
        <w:spacing w:after="0"/>
      </w:pPr>
      <w:r>
        <w:t>UN--HOST COUNTRY RELATIONS (Agenda Item 166)</w:t>
      </w:r>
    </w:p>
    <w:p>
      <w:pPr>
        <w:pStyle w:val="itsentry"/>
        <w:keepNext/>
        <w:keepLines/>
        <w:spacing w:after="0"/>
      </w:pPr>
      <w:r>
        <w:t xml:space="preserve"> </w:t>
      </w:r>
      <w:r>
        <w:rPr>
          <w:color w:val="000000" w:themeColor="hyperlink"/>
          <w:u w:val="single"/>
        </w:rPr>
        <w:hyperlink r:id="rId146">
          <w:r>
            <w:rPr/>
            <w:t>A/72/PV.67</w:t>
          </w:r>
        </w:hyperlink>
      </w:r>
    </w:p>
    <w:p>
      <w:pPr>
        <w:pStyle w:val="itssubhead"/>
        <w:keepNext/>
        <w:keepLines/>
        <w:spacing w:after="0"/>
      </w:pPr>
      <w:r>
        <w:t>PEACEKEEPING OPERATIONS--CRIMINAL LIABILITY (Agenda Item 78)</w:t>
      </w:r>
    </w:p>
    <w:p>
      <w:pPr>
        <w:pStyle w:val="itsentry"/>
        <w:keepNext/>
        <w:keepLines/>
        <w:spacing w:after="0"/>
      </w:pPr>
      <w:r>
        <w:t xml:space="preserve"> </w:t>
      </w:r>
      <w:r>
        <w:rPr>
          <w:color w:val="000000" w:themeColor="hyperlink"/>
          <w:u w:val="single"/>
        </w:rPr>
        <w:hyperlink r:id="rId146">
          <w:r>
            <w:rPr/>
            <w:t>A/72/PV.67</w:t>
          </w:r>
        </w:hyperlink>
      </w:r>
    </w:p>
    <w:p>
      <w:pPr>
        <w:pStyle w:val="itssubhead"/>
        <w:keepNext/>
        <w:keepLines/>
        <w:spacing w:after="0"/>
      </w:pPr>
      <w:r>
        <w:t>ADMINISTRATION OF JUSTICE (Agenda Item 146)</w:t>
      </w:r>
    </w:p>
    <w:p>
      <w:pPr>
        <w:pStyle w:val="itsentry"/>
        <w:keepNext/>
        <w:keepLines/>
        <w:spacing w:after="0"/>
      </w:pPr>
      <w:r>
        <w:t xml:space="preserve"> </w:t>
      </w:r>
      <w:r>
        <w:rPr>
          <w:color w:val="000000" w:themeColor="hyperlink"/>
          <w:u w:val="single"/>
        </w:rPr>
        <w:hyperlink r:id="rId146">
          <w:r>
            <w:rPr/>
            <w:t>A/72/PV.67</w:t>
          </w:r>
        </w:hyperlink>
      </w:r>
    </w:p>
    <w:p>
      <w:pPr>
        <w:pStyle w:val="itssubhead"/>
        <w:keepNext/>
        <w:keepLines/>
        <w:spacing w:after="0"/>
      </w:pPr>
      <w:r>
        <w:t>UN--PROGRAMME PLANNING (Agenda Item 137)</w:t>
      </w:r>
    </w:p>
    <w:p>
      <w:pPr>
        <w:pStyle w:val="itsentry"/>
        <w:keepNext/>
        <w:keepLines/>
        <w:spacing w:after="0"/>
      </w:pPr>
      <w:r>
        <w:t xml:space="preserve"> </w:t>
      </w:r>
      <w:r>
        <w:rPr>
          <w:color w:val="000000" w:themeColor="hyperlink"/>
          <w:u w:val="single"/>
        </w:rPr>
        <w:hyperlink r:id="rId146">
          <w:r>
            <w:rPr/>
            <w:t>A/72/PV.67</w:t>
          </w:r>
        </w:hyperlink>
      </w:r>
    </w:p>
    <w:p>
      <w:pPr>
        <w:pStyle w:val="itssubhead"/>
        <w:keepNext/>
        <w:keepLines/>
        <w:spacing w:after="0"/>
      </w:pPr>
      <w:r>
        <w:t>RAMSAR CONVENTION SECRETARIAT--OBSERVER STATUS (Agenda Item 173)</w:t>
      </w:r>
    </w:p>
    <w:p>
      <w:pPr>
        <w:pStyle w:val="itsentry"/>
        <w:keepNext/>
        <w:keepLines/>
        <w:spacing w:after="0"/>
      </w:pPr>
      <w:r>
        <w:t xml:space="preserve"> </w:t>
      </w:r>
      <w:r>
        <w:rPr>
          <w:color w:val="000000" w:themeColor="hyperlink"/>
          <w:u w:val="single"/>
        </w:rPr>
        <w:hyperlink r:id="rId146">
          <w:r>
            <w:rPr/>
            <w:t>A/72/PV.67</w:t>
          </w:r>
        </w:hyperlink>
      </w:r>
    </w:p>
    <w:p>
      <w:pPr>
        <w:pStyle w:val="itssubhead"/>
        <w:keepNext/>
        <w:keepLines/>
        <w:spacing w:after="0"/>
      </w:pPr>
      <w:r>
        <w:t>UN--CHARTER (Agenda Item 83)</w:t>
      </w:r>
    </w:p>
    <w:p>
      <w:pPr>
        <w:pStyle w:val="itsentry"/>
        <w:keepNext/>
        <w:keepLines/>
        <w:spacing w:after="0"/>
      </w:pPr>
      <w:r>
        <w:t xml:space="preserve"> </w:t>
      </w:r>
      <w:r>
        <w:rPr>
          <w:color w:val="000000" w:themeColor="hyperlink"/>
          <w:u w:val="single"/>
        </w:rPr>
        <w:hyperlink r:id="rId146">
          <w:r>
            <w:rPr/>
            <w:t>A/72/PV.67</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146">
          <w:r>
            <w:rPr/>
            <w:t>A/72/PV.67</w:t>
          </w:r>
        </w:hyperlink>
      </w:r>
    </w:p>
    <w:p>
      <w:pPr>
        <w:pStyle w:val="itssubhead"/>
        <w:keepNext/>
        <w:keepLines/>
        <w:spacing w:after="0"/>
      </w:pPr>
      <w:r>
        <w:t>INTERNATIONAL NETWORK FOR BAMBOO AND RATTAN--OBSERVER STATUS (Agenda Item 170)</w:t>
      </w:r>
    </w:p>
    <w:p>
      <w:pPr>
        <w:pStyle w:val="itsentry"/>
        <w:keepNext/>
        <w:keepLines/>
        <w:spacing w:after="0"/>
      </w:pPr>
      <w:r>
        <w:t xml:space="preserve"> </w:t>
      </w:r>
      <w:r>
        <w:rPr>
          <w:color w:val="000000" w:themeColor="hyperlink"/>
          <w:u w:val="single"/>
        </w:rPr>
        <w:hyperlink r:id="rId146">
          <w:r>
            <w:rPr/>
            <w:t>A/72/PV.67</w:t>
          </w:r>
        </w:hyperlink>
      </w:r>
    </w:p>
    <w:p>
      <w:pPr>
        <w:pStyle w:val="itssubhead"/>
        <w:keepNext/>
        <w:keepLines/>
        <w:spacing w:after="0"/>
      </w:pPr>
      <w:r>
        <w:t>INTERNATIONAL TRADE LAW (Agenda Item 79)</w:t>
      </w:r>
    </w:p>
    <w:p>
      <w:pPr>
        <w:pStyle w:val="itsentry"/>
        <w:keepNext/>
        <w:keepLines/>
        <w:spacing w:after="0"/>
      </w:pPr>
      <w:r>
        <w:t xml:space="preserve"> </w:t>
      </w:r>
      <w:r>
        <w:rPr>
          <w:color w:val="000000" w:themeColor="hyperlink"/>
          <w:u w:val="single"/>
        </w:rPr>
        <w:hyperlink r:id="rId146">
          <w:r>
            <w:rPr/>
            <w:t>A/72/PV.67</w:t>
          </w:r>
        </w:hyperlink>
      </w:r>
    </w:p>
    <w:p>
      <w:pPr>
        <w:pStyle w:val="itssubhead"/>
        <w:keepNext/>
        <w:keepLines/>
        <w:spacing w:after="0"/>
      </w:pPr>
      <w:r>
        <w:t>FUND FOR THE DEVELOPMENT OF THE INDIGENOUS PEOPLES OF LATIN AMERICA AND THE CARIBBEAN--OBSERVER STATUS (Agenda Item 175)</w:t>
      </w:r>
    </w:p>
    <w:p>
      <w:pPr>
        <w:pStyle w:val="itsentry"/>
        <w:keepNext/>
        <w:keepLines/>
        <w:spacing w:after="0"/>
      </w:pPr>
      <w:r>
        <w:t xml:space="preserve"> </w:t>
      </w:r>
      <w:r>
        <w:rPr>
          <w:color w:val="000000" w:themeColor="hyperlink"/>
          <w:u w:val="single"/>
        </w:rPr>
        <w:hyperlink r:id="rId146">
          <w:r>
            <w:rPr/>
            <w:t>A/72/PV.67</w:t>
          </w:r>
        </w:hyperlink>
      </w:r>
    </w:p>
    <w:p>
      <w:pPr>
        <w:pStyle w:val="itssubhead"/>
        <w:keepNext/>
        <w:keepLines/>
        <w:spacing w:after="0"/>
      </w:pPr>
      <w:r>
        <w:t>EURASIAN ECONOMIC UNION--OBSERVER STATUS (Agenda Item 168)</w:t>
      </w:r>
    </w:p>
    <w:p>
      <w:pPr>
        <w:pStyle w:val="itsentry"/>
        <w:keepNext/>
        <w:keepLines/>
        <w:spacing w:after="0"/>
      </w:pPr>
      <w:r>
        <w:t xml:space="preserve"> </w:t>
      </w:r>
      <w:r>
        <w:rPr>
          <w:color w:val="000000" w:themeColor="hyperlink"/>
          <w:u w:val="single"/>
        </w:rPr>
        <w:hyperlink r:id="rId146">
          <w:r>
            <w:rPr/>
            <w:t>A/72/PV.67</w:t>
          </w:r>
        </w:hyperlink>
      </w:r>
    </w:p>
    <w:p>
      <w:pPr>
        <w:pStyle w:val="itssubhead"/>
        <w:keepNext/>
        <w:keepLines/>
        <w:spacing w:after="0"/>
      </w:pPr>
      <w:r>
        <w:t>COOPERATION COUNCIL OF TURKIC-SPEAKING STATES--OBSERVER STATUS (Agenda Item 167)</w:t>
      </w:r>
    </w:p>
    <w:p>
      <w:pPr>
        <w:pStyle w:val="itsentry"/>
        <w:keepNext/>
        <w:keepLines/>
        <w:spacing w:after="0"/>
      </w:pPr>
      <w:r>
        <w:t xml:space="preserve"> </w:t>
      </w:r>
      <w:r>
        <w:rPr>
          <w:color w:val="000000" w:themeColor="hyperlink"/>
          <w:u w:val="single"/>
        </w:rPr>
        <w:hyperlink r:id="rId146">
          <w:r>
            <w:rPr/>
            <w:t>A/72/PV.67</w:t>
          </w:r>
        </w:hyperlink>
      </w:r>
    </w:p>
    <w:p>
      <w:pPr>
        <w:pStyle w:val="itssubhead"/>
        <w:keepNext/>
        <w:keepLines/>
        <w:spacing w:after="0"/>
      </w:pPr>
      <w:r>
        <w:t>INTERNATIONAL JURISDICTION (Agenda Item 85)</w:t>
      </w:r>
    </w:p>
    <w:p>
      <w:pPr>
        <w:pStyle w:val="itsentry"/>
        <w:keepNext/>
        <w:keepLines/>
        <w:spacing w:after="0"/>
      </w:pPr>
      <w:r>
        <w:t xml:space="preserve"> </w:t>
      </w:r>
      <w:r>
        <w:rPr>
          <w:color w:val="000000" w:themeColor="hyperlink"/>
          <w:u w:val="single"/>
        </w:rPr>
        <w:hyperlink r:id="rId146">
          <w:r>
            <w:rPr/>
            <w:t>A/72/PV.67</w:t>
          </w:r>
        </w:hyperlink>
      </w:r>
    </w:p>
    <w:p>
      <w:pPr>
        <w:pStyle w:val="itssubhead"/>
        <w:keepNext/>
        <w:keepLines/>
        <w:spacing w:after="0"/>
      </w:pPr>
      <w:r>
        <w:t>INTERNATIONAL LAW--TRAINING PROGRAMMES (Agenda Item 80)</w:t>
      </w:r>
    </w:p>
    <w:p>
      <w:pPr>
        <w:pStyle w:val="itsentry"/>
        <w:keepNext/>
        <w:keepLines/>
        <w:spacing w:after="0"/>
      </w:pPr>
      <w:r>
        <w:t xml:space="preserve"> </w:t>
      </w:r>
      <w:r>
        <w:rPr>
          <w:color w:val="000000" w:themeColor="hyperlink"/>
          <w:u w:val="single"/>
        </w:rPr>
        <w:hyperlink r:id="rId146">
          <w:r>
            <w:rPr/>
            <w:t>A/72/PV.67</w:t>
          </w:r>
        </w:hyperlink>
      </w:r>
    </w:p>
    <w:p>
      <w:pPr>
        <w:pStyle w:val="itssubhead"/>
        <w:keepNext/>
        <w:keepLines/>
        <w:spacing w:after="0"/>
      </w:pPr>
      <w:r>
        <w:t>RESPONSIBILITY OF INTERNATIONAL ORGANIZATIONS (Agenda Item 87)</w:t>
      </w:r>
    </w:p>
    <w:p>
      <w:pPr>
        <w:pStyle w:val="itsentry"/>
        <w:keepNext/>
        <w:keepLines/>
        <w:spacing w:after="0"/>
      </w:pPr>
      <w:r>
        <w:t xml:space="preserve"> </w:t>
      </w:r>
      <w:r>
        <w:rPr>
          <w:color w:val="000000" w:themeColor="hyperlink"/>
          <w:u w:val="single"/>
        </w:rPr>
        <w:hyperlink r:id="rId146">
          <w:r>
            <w:rPr/>
            <w:t>A/72/PV.67</w:t>
          </w:r>
        </w:hyperlink>
      </w:r>
    </w:p>
    <w:p>
      <w:pPr>
        <w:pStyle w:val="itssubhead"/>
        <w:keepNext/>
        <w:keepLines/>
        <w:spacing w:after="0"/>
      </w:pPr>
      <w:r>
        <w:t>UN. GENERAL ASSEMBLY--WORK PROGRAMME (Agenda Item 121)</w:t>
      </w:r>
    </w:p>
    <w:p>
      <w:pPr>
        <w:pStyle w:val="itsentry"/>
        <w:keepNext/>
        <w:keepLines/>
        <w:spacing w:after="0"/>
      </w:pPr>
      <w:r>
        <w:t xml:space="preserve"> </w:t>
      </w:r>
      <w:r>
        <w:rPr>
          <w:color w:val="000000" w:themeColor="hyperlink"/>
          <w:u w:val="single"/>
        </w:rPr>
        <w:hyperlink r:id="rId146">
          <w:r>
            <w:rPr/>
            <w:t>A/72/PV.67</w:t>
          </w:r>
        </w:hyperlink>
      </w:r>
    </w:p>
    <w:p>
      <w:pPr>
        <w:pStyle w:val="itssubhead"/>
        <w:keepNext/>
        <w:keepLines/>
        <w:spacing w:after="0"/>
      </w:pPr>
      <w:r>
        <w:t>ARMED CONFLICTS--TREATIES (Agenda Item 86)</w:t>
      </w:r>
    </w:p>
    <w:p>
      <w:pPr>
        <w:pStyle w:val="itsentry"/>
        <w:keepNext/>
        <w:keepLines/>
        <w:spacing w:after="0"/>
      </w:pPr>
      <w:r>
        <w:t xml:space="preserve"> </w:t>
      </w:r>
      <w:r>
        <w:rPr>
          <w:color w:val="000000" w:themeColor="hyperlink"/>
          <w:u w:val="single"/>
        </w:rPr>
        <w:hyperlink r:id="rId146">
          <w:r>
            <w:rPr/>
            <w:t>A/72/PV.67</w:t>
          </w:r>
        </w:hyperlink>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146">
          <w:r>
            <w:rPr/>
            <w:t>A/72/PV.67</w:t>
          </w:r>
        </w:hyperlink>
      </w:r>
    </w:p>
    <w:p>
      <w:pPr>
        <w:pStyle w:val="itssubhead"/>
        <w:keepNext/>
        <w:keepLines/>
        <w:spacing w:after="0"/>
      </w:pPr>
      <w:r>
        <w:t>EURASIAN GROUP ON COMBATING MONEY-LAUNDERING AND FINANCING OF TERRORISM--OBSERVER STATUS (Agenda Item 172)</w:t>
      </w:r>
    </w:p>
    <w:p>
      <w:pPr>
        <w:pStyle w:val="itsentry"/>
        <w:keepNext/>
        <w:keepLines/>
        <w:spacing w:after="0"/>
      </w:pPr>
      <w:r>
        <w:t xml:space="preserve"> </w:t>
      </w:r>
      <w:r>
        <w:rPr>
          <w:color w:val="000000" w:themeColor="hyperlink"/>
          <w:u w:val="single"/>
        </w:rPr>
        <w:hyperlink r:id="rId146">
          <w:r>
            <w:rPr/>
            <w:t>A/72/PV.67</w:t>
          </w:r>
        </w:hyperlink>
      </w:r>
    </w:p>
    <w:p>
      <w:pPr>
        <w:pStyle w:val="itssubhead"/>
        <w:keepNext/>
        <w:keepLines/>
        <w:spacing w:after="0"/>
      </w:pPr>
      <w:r>
        <w:t>COMMUNITY OF DEMOCRACIES--OBSERVER STATUS (Agenda Item 169)</w:t>
      </w:r>
    </w:p>
    <w:p>
      <w:pPr>
        <w:pStyle w:val="itsentry"/>
        <w:keepNext/>
        <w:keepLines/>
        <w:spacing w:after="0"/>
      </w:pPr>
      <w:r>
        <w:t xml:space="preserve"> </w:t>
      </w:r>
      <w:r>
        <w:rPr>
          <w:color w:val="000000" w:themeColor="hyperlink"/>
          <w:u w:val="single"/>
        </w:rPr>
        <w:hyperlink r:id="rId146">
          <w:r>
            <w:rPr/>
            <w:t>A/72/PV.67</w:t>
          </w:r>
        </w:hyperlink>
      </w:r>
    </w:p>
    <w:p>
      <w:pPr>
        <w:pStyle w:val="itssubhead"/>
        <w:keepNext/>
        <w:keepLines/>
        <w:spacing w:after="0"/>
      </w:pPr>
      <w:r>
        <w:t>ASEAN+3 MACROECONOMIC RESEARCH OFFICE--OBSERVER STATUS (Agenda Item 171)</w:t>
      </w:r>
    </w:p>
    <w:p>
      <w:pPr>
        <w:pStyle w:val="itsentry"/>
        <w:keepNext/>
        <w:keepLines/>
        <w:spacing w:after="0"/>
      </w:pPr>
      <w:r>
        <w:t xml:space="preserve"> </w:t>
      </w:r>
      <w:r>
        <w:rPr>
          <w:color w:val="000000" w:themeColor="hyperlink"/>
          <w:u w:val="single"/>
        </w:rPr>
        <w:hyperlink r:id="rId146">
          <w:r>
            <w:rPr/>
            <w:t>A/72/PV.67</w:t>
          </w:r>
        </w:hyperlink>
      </w:r>
    </w:p>
    <w:p>
      <w:pPr>
        <w:pStyle w:val="itssubhead"/>
        <w:keepNext/>
        <w:keepLines/>
        <w:spacing w:after="0"/>
      </w:pPr>
      <w:r>
        <w:t>NON-CITIZENS--DEPORTATION (Agenda Item 82)</w:t>
      </w:r>
    </w:p>
    <w:p>
      <w:pPr>
        <w:pStyle w:val="itsentry"/>
        <w:keepNext/>
        <w:keepLines/>
        <w:spacing w:after="0"/>
      </w:pPr>
      <w:r>
        <w:t xml:space="preserve"> </w:t>
      </w:r>
      <w:r>
        <w:rPr>
          <w:color w:val="000000" w:themeColor="hyperlink"/>
          <w:u w:val="single"/>
        </w:rPr>
        <w:hyperlink r:id="rId146">
          <w:r>
            <w:rPr/>
            <w:t>A/72/PV.67</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6">
          <w:r>
            <w:rPr/>
            <w:t>A/72/PV.67</w:t>
          </w:r>
        </w:hyperlink>
      </w:r>
      <w:r>
        <w:br/>
      </w:r>
    </w:p>
    <w:p>
      <w:pPr>
        <w:pStyle w:val="itshead"/>
        <w:keepNext/>
        <w:keepLines/>
      </w:pPr>
      <w:r>
        <w:t>Naidu, Kinjarapu Rammohan (India)</w:t>
      </w:r>
    </w:p>
    <w:p>
      <w:pPr>
        <w:pStyle w:val="itssubhead"/>
        <w:keepNext/>
        <w:keepLines/>
        <w:spacing w:after="0"/>
      </w:pPr>
      <w:r>
        <w:t>UN. DISARMAMENT COMMISSION--REPORTS (2017) (Agenda Item 101b)</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DISARMAMENT--UN. GENERAL ASSEMBLY (10TH SPECIAL SESS. : 1978) (Agenda Item 101)</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UN. CONFERENCE ON DISARMAMENT--REPORTS (2017) (Agenda Item 101a)</w:t>
      </w:r>
    </w:p>
    <w:p>
      <w:pPr>
        <w:pStyle w:val="itsentry"/>
        <w:keepNext/>
        <w:keepLines/>
        <w:spacing w:after="0"/>
      </w:pPr>
      <w:r>
        <w:t xml:space="preserve"> </w:t>
      </w:r>
      <w:r>
        <w:rPr>
          <w:color w:val="000000" w:themeColor="hyperlink"/>
          <w:u w:val="single"/>
        </w:rPr>
        <w:hyperlink r:id="rId128">
          <w:r>
            <w:rPr/>
            <w:t>A/C.1/72/PV.22</w:t>
          </w:r>
        </w:hyperlink>
      </w:r>
      <w:r>
        <w:br/>
      </w:r>
    </w:p>
    <w:p>
      <w:pPr>
        <w:pStyle w:val="itshead"/>
        <w:keepNext/>
        <w:keepLines/>
      </w:pPr>
      <w:r>
        <w:t>Najem, Mahmood (Bahrain)</w:t>
      </w:r>
    </w:p>
    <w:p>
      <w:pPr>
        <w:pStyle w:val="itssubhead"/>
        <w:keepNext/>
        <w:keepLines/>
        <w:spacing w:after="0"/>
      </w:pPr>
      <w:r>
        <w:t>NUCLEAR NON-PROLIFERATION--INTERNATIONAL OBLIGATIONS (Agenda Item 99w)</w:t>
      </w:r>
    </w:p>
    <w:p>
      <w:pPr>
        <w:pStyle w:val="itsentry"/>
        <w:keepNext/>
        <w:keepLines/>
        <w:spacing w:after="0"/>
      </w:pPr>
      <w:r>
        <w:t xml:space="preserve"> </w:t>
      </w:r>
      <w:r>
        <w:rPr>
          <w:color w:val="000000" w:themeColor="hyperlink"/>
          <w:u w:val="single"/>
        </w:rPr>
        <w:hyperlink r:id="rId126">
          <w:r>
            <w:rPr/>
            <w:t>A/C.1/72/PV.21</w:t>
          </w:r>
        </w:hyperlink>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23">
          <w:r>
            <w:rPr/>
            <w:t>A/C.3/72/SR.3</w:t>
          </w:r>
        </w:hyperlink>
      </w:r>
    </w:p>
    <w:p>
      <w:pPr>
        <w:pStyle w:val="itssubhead"/>
        <w:keepNext/>
        <w:keepLines/>
        <w:spacing w:after="0"/>
      </w:pPr>
      <w:r>
        <w:t>NUCLEAR-WEAPON-FREE ZONE--MIDDLE EAST (Agenda Item 95)</w:t>
      </w:r>
    </w:p>
    <w:p>
      <w:pPr>
        <w:pStyle w:val="itsentry"/>
        <w:keepNext/>
        <w:keepLines/>
        <w:spacing w:after="0"/>
      </w:pPr>
      <w:r>
        <w:t xml:space="preserve"> </w:t>
      </w:r>
      <w:r>
        <w:rPr>
          <w:color w:val="000000" w:themeColor="hyperlink"/>
          <w:u w:val="single"/>
        </w:rPr>
        <w:hyperlink r:id="rId126">
          <w:r>
            <w:rPr/>
            <w:t>A/C.1/72/PV.21</w:t>
          </w:r>
        </w:hyperlink>
      </w:r>
      <w:r>
        <w:br/>
      </w:r>
    </w:p>
    <w:p>
      <w:pPr>
        <w:pStyle w:val="itshead"/>
        <w:keepNext/>
        <w:keepLines/>
      </w:pPr>
      <w:r>
        <w:t>Nakamitsu, Izumi (UN. High Representative for Disarmament Affairs)</w:t>
      </w:r>
    </w:p>
    <w:p>
      <w:pPr>
        <w:pStyle w:val="itssubhead"/>
        <w:keepNext/>
        <w:keepLines/>
        <w:spacing w:after="0"/>
      </w:pPr>
      <w:r>
        <w:t>DISARMAMENT--GENERAL AND COMPLETE (Agenda Item 99)</w:t>
      </w:r>
    </w:p>
    <w:p>
      <w:pPr>
        <w:pStyle w:val="itsentry"/>
        <w:keepNext/>
        <w:keepLines/>
        <w:spacing w:after="0"/>
      </w:pPr>
      <w:r>
        <w:t xml:space="preserve"> </w:t>
      </w:r>
      <w:r>
        <w:rPr>
          <w:color w:val="000000" w:themeColor="hyperlink"/>
          <w:u w:val="single"/>
        </w:rPr>
        <w:hyperlink r:id="rId65">
          <w:r>
            <w:rPr/>
            <w:t>A/C.1/72/PV.10</w:t>
          </w:r>
        </w:hyperlink>
      </w:r>
    </w:p>
    <w:p>
      <w:pPr>
        <w:pStyle w:val="itssubhead"/>
        <w:keepNext/>
        <w:keepLines/>
        <w:spacing w:after="0"/>
      </w:pPr>
      <w:r>
        <w:t>SCIENCE AND TECHNOLOGY--INTERNATIONAL SECURITY (Agenda Item 98)</w:t>
      </w:r>
    </w:p>
    <w:p>
      <w:pPr>
        <w:pStyle w:val="itsentry"/>
        <w:keepNext/>
        <w:keepLines/>
        <w:spacing w:after="0"/>
      </w:pPr>
      <w:r>
        <w:t xml:space="preserve"> </w:t>
      </w:r>
      <w:r>
        <w:rPr>
          <w:color w:val="000000" w:themeColor="hyperlink"/>
          <w:u w:val="single"/>
        </w:rPr>
        <w:hyperlink r:id="rId65">
          <w:r>
            <w:rPr/>
            <w:t>A/C.1/72/PV.10</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32">
          <w:r>
            <w:rPr/>
            <w:t>A/C.1/72/PV.2</w:t>
          </w:r>
        </w:hyperlink>
      </w:r>
    </w:p>
    <w:p>
      <w:pPr>
        <w:pStyle w:val="itssubhead"/>
        <w:keepNext/>
        <w:keepLines/>
        <w:spacing w:after="0"/>
      </w:pPr>
      <w:r>
        <w:t>CONVENTIONAL WEAPONS--TREATY (1980) (Agenda Item 103)</w:t>
      </w:r>
    </w:p>
    <w:p>
      <w:pPr>
        <w:pStyle w:val="itsentry"/>
        <w:keepNext/>
        <w:keepLines/>
        <w:spacing w:after="0"/>
      </w:pPr>
      <w:r>
        <w:t xml:space="preserve"> </w:t>
      </w:r>
      <w:r>
        <w:rPr>
          <w:color w:val="000000" w:themeColor="hyperlink"/>
          <w:u w:val="single"/>
        </w:rPr>
        <w:hyperlink r:id="rId65">
          <w:r>
            <w:rPr/>
            <w:t>A/C.1/72/PV.10</w:t>
          </w:r>
        </w:hyperlink>
      </w:r>
      <w:r>
        <w:br/>
      </w:r>
    </w:p>
    <w:p>
      <w:pPr>
        <w:pStyle w:val="itshead"/>
        <w:keepNext/>
        <w:keepLines/>
      </w:pPr>
      <w:r>
        <w:t>Nakano, Kenji (UN. Department for General Assembly and Conference Management)</w:t>
      </w:r>
    </w:p>
    <w:p>
      <w:pPr>
        <w:pStyle w:val="itssubhead"/>
        <w:keepNext/>
        <w:keepLines/>
        <w:spacing w:after="0"/>
      </w:pPr>
      <w:r>
        <w:t>UN CONFERENCES (Agenda Item 14)</w:t>
      </w:r>
    </w:p>
    <w:p>
      <w:pPr>
        <w:pStyle w:val="itsentry"/>
        <w:keepNext/>
        <w:keepLines/>
        <w:spacing w:after="0"/>
      </w:pPr>
      <w:r>
        <w:t xml:space="preserve"> </w:t>
      </w:r>
      <w:r>
        <w:rPr>
          <w:color w:val="000000" w:themeColor="hyperlink"/>
          <w:u w:val="single"/>
        </w:rPr>
        <w:hyperlink r:id="rId315">
          <w:r>
            <w:rPr/>
            <w:t>A/72/PV.88</w:t>
          </w:r>
        </w:hyperlink>
      </w:r>
      <w:r>
        <w:br/>
      </w:r>
    </w:p>
    <w:p>
      <w:pPr>
        <w:pStyle w:val="itshead"/>
        <w:keepNext/>
        <w:keepLines/>
      </w:pPr>
      <w:r>
        <w:t>Nakarmi, Sabita (Nepal)</w:t>
      </w:r>
    </w:p>
    <w:p>
      <w:pPr>
        <w:pStyle w:val="itssubhead"/>
        <w:keepNext/>
        <w:keepLines/>
        <w:spacing w:after="0"/>
      </w:pPr>
      <w:r>
        <w:t>STRADDLING FISH STOCKS (Agenda Item 77b)</w:t>
      </w:r>
    </w:p>
    <w:p>
      <w:pPr>
        <w:pStyle w:val="itsentry"/>
        <w:keepNext/>
        <w:keepLines/>
        <w:spacing w:after="0"/>
      </w:pPr>
      <w:r>
        <w:t xml:space="preserve"> </w:t>
      </w:r>
      <w:r>
        <w:rPr>
          <w:color w:val="000000" w:themeColor="hyperlink"/>
          <w:u w:val="single"/>
        </w:rPr>
        <w:hyperlink r:id="rId211">
          <w:r>
            <w:rPr/>
            <w:t>A/72/PV.64</w:t>
          </w:r>
        </w:hyperlink>
      </w:r>
    </w:p>
    <w:p>
      <w:pPr>
        <w:pStyle w:val="itssubhead"/>
        <w:keepNext/>
        <w:keepLines/>
        <w:spacing w:after="0"/>
      </w:pPr>
      <w:r>
        <w:t>LAW OF THE SEA (Agenda Item 77a)</w:t>
      </w:r>
    </w:p>
    <w:p>
      <w:pPr>
        <w:pStyle w:val="itsentry"/>
        <w:keepNext/>
        <w:keepLines/>
        <w:spacing w:after="0"/>
      </w:pPr>
      <w:r>
        <w:t xml:space="preserve"> </w:t>
      </w:r>
      <w:r>
        <w:rPr>
          <w:color w:val="000000" w:themeColor="hyperlink"/>
          <w:u w:val="single"/>
        </w:rPr>
        <w:hyperlink r:id="rId211">
          <w:r>
            <w:rPr/>
            <w:t>A/72/PV.64</w:t>
          </w:r>
        </w:hyperlink>
      </w:r>
      <w:r>
        <w:br/>
      </w:r>
    </w:p>
    <w:p>
      <w:pPr>
        <w:pStyle w:val="itshead"/>
        <w:keepNext/>
        <w:keepLines/>
      </w:pPr>
      <w:r>
        <w:t>Nalwanga, Caroline  (Uganda) (UN. Group of African States)</w:t>
      </w:r>
    </w:p>
    <w:p>
      <w:pPr>
        <w:pStyle w:val="itssubhead"/>
        <w:keepNext/>
        <w:keepLines/>
        <w:spacing w:after="0"/>
      </w:pPr>
      <w:r>
        <w:t>PEACEKEEPING OPERATIONS--FINANCING (Agenda Item 149)</w:t>
      </w:r>
    </w:p>
    <w:p>
      <w:pPr>
        <w:pStyle w:val="itsentry"/>
        <w:keepNext/>
        <w:keepLines/>
        <w:spacing w:after="0"/>
      </w:pPr>
      <w:r>
        <w:t xml:space="preserve"> </w:t>
      </w:r>
      <w:r>
        <w:rPr>
          <w:color w:val="000000" w:themeColor="hyperlink"/>
          <w:u w:val="single"/>
        </w:rPr>
        <w:hyperlink r:id="rId214">
          <w:r>
            <w:rPr/>
            <w:t>A/C.5/72/SR.35</w:t>
          </w:r>
        </w:hyperlink>
      </w:r>
      <w:r>
        <w:br/>
      </w:r>
    </w:p>
    <w:p>
      <w:pPr>
        <w:pStyle w:val="itshead"/>
        <w:keepNext/>
        <w:keepLines/>
      </w:pPr>
      <w:r>
        <w:t>Nalwanga, Caroline (Uganda)</w:t>
      </w:r>
    </w:p>
    <w:p>
      <w:pPr>
        <w:pStyle w:val="itssubhead"/>
        <w:keepNext/>
        <w:keepLines/>
        <w:spacing w:after="0"/>
      </w:pPr>
      <w:r>
        <w:t>UN. GENERAL ASSEMBLY (72ND SESS. : 2017-2018). 5TH COMMITTEE--WORK ORGANIZATION (Agenda Item 7)</w:t>
      </w:r>
    </w:p>
    <w:p>
      <w:pPr>
        <w:pStyle w:val="itsentry"/>
        <w:keepNext/>
        <w:keepLines/>
        <w:spacing w:after="0"/>
      </w:pPr>
      <w:r>
        <w:t xml:space="preserve"> </w:t>
      </w:r>
      <w:r>
        <w:rPr>
          <w:color w:val="000000" w:themeColor="hyperlink"/>
          <w:u w:val="single"/>
        </w:rPr>
        <w:hyperlink r:id="rId111">
          <w:r>
            <w:rPr/>
            <w:t>A/C.5/72/SR.48</w:t>
          </w:r>
        </w:hyperlink>
      </w:r>
      <w:r>
        <w:br/>
      </w:r>
    </w:p>
    <w:p>
      <w:pPr>
        <w:pStyle w:val="itshead"/>
        <w:keepNext/>
        <w:keepLines/>
      </w:pPr>
      <w:r>
        <w:t>Nanclares, José Martín Pérez de (Spain)</w:t>
      </w:r>
    </w:p>
    <w:p>
      <w:pPr>
        <w:pStyle w:val="itssubhead"/>
        <w:keepNext/>
        <w:keepLines/>
        <w:spacing w:after="0"/>
      </w:pPr>
      <w:r>
        <w:t>INTERNATIONAL CRIMINAL COURT--REPORTS (Agenda Item 76)</w:t>
      </w:r>
    </w:p>
    <w:p>
      <w:pPr>
        <w:pStyle w:val="itsentry"/>
        <w:keepNext/>
        <w:keepLines/>
        <w:spacing w:after="0"/>
      </w:pPr>
      <w:r>
        <w:t xml:space="preserve"> </w:t>
      </w:r>
      <w:r>
        <w:rPr>
          <w:color w:val="000000" w:themeColor="hyperlink"/>
          <w:u w:val="single"/>
        </w:rPr>
        <w:hyperlink r:id="rId89">
          <w:r>
            <w:rPr/>
            <w:t>A/72/PV.37</w:t>
          </w:r>
        </w:hyperlink>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261">
          <w:r>
            <w:rPr/>
            <w:t>A/C.6/72/SR.20</w:t>
          </w:r>
        </w:hyperlink>
      </w:r>
      <w:r>
        <w:t xml:space="preserve">; </w:t>
      </w:r>
      <w:r>
        <w:rPr>
          <w:color w:val="000000" w:themeColor="hyperlink"/>
          <w:u w:val="single"/>
        </w:rPr>
        <w:hyperlink r:id="rId92">
          <w:r>
            <w:rPr/>
            <w:t>A/C.6/72/SR.24</w:t>
          </w:r>
        </w:hyperlink>
      </w:r>
      <w:r>
        <w:t xml:space="preserve">; </w:t>
      </w:r>
      <w:r>
        <w:rPr>
          <w:color w:val="000000" w:themeColor="hyperlink"/>
          <w:u w:val="single"/>
        </w:rPr>
        <w:hyperlink r:id="rId75">
          <w:r>
            <w:rPr/>
            <w:t>A/C.6/72/SR.25</w:t>
          </w:r>
        </w:hyperlink>
      </w:r>
      <w:r>
        <w:br/>
      </w:r>
    </w:p>
    <w:p>
      <w:pPr>
        <w:pStyle w:val="itshead"/>
        <w:keepNext/>
        <w:keepLines/>
      </w:pPr>
      <w:r>
        <w:t>Nanga, Christophe (Gabon)</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7">
          <w:r>
            <w:rPr/>
            <w:t>A/C.3/72/SR.50</w:t>
          </w:r>
        </w:hyperlink>
      </w:r>
      <w:r>
        <w:br/>
      </w:r>
    </w:p>
    <w:p>
      <w:pPr>
        <w:pStyle w:val="itshead"/>
        <w:keepNext/>
        <w:keepLines/>
      </w:pPr>
      <w:r>
        <w:t>Naouali, Nasreddine (Tunisia)</w:t>
      </w:r>
    </w:p>
    <w:p>
      <w:pPr>
        <w:pStyle w:val="itssubhead"/>
        <w:keepNext/>
        <w:keepLines/>
        <w:spacing w:after="0"/>
      </w:pPr>
      <w:r>
        <w:t>UNRWA--ACTIVITIES (Agenda Item 53)</w:t>
      </w:r>
    </w:p>
    <w:p>
      <w:pPr>
        <w:pStyle w:val="itsentry"/>
        <w:keepNext/>
        <w:keepLines/>
        <w:spacing w:after="0"/>
      </w:pPr>
      <w:r>
        <w:t xml:space="preserve"> </w:t>
      </w:r>
      <w:r>
        <w:rPr>
          <w:color w:val="000000" w:themeColor="hyperlink"/>
          <w:u w:val="single"/>
        </w:rPr>
        <w:hyperlink r:id="rId28">
          <w:r>
            <w:rPr/>
            <w:t>A/C.4/72/SR.25</w:t>
          </w:r>
        </w:hyperlink>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132">
          <w:r>
            <w:rPr/>
            <w:t>A/C.4/72/SR.19</w:t>
          </w:r>
        </w:hyperlink>
      </w:r>
    </w:p>
    <w:p>
      <w:pPr>
        <w:pStyle w:val="itssubhead"/>
        <w:keepNext/>
        <w:keepLines/>
        <w:spacing w:after="0"/>
      </w:pPr>
      <w:r>
        <w:t>INFORMATION (Agenda Item 57)</w:t>
      </w:r>
    </w:p>
    <w:p>
      <w:pPr>
        <w:pStyle w:val="itsentry"/>
        <w:keepNext/>
        <w:keepLines/>
        <w:spacing w:after="0"/>
      </w:pPr>
      <w:r>
        <w:t xml:space="preserve"> </w:t>
      </w:r>
      <w:r>
        <w:rPr>
          <w:color w:val="000000" w:themeColor="hyperlink"/>
          <w:u w:val="single"/>
        </w:rPr>
        <w:hyperlink r:id="rId161">
          <w:r>
            <w:rPr/>
            <w:t>A/C.4/72/SR.15</w:t>
          </w:r>
        </w:hyperlink>
      </w:r>
      <w:r>
        <w:br/>
      </w:r>
    </w:p>
    <w:p>
      <w:pPr>
        <w:pStyle w:val="itshead"/>
        <w:keepNext/>
        <w:keepLines/>
      </w:pPr>
      <w:r>
        <w:t>Naowanondha, Sasiyada (Thailand)</w:t>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96">
          <w:r>
            <w:rPr/>
            <w:t>A/C.2/72/SR.13</w:t>
          </w:r>
        </w:hyperlink>
      </w:r>
    </w:p>
    <w:p>
      <w:pPr>
        <w:pStyle w:val="itssubhead"/>
        <w:keepNext/>
        <w:keepLines/>
        <w:spacing w:after="0"/>
      </w:pPr>
      <w:r>
        <w:t>FOOD SECURITY (Agenda Item 25)</w:t>
      </w:r>
    </w:p>
    <w:p>
      <w:pPr>
        <w:pStyle w:val="itsentry"/>
        <w:keepNext/>
        <w:keepLines/>
        <w:spacing w:after="0"/>
      </w:pPr>
      <w:r>
        <w:t xml:space="preserve"> </w:t>
      </w:r>
      <w:r>
        <w:rPr>
          <w:color w:val="000000" w:themeColor="hyperlink"/>
          <w:u w:val="single"/>
        </w:rPr>
        <w:hyperlink r:id="rId55">
          <w:r>
            <w:rPr/>
            <w:t>A/C.2/72/SR.16</w:t>
          </w:r>
        </w:hyperlink>
      </w:r>
      <w:r>
        <w:br/>
      </w:r>
    </w:p>
    <w:p>
      <w:pPr>
        <w:pStyle w:val="itshead"/>
        <w:keepNext/>
        <w:keepLines/>
      </w:pPr>
      <w:r>
        <w:t>Naputi Borja, Kerri Ann (Sagan Kotturan Chamoru (Guam))</w:t>
      </w:r>
    </w:p>
    <w:p>
      <w:pPr>
        <w:pStyle w:val="itssubhead"/>
        <w:keepNext/>
        <w:keepLines/>
        <w:spacing w:after="0"/>
      </w:pPr>
      <w:r>
        <w:t>GUAM QUESTION (Agenda Item 62)</w:t>
      </w:r>
    </w:p>
    <w:p>
      <w:pPr>
        <w:pStyle w:val="itsentry"/>
        <w:keepNext/>
        <w:keepLines/>
        <w:spacing w:after="0"/>
      </w:pPr>
      <w:r>
        <w:t xml:space="preserve"> </w:t>
      </w:r>
      <w:r>
        <w:rPr>
          <w:color w:val="000000" w:themeColor="hyperlink"/>
          <w:u w:val="single"/>
        </w:rPr>
        <w:hyperlink r:id="rId244">
          <w:r>
            <w:rPr/>
            <w:t>A/C.4/72/SR.3</w:t>
          </w:r>
        </w:hyperlink>
      </w:r>
      <w:r>
        <w:br/>
      </w:r>
    </w:p>
    <w:p>
      <w:pPr>
        <w:pStyle w:val="itshead"/>
        <w:keepNext/>
        <w:keepLines/>
      </w:pPr>
      <w:r>
        <w:t>Narteh-Messan, Komlan Agbelénkon (Togo)</w:t>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130">
          <w:r>
            <w:rPr/>
            <w:t>A/C.3/72/SR.39</w:t>
          </w:r>
        </w:hyperlink>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130">
          <w:r>
            <w:rPr/>
            <w:t>A/C.3/72/SR.39</w:t>
          </w:r>
        </w:hyperlink>
      </w:r>
      <w:r>
        <w:br/>
      </w:r>
    </w:p>
    <w:p>
      <w:pPr>
        <w:pStyle w:val="itshead"/>
        <w:keepNext/>
        <w:keepLines/>
      </w:pPr>
      <w:r>
        <w:t>Nasimfar, Ali (Iran (Islamic Republic of))</w:t>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05">
          <w:r>
            <w:rPr/>
            <w:t>A/C.6/72/SR.30</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134">
          <w:r>
            <w:rPr/>
            <w:t>A/72/PV.2</w:t>
          </w:r>
        </w:hyperlink>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134">
          <w:r>
            <w:rPr/>
            <w:t>A/72/PV.2</w:t>
          </w:r>
        </w:hyperlink>
      </w:r>
    </w:p>
    <w:p>
      <w:pPr>
        <w:pStyle w:val="itssubhead"/>
        <w:keepNext/>
        <w:keepLines/>
        <w:spacing w:after="0"/>
      </w:pPr>
      <w:r>
        <w:t>UN--HOST COUNTRY RELATIONS (Agenda Item 166)</w:t>
      </w:r>
    </w:p>
    <w:p>
      <w:pPr>
        <w:pStyle w:val="itsentry"/>
        <w:keepNext/>
        <w:keepLines/>
        <w:spacing w:after="0"/>
      </w:pPr>
      <w:r>
        <w:t xml:space="preserve"> </w:t>
      </w:r>
      <w:r>
        <w:rPr>
          <w:color w:val="000000" w:themeColor="hyperlink"/>
          <w:u w:val="single"/>
        </w:rPr>
        <w:hyperlink r:id="rId107">
          <w:r>
            <w:rPr/>
            <w:t>A/C.6/72/SR.27</w:t>
          </w:r>
        </w:hyperlink>
      </w:r>
      <w:r>
        <w:br/>
      </w:r>
    </w:p>
    <w:p>
      <w:pPr>
        <w:pStyle w:val="itshead"/>
        <w:keepNext/>
        <w:keepLines/>
      </w:pPr>
      <w:r>
        <w:t>Nasir, Ahmed (Maldives)</w:t>
      </w:r>
    </w:p>
    <w:p>
      <w:pPr>
        <w:pStyle w:val="itssubhead"/>
        <w:keepNext/>
        <w:keepLines/>
        <w:spacing w:after="0"/>
      </w:pPr>
      <w:r>
        <w:t>AFGHANISTAN SITUATION (Agenda Item 39)</w:t>
      </w:r>
    </w:p>
    <w:p>
      <w:pPr>
        <w:pStyle w:val="itsentry"/>
        <w:keepNext/>
        <w:keepLines/>
        <w:spacing w:after="0"/>
      </w:pPr>
      <w:r>
        <w:t xml:space="preserve"> </w:t>
      </w:r>
      <w:r>
        <w:rPr>
          <w:color w:val="000000" w:themeColor="hyperlink"/>
          <w:u w:val="single"/>
        </w:rPr>
        <w:hyperlink r:id="rId329">
          <w:r>
            <w:rPr/>
            <w:t>A/72/PV.58</w:t>
          </w:r>
        </w:hyperlink>
      </w:r>
    </w:p>
    <w:p>
      <w:pPr>
        <w:pStyle w:val="itssubhead"/>
        <w:keepNext/>
        <w:keepLines/>
        <w:spacing w:after="0"/>
      </w:pPr>
      <w:r>
        <w:t>SPECIAL POLITICAL MISSIONS (Agenda Item 56)</w:t>
      </w:r>
    </w:p>
    <w:p>
      <w:pPr>
        <w:pStyle w:val="itsentry"/>
        <w:keepNext/>
        <w:keepLines/>
        <w:spacing w:after="0"/>
      </w:pPr>
      <w:r>
        <w:t xml:space="preserve"> </w:t>
      </w:r>
      <w:r>
        <w:rPr>
          <w:color w:val="000000" w:themeColor="hyperlink"/>
          <w:u w:val="single"/>
        </w:rPr>
        <w:hyperlink r:id="rId213">
          <w:r>
            <w:rPr/>
            <w:t>A/C.4/72/SR.21</w:t>
          </w:r>
        </w:hyperlink>
      </w:r>
    </w:p>
    <w:p>
      <w:pPr>
        <w:pStyle w:val="itssubhead"/>
        <w:keepNext/>
        <w:keepLines/>
        <w:spacing w:after="0"/>
      </w:pPr>
      <w:r>
        <w:t>UNRWA--ACTIVITIES (Agenda Item 53)</w:t>
      </w:r>
    </w:p>
    <w:p>
      <w:pPr>
        <w:pStyle w:val="itsentry"/>
        <w:keepNext/>
        <w:keepLines/>
        <w:spacing w:after="0"/>
      </w:pPr>
      <w:r>
        <w:t xml:space="preserve"> </w:t>
      </w:r>
      <w:r>
        <w:rPr>
          <w:color w:val="000000" w:themeColor="hyperlink"/>
          <w:u w:val="single"/>
        </w:rPr>
        <w:hyperlink r:id="rId28">
          <w:r>
            <w:rPr/>
            <w:t>A/C.4/72/SR.25</w:t>
          </w:r>
        </w:hyperlink>
      </w:r>
      <w:r>
        <w:br/>
      </w:r>
    </w:p>
    <w:p>
      <w:pPr>
        <w:pStyle w:val="itshead"/>
        <w:keepNext/>
        <w:keepLines/>
      </w:pPr>
      <w:r>
        <w:t>Nason, Geraldine Patricia Byrne (Ireland)</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85">
          <w:r>
            <w:rPr/>
            <w:t>A/72/PV.26</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52">
          <w:r>
            <w:rPr/>
            <w:t>A/C.2/72/SR.5</w:t>
          </w:r>
        </w:hyperlink>
      </w:r>
      <w:r>
        <w:br/>
      </w:r>
    </w:p>
    <w:p>
      <w:pPr>
        <w:pStyle w:val="itshead"/>
        <w:keepNext/>
        <w:keepLines/>
      </w:pPr>
      <w:r>
        <w:t>Nason, Geraldine Patricia Byrne (Ireland) (UN. General Assembly. Credentials Committee)</w:t>
      </w:r>
    </w:p>
    <w:p>
      <w:pPr>
        <w:pStyle w:val="itssubhead"/>
        <w:keepNext/>
        <w:keepLines/>
        <w:spacing w:after="0"/>
      </w:pPr>
      <w:r>
        <w:t>UN. GENERAL ASSEMBLY (72ND SESS. : 2017-2018). CREDENTIALS COMMITTEE--REPORTS (Agenda Item 3b)</w:t>
      </w:r>
    </w:p>
    <w:p>
      <w:pPr>
        <w:pStyle w:val="itsentry"/>
        <w:keepNext/>
        <w:keepLines/>
        <w:spacing w:after="0"/>
      </w:pPr>
      <w:r>
        <w:t xml:space="preserve"> </w:t>
      </w:r>
      <w:r>
        <w:rPr>
          <w:color w:val="000000" w:themeColor="hyperlink"/>
          <w:u w:val="single"/>
        </w:rPr>
        <w:hyperlink r:id="rId269">
          <w:r>
            <w:rPr/>
            <w:t>A/72/PV.71</w:t>
          </w:r>
        </w:hyperlink>
      </w:r>
      <w:r>
        <w:br/>
      </w:r>
    </w:p>
    <w:p>
      <w:pPr>
        <w:pStyle w:val="itshead"/>
        <w:keepNext/>
        <w:keepLines/>
      </w:pPr>
      <w:r>
        <w:t>Nassrullah, Zahraa Mohammed Salih Mahdi (Iraq)</w:t>
      </w:r>
    </w:p>
    <w:p>
      <w:pPr>
        <w:pStyle w:val="itssubhead"/>
        <w:keepNext/>
        <w:keepLines/>
        <w:spacing w:after="0"/>
      </w:pPr>
      <w:r>
        <w:t>TERRITORIES OCCUPIED BY ISRAEL--HUMAN RIGHTS (Agenda Item 54)</w:t>
      </w:r>
    </w:p>
    <w:p>
      <w:pPr>
        <w:pStyle w:val="itsentry"/>
        <w:keepNext/>
        <w:keepLines/>
        <w:spacing w:after="0"/>
      </w:pPr>
      <w:r>
        <w:t xml:space="preserve"> </w:t>
      </w:r>
      <w:r>
        <w:rPr>
          <w:color w:val="000000" w:themeColor="hyperlink"/>
          <w:u w:val="single"/>
        </w:rPr>
        <w:hyperlink r:id="rId29">
          <w:r>
            <w:rPr/>
            <w:t>A/C.4/72/SR.26</w:t>
          </w:r>
        </w:hyperlink>
      </w:r>
      <w:r>
        <w:br/>
      </w:r>
    </w:p>
    <w:p>
      <w:pPr>
        <w:pStyle w:val="itshead"/>
        <w:keepNext/>
        <w:keepLines/>
      </w:pPr>
      <w:r>
        <w:t>Natividad, Irene Susan Barreiro (Philippines)</w:t>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97">
          <w:r>
            <w:rPr/>
            <w:t>A/C.3/72/SR.2</w:t>
          </w:r>
        </w:hyperlink>
      </w:r>
      <w:r>
        <w:br/>
      </w:r>
    </w:p>
    <w:p>
      <w:pPr>
        <w:pStyle w:val="itshead"/>
        <w:keepNext/>
        <w:keepLines/>
      </w:pPr>
      <w:r>
        <w:t>Natividad, Lisalinda (Guam. Commission on Decolonization)</w:t>
      </w:r>
    </w:p>
    <w:p>
      <w:pPr>
        <w:pStyle w:val="itssubhead"/>
        <w:keepNext/>
        <w:keepLines/>
        <w:spacing w:after="0"/>
      </w:pPr>
      <w:r>
        <w:t>GUAM QUESTION (Agenda Item 62)</w:t>
      </w:r>
    </w:p>
    <w:p>
      <w:pPr>
        <w:pStyle w:val="itsentry"/>
        <w:keepNext/>
        <w:keepLines/>
        <w:spacing w:after="0"/>
      </w:pPr>
      <w:r>
        <w:t xml:space="preserve"> </w:t>
      </w:r>
      <w:r>
        <w:rPr>
          <w:color w:val="000000" w:themeColor="hyperlink"/>
          <w:u w:val="single"/>
        </w:rPr>
        <w:hyperlink r:id="rId244">
          <w:r>
            <w:rPr/>
            <w:t>A/C.4/72/SR.3</w:t>
          </w:r>
        </w:hyperlink>
      </w:r>
      <w:r>
        <w:br/>
      </w:r>
    </w:p>
    <w:p>
      <w:pPr>
        <w:pStyle w:val="itshead"/>
        <w:keepNext/>
        <w:keepLines/>
      </w:pPr>
      <w:r>
        <w:t>Naumkin, Yan S. (Russian Federation)</w:t>
      </w:r>
    </w:p>
    <w:p>
      <w:pPr>
        <w:pStyle w:val="itssubhead"/>
        <w:keepNext/>
        <w:keepLines/>
        <w:spacing w:after="0"/>
      </w:pPr>
      <w:r>
        <w:t>DISPLACED PERSONS (Agenda Item 72b)</w:t>
      </w:r>
    </w:p>
    <w:p>
      <w:pPr>
        <w:pStyle w:val="itsentry"/>
        <w:keepNext/>
        <w:keepLines/>
        <w:spacing w:after="0"/>
      </w:pPr>
      <w:r>
        <w:t xml:space="preserve"> </w:t>
      </w:r>
      <w:r>
        <w:rPr>
          <w:color w:val="000000" w:themeColor="hyperlink"/>
          <w:u w:val="single"/>
        </w:rPr>
        <w:hyperlink r:id="rId129">
          <w:r>
            <w:rPr/>
            <w:t>A/C.3/72/SR.51</w:t>
          </w:r>
        </w:hyperlink>
      </w:r>
    </w:p>
    <w:p>
      <w:pPr>
        <w:pStyle w:val="itssubhead"/>
        <w:keepNext/>
        <w:keepLines/>
        <w:spacing w:after="0"/>
      </w:pPr>
      <w:r>
        <w:t>HUMAN SETTLEMENTS (Agenda Item 20)</w:t>
      </w:r>
    </w:p>
    <w:p>
      <w:pPr>
        <w:pStyle w:val="itsentry"/>
        <w:keepNext/>
        <w:keepLines/>
        <w:spacing w:after="0"/>
      </w:pPr>
      <w:r>
        <w:t xml:space="preserve"> </w:t>
      </w:r>
      <w:r>
        <w:rPr>
          <w:color w:val="000000" w:themeColor="hyperlink"/>
          <w:u w:val="single"/>
        </w:rPr>
        <w:hyperlink r:id="rId155">
          <w:r>
            <w:rPr/>
            <w:t>A/C.2/72/SR.19</w:t>
          </w:r>
        </w:hyperlink>
      </w:r>
    </w:p>
    <w:p>
      <w:pPr>
        <w:pStyle w:val="itssubhead"/>
        <w:keepNext/>
        <w:keepLines/>
        <w:spacing w:after="0"/>
      </w:pPr>
      <w:r>
        <w:t>LANDLOCKED DEVELOPING COUNTRIES--CONFERENCE (2ND : 2014 : VIENNA) (Agenda Item 22b)</w:t>
      </w:r>
    </w:p>
    <w:p>
      <w:pPr>
        <w:pStyle w:val="itsentry"/>
        <w:keepNext/>
        <w:keepLines/>
        <w:spacing w:after="0"/>
      </w:pPr>
      <w:r>
        <w:t xml:space="preserve"> </w:t>
      </w:r>
      <w:r>
        <w:rPr>
          <w:color w:val="000000" w:themeColor="hyperlink"/>
          <w:u w:val="single"/>
        </w:rPr>
        <w:hyperlink r:id="rId205">
          <w:r>
            <w:rPr/>
            <w:t>A/C.2/72/SR.27</w:t>
          </w:r>
        </w:hyperlink>
      </w:r>
      <w:r>
        <w:br/>
      </w:r>
    </w:p>
    <w:p>
      <w:pPr>
        <w:pStyle w:val="itshead"/>
        <w:keepNext/>
        <w:keepLines/>
      </w:pPr>
      <w:r>
        <w:t>Naur, Birgit (Estonia)</w:t>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64">
          <w:r>
            <w:rPr/>
            <w:t>A/C.3/72/SR.7</w:t>
          </w:r>
        </w:hyperlink>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247">
          <w:r>
            <w:rPr/>
            <w:t>A/C.3/72/SR.28</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64">
          <w:r>
            <w:rPr/>
            <w:t>A/C.3/72/SR.7</w:t>
          </w:r>
        </w:hyperlink>
      </w:r>
      <w:r>
        <w:br/>
      </w:r>
    </w:p>
    <w:p>
      <w:pPr>
        <w:pStyle w:val="itshead"/>
        <w:keepNext/>
        <w:keepLines/>
      </w:pPr>
      <w:r>
        <w:t>Naur, Birgit (Estonia) (European Union)</w:t>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129">
          <w:r>
            <w:rPr/>
            <w:t>A/C.3/72/SR.51</w:t>
          </w:r>
        </w:hyperlink>
      </w:r>
    </w:p>
    <w:p>
      <w:pPr>
        <w:pStyle w:val="itssubhead"/>
        <w:keepNext/>
        <w:keepLines/>
        <w:spacing w:after="0"/>
      </w:pPr>
      <w:r>
        <w:t>RELIGIOUS INTOLERANCE (Agenda Item 72b)</w:t>
      </w:r>
    </w:p>
    <w:p>
      <w:pPr>
        <w:pStyle w:val="itsentry"/>
        <w:keepNext/>
        <w:keepLines/>
        <w:spacing w:after="0"/>
      </w:pPr>
      <w:r>
        <w:t xml:space="preserve"> </w:t>
      </w:r>
      <w:r>
        <w:rPr>
          <w:color w:val="000000" w:themeColor="hyperlink"/>
          <w:u w:val="single"/>
        </w:rPr>
        <w:hyperlink r:id="rId124">
          <w:r>
            <w:rPr/>
            <w:t>A/C.3/72/SR.49</w:t>
          </w:r>
        </w:hyperlink>
      </w:r>
      <w:r>
        <w:br/>
      </w:r>
    </w:p>
    <w:p>
      <w:pPr>
        <w:pStyle w:val="itshead"/>
        <w:keepNext/>
        <w:keepLines/>
      </w:pPr>
      <w:r>
        <w:t>Nazaire, Astride (Haiti) (Caribbean Community)</w:t>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66">
          <w:r>
            <w:rPr/>
            <w:t>A/C.2/72/SR.2</w:t>
          </w:r>
        </w:hyperlink>
      </w:r>
    </w:p>
    <w:p>
      <w:pPr>
        <w:pStyle w:val="itssubhead"/>
        <w:keepNext/>
        <w:keepLines/>
        <w:spacing w:after="0"/>
      </w:pPr>
      <w:r>
        <w:t>LEAST DEVELOPED COUNTRIES--CONFERENCE (4TH : 2011 : ISTANBUL) (Agenda Item 22a)</w:t>
      </w:r>
    </w:p>
    <w:p>
      <w:pPr>
        <w:pStyle w:val="itsentry"/>
        <w:keepNext/>
        <w:keepLines/>
        <w:spacing w:after="0"/>
      </w:pPr>
      <w:r>
        <w:t xml:space="preserve"> </w:t>
      </w:r>
      <w:r>
        <w:rPr>
          <w:color w:val="000000" w:themeColor="hyperlink"/>
          <w:u w:val="single"/>
        </w:rPr>
        <w:hyperlink r:id="rId294">
          <w:r>
            <w:rPr/>
            <w:t>A/C.2/72/SR.18</w:t>
          </w:r>
        </w:hyperlink>
      </w:r>
    </w:p>
    <w:p>
      <w:pPr>
        <w:pStyle w:val="itssubhead"/>
        <w:keepNext/>
        <w:keepLines/>
        <w:spacing w:after="0"/>
      </w:pPr>
      <w:r>
        <w:t>LANDLOCKED DEVELOPING COUNTRIES--CONFERENCE (2ND : 2014 : VIENNA) (Agenda Item 22b)</w:t>
      </w:r>
    </w:p>
    <w:p>
      <w:pPr>
        <w:pStyle w:val="itsentry"/>
        <w:keepNext/>
        <w:keepLines/>
        <w:spacing w:after="0"/>
      </w:pPr>
      <w:r>
        <w:t xml:space="preserve"> </w:t>
      </w:r>
      <w:r>
        <w:rPr>
          <w:color w:val="000000" w:themeColor="hyperlink"/>
          <w:u w:val="single"/>
        </w:rPr>
        <w:hyperlink r:id="rId294">
          <w:r>
            <w:rPr/>
            <w:t>A/C.2/72/SR.18</w:t>
          </w:r>
        </w:hyperlink>
      </w:r>
      <w:r>
        <w:br/>
      </w:r>
    </w:p>
    <w:p>
      <w:pPr>
        <w:pStyle w:val="itshead"/>
        <w:keepNext/>
        <w:keepLines/>
      </w:pPr>
      <w:r>
        <w:t>Ndayishimiye, Anésie (Burundi)</w:t>
      </w:r>
    </w:p>
    <w:p>
      <w:pPr>
        <w:pStyle w:val="itssubhead"/>
        <w:keepNext/>
        <w:keepLines/>
        <w:spacing w:after="0"/>
      </w:pPr>
      <w:r>
        <w:t>HUMAN RIGHTS--BELARUS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HUMAN RIGHTS--ERITREA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HUMAN RIGHTS--IRAN (ISLAMIC REPUBLIC OF) (Agenda Item 72c)</w:t>
      </w:r>
    </w:p>
    <w:p>
      <w:pPr>
        <w:pStyle w:val="itsentry"/>
        <w:keepNext/>
        <w:keepLines/>
        <w:spacing w:after="0"/>
      </w:pPr>
      <w:r>
        <w:t xml:space="preserve"> </w:t>
      </w:r>
      <w:r>
        <w:rPr>
          <w:color w:val="000000" w:themeColor="hyperlink"/>
          <w:u w:val="single"/>
        </w:rPr>
        <w:hyperlink r:id="rId192">
          <w:r>
            <w:rPr/>
            <w:t>A/C.3/72/SR.31</w:t>
          </w:r>
        </w:hyperlink>
      </w:r>
      <w:r>
        <w:br/>
      </w:r>
    </w:p>
    <w:p>
      <w:pPr>
        <w:pStyle w:val="itshead"/>
        <w:keepNext/>
        <w:keepLines/>
      </w:pPr>
      <w:r>
        <w:t>Ndong Mba, Anatolio (Equatorial Guinea)</w:t>
      </w:r>
    </w:p>
    <w:p>
      <w:pPr>
        <w:pStyle w:val="itssubhead"/>
        <w:keepNext/>
        <w:keepLines/>
        <w:spacing w:after="0"/>
      </w:pPr>
      <w:r>
        <w:t>HUMAN RIGHTS--REPORTS (Agenda Item 72c)</w:t>
      </w:r>
    </w:p>
    <w:p>
      <w:pPr>
        <w:pStyle w:val="itsentry"/>
        <w:keepNext/>
        <w:keepLines/>
        <w:spacing w:after="0"/>
      </w:pPr>
      <w:r>
        <w:t xml:space="preserve"> </w:t>
      </w:r>
      <w:r>
        <w:rPr>
          <w:color w:val="000000" w:themeColor="hyperlink"/>
          <w:u w:val="single"/>
        </w:rPr>
        <w:hyperlink r:id="rId158">
          <w:r>
            <w:rPr/>
            <w:t>A/C.3/72/SR.33</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177">
          <w:r>
            <w:rPr/>
            <w:t>A/C.4/72/SR.8</w:t>
          </w:r>
        </w:hyperlink>
      </w:r>
    </w:p>
    <w:p>
      <w:pPr>
        <w:pStyle w:val="itssubhead"/>
        <w:keepNext/>
        <w:keepLines/>
        <w:spacing w:after="0"/>
      </w:pPr>
      <w:r>
        <w:t>SLAVERY--MEMORIALS (Agenda Item 119)</w:t>
      </w:r>
    </w:p>
    <w:p>
      <w:pPr>
        <w:pStyle w:val="itsentry"/>
        <w:keepNext/>
        <w:keepLines/>
        <w:spacing w:after="0"/>
      </w:pPr>
      <w:r>
        <w:t xml:space="preserve"> </w:t>
      </w:r>
      <w:r>
        <w:rPr>
          <w:color w:val="000000" w:themeColor="hyperlink"/>
          <w:u w:val="single"/>
        </w:rPr>
        <w:hyperlink r:id="rId201">
          <w:r>
            <w:rPr/>
            <w:t>A/72/PV.80</w:t>
          </w:r>
        </w:hyperlink>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77">
          <w:r>
            <w:rPr/>
            <w:t>A/C.4/72/SR.8</w:t>
          </w:r>
        </w:hyperlink>
      </w:r>
    </w:p>
    <w:p>
      <w:pPr>
        <w:pStyle w:val="itssubhead"/>
        <w:keepNext/>
        <w:keepLines/>
        <w:spacing w:after="0"/>
      </w:pPr>
      <w:r>
        <w:t>AFRICA--DEVELOPMENT (Agenda Item 66b)</w:t>
      </w:r>
    </w:p>
    <w:p>
      <w:pPr>
        <w:pStyle w:val="itsentry"/>
        <w:keepNext/>
        <w:keepLines/>
        <w:spacing w:after="0"/>
      </w:pPr>
      <w:r>
        <w:t xml:space="preserve"> </w:t>
      </w:r>
      <w:r>
        <w:rPr>
          <w:color w:val="000000" w:themeColor="hyperlink"/>
          <w:u w:val="single"/>
        </w:rPr>
        <w:hyperlink r:id="rId308">
          <w:r>
            <w:rPr/>
            <w:t>A/72/PV.77</w:t>
          </w:r>
        </w:hyperlink>
      </w:r>
      <w:r>
        <w:br/>
      </w:r>
    </w:p>
    <w:p>
      <w:pPr>
        <w:pStyle w:val="itshead"/>
        <w:keepNext/>
        <w:keepLines/>
      </w:pPr>
      <w:r>
        <w:t>Nebenzia, Vasilii (Russian Federation)</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67">
          <w:r>
            <w:rPr/>
            <w:t>A/72/PV.25</w:t>
          </w:r>
        </w:hyperlink>
      </w:r>
    </w:p>
    <w:p>
      <w:pPr>
        <w:pStyle w:val="itssubhead"/>
        <w:keepNext/>
        <w:keepLines/>
        <w:spacing w:after="0"/>
      </w:pPr>
      <w:r>
        <w:t>UN. SECRETARY-GENERAL--REPORTS (2016-2017) (Agenda Item 110)</w:t>
      </w:r>
    </w:p>
    <w:p>
      <w:pPr>
        <w:pStyle w:val="itsentry"/>
        <w:keepNext/>
        <w:keepLines/>
        <w:spacing w:after="0"/>
      </w:pPr>
      <w:r>
        <w:t xml:space="preserve"> </w:t>
      </w:r>
      <w:r>
        <w:rPr>
          <w:color w:val="000000" w:themeColor="hyperlink"/>
          <w:u w:val="single"/>
        </w:rPr>
        <w:hyperlink r:id="rId135">
          <w:r>
            <w:rPr/>
            <w:t>A/72/PV.28</w:t>
          </w:r>
        </w:hyperlink>
      </w:r>
    </w:p>
    <w:p>
      <w:pPr>
        <w:pStyle w:val="itssubhead"/>
        <w:keepNext/>
        <w:keepLines/>
        <w:spacing w:after="0"/>
      </w:pPr>
      <w:r>
        <w:t>MIDDLE EAST SITUATION (Agenda Item 37)</w:t>
      </w:r>
    </w:p>
    <w:p>
      <w:pPr>
        <w:pStyle w:val="itsentry"/>
        <w:keepNext/>
        <w:keepLines/>
        <w:spacing w:after="0"/>
      </w:pPr>
      <w:r>
        <w:t xml:space="preserve"> </w:t>
      </w:r>
      <w:r>
        <w:rPr>
          <w:color w:val="000000" w:themeColor="hyperlink"/>
          <w:u w:val="single"/>
        </w:rPr>
        <w:hyperlink r:id="rId61">
          <w:r>
            <w:rPr/>
            <w:t>A/72/PV.60</w:t>
          </w:r>
        </w:hyperlink>
      </w:r>
    </w:p>
    <w:p>
      <w:pPr>
        <w:pStyle w:val="itssubhead"/>
        <w:keepNext/>
        <w:keepLines/>
        <w:spacing w:after="0"/>
      </w:pPr>
      <w:r>
        <w:t>AFGHANISTAN SITUATION (Agenda Item 39)</w:t>
      </w:r>
    </w:p>
    <w:p>
      <w:pPr>
        <w:pStyle w:val="itsentry"/>
        <w:keepNext/>
        <w:keepLines/>
        <w:spacing w:after="0"/>
      </w:pPr>
      <w:r>
        <w:t xml:space="preserve"> </w:t>
      </w:r>
      <w:r>
        <w:rPr>
          <w:color w:val="000000" w:themeColor="hyperlink"/>
          <w:u w:val="single"/>
        </w:rPr>
        <w:hyperlink r:id="rId45">
          <w:r>
            <w:rPr/>
            <w:t>A/72/PV.56</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6">
          <w:r>
            <w:rPr/>
            <w:t>A/72/PV.87</w:t>
          </w:r>
        </w:hyperlink>
      </w:r>
    </w:p>
    <w:p>
      <w:pPr>
        <w:pStyle w:val="itssubhead"/>
        <w:keepNext/>
        <w:keepLines/>
        <w:spacing w:after="0"/>
      </w:pPr>
      <w:r>
        <w:t>CUBA--UNITED STATES (Agenda Item 42)</w:t>
      </w:r>
    </w:p>
    <w:p>
      <w:pPr>
        <w:pStyle w:val="itsentry"/>
        <w:keepNext/>
        <w:keepLines/>
        <w:spacing w:after="0"/>
      </w:pPr>
      <w:r>
        <w:t xml:space="preserve"> </w:t>
      </w:r>
      <w:r>
        <w:rPr>
          <w:color w:val="000000" w:themeColor="hyperlink"/>
          <w:u w:val="single"/>
        </w:rPr>
        <w:hyperlink r:id="rId250">
          <w:r>
            <w:rPr/>
            <w:t>A/72/PV.38</w:t>
          </w:r>
        </w:hyperlink>
      </w:r>
      <w:r>
        <w:br/>
      </w:r>
    </w:p>
    <w:p>
      <w:pPr>
        <w:pStyle w:val="itshead"/>
        <w:keepNext/>
        <w:keepLines/>
      </w:pPr>
      <w:r>
        <w:t>Neilson, Kate (New Zealand)</w:t>
      </w:r>
    </w:p>
    <w:p>
      <w:pPr>
        <w:pStyle w:val="itssubhead"/>
        <w:keepNext/>
        <w:keepLines/>
        <w:spacing w:after="0"/>
      </w:pPr>
      <w:r>
        <w:t>PEACEKEEPING OPERATIONS--CRIMINAL LIABILITY (Agenda Item 78)</w:t>
      </w:r>
    </w:p>
    <w:p>
      <w:pPr>
        <w:pStyle w:val="itsentry"/>
        <w:keepNext/>
        <w:keepLines/>
        <w:spacing w:after="0"/>
      </w:pPr>
      <w:r>
        <w:t xml:space="preserve"> </w:t>
      </w:r>
      <w:r>
        <w:rPr>
          <w:color w:val="000000" w:themeColor="hyperlink"/>
          <w:u w:val="single"/>
        </w:rPr>
        <w:hyperlink r:id="rId74">
          <w:r>
            <w:rPr/>
            <w:t>A/C.6/72/SR.8</w:t>
          </w:r>
        </w:hyperlink>
      </w:r>
    </w:p>
    <w:p>
      <w:pPr>
        <w:pStyle w:val="itssubhead"/>
        <w:keepNext/>
        <w:keepLines/>
        <w:spacing w:after="0"/>
      </w:pPr>
      <w:r>
        <w:t>LAW OF THE SEA (Agenda Item 77a)</w:t>
      </w:r>
    </w:p>
    <w:p>
      <w:pPr>
        <w:pStyle w:val="itsentry"/>
        <w:keepNext/>
        <w:keepLines/>
        <w:spacing w:after="0"/>
      </w:pPr>
      <w:r>
        <w:t xml:space="preserve"> </w:t>
      </w:r>
      <w:r>
        <w:rPr>
          <w:color w:val="000000" w:themeColor="hyperlink"/>
          <w:u w:val="single"/>
        </w:rPr>
        <w:hyperlink r:id="rId208">
          <w:r>
            <w:rPr/>
            <w:t>A/72/PV.63</w:t>
          </w:r>
        </w:hyperlink>
      </w:r>
    </w:p>
    <w:p>
      <w:pPr>
        <w:pStyle w:val="itssubhead"/>
        <w:keepNext/>
        <w:keepLines/>
        <w:spacing w:after="0"/>
      </w:pPr>
      <w:r>
        <w:t>STRADDLING FISH STOCKS (Agenda Item 77b)</w:t>
      </w:r>
    </w:p>
    <w:p>
      <w:pPr>
        <w:pStyle w:val="itsentry"/>
        <w:keepNext/>
        <w:keepLines/>
        <w:spacing w:after="0"/>
      </w:pPr>
      <w:r>
        <w:t xml:space="preserve"> </w:t>
      </w:r>
      <w:r>
        <w:rPr>
          <w:color w:val="000000" w:themeColor="hyperlink"/>
          <w:u w:val="single"/>
        </w:rPr>
        <w:hyperlink r:id="rId208">
          <w:r>
            <w:rPr/>
            <w:t>A/72/PV.63</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05">
          <w:r>
            <w:rPr/>
            <w:t>A/C.6/72/SR.30</w:t>
          </w:r>
        </w:hyperlink>
      </w:r>
      <w:r>
        <w:br/>
      </w:r>
    </w:p>
    <w:p>
      <w:pPr>
        <w:pStyle w:val="itshead"/>
        <w:keepNext/>
        <w:keepLines/>
      </w:pPr>
      <w:r>
        <w:t>Nelson, Telena Cruz (Guam. Legislature)</w:t>
      </w:r>
    </w:p>
    <w:p>
      <w:pPr>
        <w:pStyle w:val="itssubhead"/>
        <w:keepNext/>
        <w:keepLines/>
        <w:spacing w:after="0"/>
      </w:pPr>
      <w:r>
        <w:t>GUAM QUESTION (Agenda Item 62)</w:t>
      </w:r>
    </w:p>
    <w:p>
      <w:pPr>
        <w:pStyle w:val="itsentry"/>
        <w:keepNext/>
        <w:keepLines/>
        <w:spacing w:after="0"/>
      </w:pPr>
      <w:r>
        <w:t xml:space="preserve"> </w:t>
      </w:r>
      <w:r>
        <w:rPr>
          <w:color w:val="000000" w:themeColor="hyperlink"/>
          <w:u w:val="single"/>
        </w:rPr>
        <w:hyperlink r:id="rId244">
          <w:r>
            <w:rPr/>
            <w:t>A/C.4/72/SR.3</w:t>
          </w:r>
        </w:hyperlink>
      </w:r>
      <w:r>
        <w:br/>
      </w:r>
    </w:p>
    <w:p>
      <w:pPr>
        <w:pStyle w:val="itshead"/>
        <w:keepNext/>
        <w:keepLines/>
      </w:pPr>
      <w:r>
        <w:t>Netanyahu, Binyamin (Israel. Prime Minister)</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02">
          <w:r>
            <w:rPr/>
            <w:t>A/72/PV.4</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02">
          <w:r>
            <w:rPr/>
            <w:t>A/72/PV.4</w:t>
          </w:r>
        </w:hyperlink>
      </w:r>
      <w:r>
        <w:br/>
      </w:r>
    </w:p>
    <w:p>
      <w:pPr>
        <w:pStyle w:val="itshead"/>
        <w:keepNext/>
        <w:keepLines/>
      </w:pPr>
      <w:r>
        <w:t>Neugebauer, Elisabeth (INTERPOL)</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200">
          <w:r>
            <w:rPr/>
            <w:t>A/72/PV.27</w:t>
          </w:r>
        </w:hyperlink>
      </w:r>
      <w:r>
        <w:br/>
      </w:r>
    </w:p>
    <w:p>
      <w:pPr>
        <w:pStyle w:val="itshead"/>
        <w:keepNext/>
        <w:keepLines/>
      </w:pPr>
      <w:r>
        <w:t>Nfati, Mohamed A.M. (Libya)</w:t>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259">
          <w:r>
            <w:rPr/>
            <w:t>A/C.5/72/SR.26</w:t>
          </w:r>
        </w:hyperlink>
      </w:r>
    </w:p>
    <w:p>
      <w:pPr>
        <w:pStyle w:val="itssubhead"/>
        <w:keepNext/>
        <w:keepLines/>
        <w:spacing w:after="0"/>
      </w:pPr>
      <w:r>
        <w:t>UN--CHARTER (Agenda Item 83)</w:t>
      </w:r>
    </w:p>
    <w:p>
      <w:pPr>
        <w:pStyle w:val="itsentry"/>
        <w:keepNext/>
        <w:keepLines/>
        <w:spacing w:after="0"/>
      </w:pPr>
      <w:r>
        <w:t xml:space="preserve"> </w:t>
      </w:r>
      <w:r>
        <w:rPr>
          <w:color w:val="000000" w:themeColor="hyperlink"/>
          <w:u w:val="single"/>
        </w:rPr>
        <w:hyperlink r:id="rId101">
          <w:r>
            <w:rPr/>
            <w:t>A/C.6/72/SR.12</w:t>
          </w:r>
        </w:hyperlink>
      </w:r>
      <w:r>
        <w:br/>
      </w:r>
    </w:p>
    <w:p>
      <w:pPr>
        <w:pStyle w:val="itshead"/>
        <w:keepNext/>
        <w:keepLines/>
      </w:pPr>
      <w:r>
        <w:t>Ng, Angela (Singapore)</w:t>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56">
          <w:r>
            <w:rPr/>
            <w:t>A/C.2/72/SR.12</w:t>
          </w:r>
        </w:hyperlink>
      </w:r>
      <w:r>
        <w:br/>
      </w:r>
    </w:p>
    <w:p>
      <w:pPr>
        <w:pStyle w:val="itshead"/>
        <w:keepNext/>
        <w:keepLines/>
      </w:pPr>
      <w:r>
        <w:t>Ng, Chuin Song (Singapore)</w:t>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132">
          <w:r>
            <w:rPr/>
            <w:t>A/C.4/72/SR.19</w:t>
          </w:r>
        </w:hyperlink>
      </w:r>
      <w:r>
        <w:br/>
      </w:r>
    </w:p>
    <w:p>
      <w:pPr>
        <w:pStyle w:val="itshead"/>
        <w:keepNext/>
        <w:keepLines/>
      </w:pPr>
      <w:r>
        <w:t>Ngo, Gia Thuan (Viet Nam)</w:t>
      </w:r>
    </w:p>
    <w:p>
      <w:pPr>
        <w:pStyle w:val="itssubhead"/>
        <w:keepNext/>
        <w:keepLines/>
        <w:spacing w:after="0"/>
      </w:pPr>
      <w:r>
        <w:t>DISASTER PREVENTION (Agenda Item 19c)</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CLIMATE (Agenda Item 19d)</w:t>
      </w:r>
    </w:p>
    <w:p>
      <w:pPr>
        <w:pStyle w:val="itsentry"/>
        <w:keepNext/>
        <w:keepLines/>
        <w:spacing w:after="0"/>
      </w:pPr>
      <w:r>
        <w:t xml:space="preserve"> </w:t>
      </w:r>
      <w:r>
        <w:rPr>
          <w:color w:val="000000" w:themeColor="hyperlink"/>
          <w:u w:val="single"/>
        </w:rPr>
        <w:hyperlink r:id="rId51">
          <w:r>
            <w:rPr/>
            <w:t>A/C.2/72/SR.9</w:t>
          </w:r>
        </w:hyperlink>
      </w:r>
      <w:r>
        <w:br/>
      </w:r>
    </w:p>
    <w:p>
      <w:pPr>
        <w:pStyle w:val="itshead"/>
        <w:keepNext/>
        <w:keepLines/>
      </w:pPr>
      <w:r>
        <w:t>Ngouambe Wouaga, Jean Luc (Cameroon)</w:t>
      </w:r>
    </w:p>
    <w:p>
      <w:pPr>
        <w:pStyle w:val="itssubhead"/>
        <w:keepNext/>
        <w:keepLines/>
        <w:spacing w:after="0"/>
      </w:pPr>
      <w:r>
        <w:t>RADIATION EFFECTS (Agenda Item 51)</w:t>
      </w:r>
    </w:p>
    <w:p>
      <w:pPr>
        <w:pStyle w:val="itsentry"/>
        <w:keepNext/>
        <w:keepLines/>
        <w:spacing w:after="0"/>
      </w:pPr>
      <w:r>
        <w:t xml:space="preserve"> </w:t>
      </w:r>
      <w:r>
        <w:rPr>
          <w:color w:val="000000" w:themeColor="hyperlink"/>
          <w:u w:val="single"/>
        </w:rPr>
        <w:hyperlink r:id="rId25">
          <w:r>
            <w:rPr/>
            <w:t>A/C.4/72/SR.23</w:t>
          </w:r>
        </w:hyperlink>
      </w:r>
      <w:r>
        <w:br/>
      </w:r>
    </w:p>
    <w:p>
      <w:pPr>
        <w:pStyle w:val="itshead"/>
        <w:keepNext/>
        <w:keepLines/>
      </w:pPr>
      <w:r>
        <w:t>Ngoulou, Jean Didier Clovis (Congo)</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44">
          <w:r>
            <w:rPr/>
            <w:t>A/C.1/72/PV.8</w:t>
          </w:r>
        </w:hyperlink>
      </w:r>
      <w:r>
        <w:br/>
      </w:r>
    </w:p>
    <w:p>
      <w:pPr>
        <w:pStyle w:val="itshead"/>
        <w:keepNext/>
        <w:keepLines/>
      </w:pPr>
      <w:r>
        <w:t>Nguele Makouelet, Lauria (Congo)</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119">
          <w:r>
            <w:rPr/>
            <w:t>A/C.3/72/SR.15</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119">
          <w:r>
            <w:rPr/>
            <w:t>A/C.3/72/SR.15</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22">
          <w:r>
            <w:rPr/>
            <w:t>A/C.3/72/SR.10</w:t>
          </w:r>
        </w:hyperlink>
      </w:r>
      <w:r>
        <w:br/>
      </w:r>
    </w:p>
    <w:p>
      <w:pPr>
        <w:pStyle w:val="itshead"/>
        <w:keepNext/>
        <w:keepLines/>
      </w:pPr>
      <w:r>
        <w:t>Ngundze, Martin (South Africa)</w:t>
      </w:r>
    </w:p>
    <w:p>
      <w:pPr>
        <w:pStyle w:val="itssubhead"/>
        <w:keepNext/>
        <w:keepLines/>
        <w:spacing w:after="0"/>
      </w:pPr>
      <w:r>
        <w:t>IAEA--REPORTS (2016) (Agenda Item 89)</w:t>
      </w:r>
    </w:p>
    <w:p>
      <w:pPr>
        <w:pStyle w:val="itsentry"/>
        <w:keepNext/>
        <w:keepLines/>
        <w:spacing w:after="0"/>
      </w:pPr>
      <w:r>
        <w:t xml:space="preserve"> </w:t>
      </w:r>
      <w:r>
        <w:rPr>
          <w:color w:val="000000" w:themeColor="hyperlink"/>
          <w:u w:val="single"/>
        </w:rPr>
        <w:hyperlink r:id="rId237">
          <w:r>
            <w:rPr/>
            <w:t>A/72/PV.47</w:t>
          </w:r>
        </w:hyperlink>
      </w:r>
    </w:p>
    <w:p>
      <w:pPr>
        <w:pStyle w:val="itssubhead"/>
        <w:keepNext/>
        <w:keepLines/>
        <w:spacing w:after="0"/>
      </w:pPr>
      <w:r>
        <w:t>UN. GENERAL ASSEMBLY--WORK PROGRAMME (Agenda Item 121)</w:t>
      </w:r>
    </w:p>
    <w:p>
      <w:pPr>
        <w:pStyle w:val="itsentry"/>
        <w:keepNext/>
        <w:keepLines/>
        <w:spacing w:after="0"/>
      </w:pPr>
      <w:r>
        <w:t xml:space="preserve"> </w:t>
      </w:r>
      <w:r>
        <w:rPr>
          <w:color w:val="000000" w:themeColor="hyperlink"/>
          <w:u w:val="single"/>
        </w:rPr>
        <w:hyperlink r:id="rId304">
          <w:r>
            <w:rPr/>
            <w:t>A/72/PV.54</w:t>
          </w:r>
        </w:hyperlink>
      </w:r>
    </w:p>
    <w:p>
      <w:pPr>
        <w:pStyle w:val="itssubhead"/>
        <w:keepNext/>
        <w:keepLines/>
        <w:spacing w:after="0"/>
      </w:pPr>
      <w:r>
        <w:t>UN RESOLUTIONS--IMPLEMENTATION (Agenda Item 120)</w:t>
      </w:r>
    </w:p>
    <w:p>
      <w:pPr>
        <w:pStyle w:val="itsentry"/>
        <w:keepNext/>
        <w:keepLines/>
        <w:spacing w:after="0"/>
      </w:pPr>
      <w:r>
        <w:t xml:space="preserve"> </w:t>
      </w:r>
      <w:r>
        <w:rPr>
          <w:color w:val="000000" w:themeColor="hyperlink"/>
          <w:u w:val="single"/>
        </w:rPr>
        <w:hyperlink r:id="rId304">
          <w:r>
            <w:rPr/>
            <w:t>A/72/PV.54</w:t>
          </w:r>
        </w:hyperlink>
      </w:r>
    </w:p>
    <w:p>
      <w:pPr>
        <w:pStyle w:val="itssubhead"/>
        <w:keepNext/>
        <w:keepLines/>
        <w:spacing w:after="0"/>
      </w:pPr>
      <w:r>
        <w:t>DISARMAMENT--GENERAL AND COMPLETE (Agenda Item 99)</w:t>
      </w:r>
    </w:p>
    <w:p>
      <w:pPr>
        <w:pStyle w:val="itsentry"/>
        <w:keepNext/>
        <w:keepLines/>
        <w:spacing w:after="0"/>
      </w:pPr>
      <w:r>
        <w:t xml:space="preserve"> </w:t>
      </w:r>
      <w:r>
        <w:rPr>
          <w:color w:val="000000" w:themeColor="hyperlink"/>
          <w:u w:val="single"/>
        </w:rPr>
        <w:hyperlink r:id="rId82">
          <w:r>
            <w:rPr/>
            <w:t>A/72/PV.112</w:t>
          </w:r>
        </w:hyperlink>
      </w:r>
      <w:r>
        <w:br/>
      </w:r>
    </w:p>
    <w:p>
      <w:pPr>
        <w:pStyle w:val="itshead"/>
        <w:keepNext/>
        <w:keepLines/>
      </w:pPr>
      <w:r>
        <w:t>Ngundze, Martin (South Africa) (UN. General Assembly. 1st Committee. Rapporteur)</w:t>
      </w:r>
    </w:p>
    <w:p>
      <w:pPr>
        <w:pStyle w:val="itssubhead"/>
        <w:keepNext/>
        <w:keepLines/>
        <w:spacing w:after="0"/>
      </w:pPr>
      <w:r>
        <w:t>SCIENCE AND TECHNOLOGY--INTERNATIONAL SECURITY (Agenda Item 98)</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WEAPONS--OUTER SPACE (Agenda Item 97b)</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NON-NUCLEAR-WEAPON STATES--SECURITY (Agenda Item 96)</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CONVENTIONAL ARMS--REGIONAL PROGRAMMES (Agenda Item 99g)</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CONVENTIONAL WEAPONS (Agenda Item 99u)</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NUCLEAR DISARMAMENT--CONFERENCE (2013 : NEW YORK) (Agenda Item 99cc)</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NUCLEAR WEAPONS USE--TREATIES (DRAFT) (Agenda Item 100a)</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WEAPONS OF MASS DESTRUCTION--TERRORISM (Agenda Item 99s)</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EXPLOSIVES (Agenda Item 99dd)</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UN. DISARMAMENT COMMISSION--REPORTS (2017) (Agenda Item 101b)</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NUCLEAR DISARMAMENT--TREATY COMPLIANCE (Agenda Item 99q)</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CONFIDENCE-BUILDING MEASURES (Agenda Item 99t)</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NUCLEAR WEAPON TESTS--NOTIFICATION (Agenda Item 99c)</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DISARMAMENT--UN. GENERAL ASSEMBLY (10TH SPECIAL SESS. : 1978) (Agenda Item 101)</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NUCLEAR-WEAPON-FREE ZONE--AFRICA (Agenda Item 92)</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DISARMAMENT--UN. GENERAL ASSEMBLY (12TH SPECIAL SESS. : 1982) (Agenda Item 100)</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PEACE--REGIONAL CENTRES (Agenda Item 100f)</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CONFIDENCE-BUILDING MEASURES--REGIONAL PROGRAMMES (Agenda Item 100e)</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NUCLEAR NON-PROLIFERATION (Agenda Item 99o)</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NUCLEAR DISARMAMENT--VERIFICATION (Agenda Item 99ii)</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ARMS RACE--OUTER SPACE (Agenda Item 97a)</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NUCLEAR WEAPONS--HUMANITARIAN CONSEQUENCES (Agenda Item 99ee)</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DISARMAMENT--UN. GENERAL ASSEMBLY (4TH SPECIAL SESS. ON DISARMAMENT : ####) (Agenda Item 99h)</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SPACE SECURITY (Agenda Item 52b)</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NUCLEAR WEAPONS--ELIMINATION (Agenda Item 99z)</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PEACE--REGIONAL CENTRE--ASIA AND THE PACIFIC (Agenda Item 100d)</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NUCLEAR WEAPONS USE--ICJ OPINION (Agenda Item 99k)</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UN. CONFERENCE ON DISARMAMENT--REPORTS (2017) (Agenda Item 101a)</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BIOLOGICAL WEAPONS--TREATY (1972) (Agenda Item 106)</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SMALL ARMS--ILLICIT TRAFFIC--ASSISTANCE (Agenda Item 99n)</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MEDITERRANEAN REGION--REGIONAL SECURITY (Agenda Item 104)</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NUCLEAR-WEAPON-FREE ZONES (Agenda Item 99gg)</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MULTILATERALISM--DISARMAMENT (Agenda Item 99r)</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UN--PROGRAMME PLANNING (Agenda Item 137)</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CLUSTER MUNITIONS (Agenda Item 99hh)</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PEACE--REGIONAL CENTRE--AFRICA (Agenda Item 100b)</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RADIOACTIVE WASTES MANAGEMENT (Agenda Item 99e)</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ZONE OF PEACE--INDIAN OCEAN (Agenda Item 91)</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UN. GENERAL ASSEMBLY--WORK PROGRAMME (Agenda Item 121)</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WEAPONS OF MASS DESTRUCTION (Agenda Item 93)</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NUCLEAR NON-PROLIFERATION--TREATY COMPLIANCE (Agenda Item 99aa)</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NUCLEAR-WEAPON-FREE ZONE--SOUTHERN HEMISPHERE (Agenda Item 99i)</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DISARMAMENT-DEVELOPMENT LINK (Agenda Item 99d)</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NUCLEAR WEAPONS--HUMANITARIAN PLEDGE (Agenda Item 99ff)</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PEACE--REGIONAL CENTRE--LATIN AMERICA AND THE CARIBBEAN (Agenda Item 100c)</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MILITARY EXPENDITURES (Agenda Item 90b)</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FISSIONABLE MATERIALS--TREATY (PROPOSED) (Agenda Item 99a)</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NUCLEAR NON-PROLIFERATION--INTERNATIONAL OBLIGATIONS (Agenda Item 99w)</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MILITARY BUDGETS (Agenda Item 90a)</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DISARMAMENT--GENERAL AND COMPLETE (Agenda Item 99)</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REGIONAL DISARMAMENT (Agenda Item 99f)</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NUCLEAR WEAPON TESTS--TREATY (Agenda Item 105)</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CONVENTIONAL WEAPONS--TREATY (1980) (Agenda Item 103)</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NUCLEAR-WEAPON-FREE ZONE--SOUTH-EAST ASIA (Agenda Item 99y)</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INFORMATION--INTERNATIONAL SECURITY (Agenda Item 94)</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DISARMAMENT AGREEMENTS--ENVIRONMENT (Agenda Item 99j)</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NUCLEAR-WEAPON-FREE ZONE--MIDDLE EAST (Agenda Item 95)</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NUCLEAR PROLIFERATION--MIDDLE EAST (Agenda Item 102)</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LANDMINES--TREATIES (1997) (Agenda Item 99m)</w:t>
      </w:r>
    </w:p>
    <w:p>
      <w:pPr>
        <w:pStyle w:val="itsentry"/>
        <w:keepNext/>
        <w:keepLines/>
        <w:spacing w:after="0"/>
      </w:pPr>
      <w:r>
        <w:t xml:space="preserve"> </w:t>
      </w:r>
      <w:r>
        <w:rPr>
          <w:color w:val="000000" w:themeColor="hyperlink"/>
          <w:u w:val="single"/>
        </w:rPr>
        <w:hyperlink r:id="rId344">
          <w:r>
            <w:rPr/>
            <w:t>A/72/PV.62</w:t>
          </w:r>
        </w:hyperlink>
      </w:r>
    </w:p>
    <w:p>
      <w:pPr>
        <w:pStyle w:val="itssubhead"/>
        <w:keepNext/>
        <w:keepLines/>
        <w:spacing w:after="0"/>
      </w:pPr>
      <w:r>
        <w:t>OUTER SPACE--CONFIDENCE-BUILDING MEASURES (Agenda Item 99v)</w:t>
      </w:r>
    </w:p>
    <w:p>
      <w:pPr>
        <w:pStyle w:val="itsentry"/>
        <w:keepNext/>
        <w:keepLines/>
        <w:spacing w:after="0"/>
      </w:pPr>
      <w:r>
        <w:t xml:space="preserve"> </w:t>
      </w:r>
      <w:r>
        <w:rPr>
          <w:color w:val="000000" w:themeColor="hyperlink"/>
          <w:u w:val="single"/>
        </w:rPr>
        <w:hyperlink r:id="rId344">
          <w:r>
            <w:rPr/>
            <w:t>A/72/PV.62</w:t>
          </w:r>
        </w:hyperlink>
      </w:r>
      <w:r>
        <w:br/>
      </w:r>
    </w:p>
    <w:p>
      <w:pPr>
        <w:pStyle w:val="itshead"/>
        <w:keepNext/>
        <w:keepLines/>
      </w:pPr>
      <w:r>
        <w:t>Nguyen, Cuong Duc (Viet Nam)</w:t>
      </w:r>
    </w:p>
    <w:p>
      <w:pPr>
        <w:pStyle w:val="itssubhead"/>
        <w:keepNext/>
        <w:keepLines/>
        <w:spacing w:after="0"/>
      </w:pPr>
      <w:r>
        <w:t>ORGANIZATION FOR DEMOCRACY AND ECONOMIC DEVELOPMENT--GUAM (Agenda Item 35)</w:t>
      </w:r>
    </w:p>
    <w:p>
      <w:pPr>
        <w:pStyle w:val="itsentry"/>
        <w:keepNext/>
        <w:keepLines/>
        <w:spacing w:after="0"/>
      </w:pPr>
      <w:r>
        <w:t xml:space="preserve"> </w:t>
      </w:r>
      <w:r>
        <w:rPr>
          <w:color w:val="000000" w:themeColor="hyperlink"/>
          <w:u w:val="single"/>
        </w:rPr>
        <w:hyperlink r:id="rId149">
          <w:r>
            <w:rPr/>
            <w:t>A/72/PV.98</w:t>
          </w:r>
        </w:hyperlink>
      </w:r>
      <w:r>
        <w:br/>
      </w:r>
    </w:p>
    <w:p>
      <w:pPr>
        <w:pStyle w:val="itshead"/>
        <w:keepNext/>
        <w:keepLines/>
      </w:pPr>
      <w:r>
        <w:t>Nguyen, Doan Minh (Viet Nam)</w:t>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23">
          <w:r>
            <w:rPr/>
            <w:t>A/C.1/72/PV.28</w:t>
          </w:r>
        </w:hyperlink>
      </w:r>
      <w:r>
        <w:br/>
      </w:r>
    </w:p>
    <w:p>
      <w:pPr>
        <w:pStyle w:val="itshead"/>
        <w:keepNext/>
        <w:keepLines/>
      </w:pPr>
      <w:r>
        <w:t>Nguyen, Giang Thuy (Viet Nam)</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92">
          <w:r>
            <w:rPr/>
            <w:t>A/C.6/72/SR.24</w:t>
          </w:r>
        </w:hyperlink>
      </w:r>
      <w:r>
        <w:br/>
      </w:r>
    </w:p>
    <w:p>
      <w:pPr>
        <w:pStyle w:val="itshead"/>
        <w:keepNext/>
        <w:keepLines/>
      </w:pPr>
      <w:r>
        <w:t>Nguyen, Lien Huong (Viet Nam)</w:t>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0">
          <w:r>
            <w:rPr/>
            <w:t>A/C.3/72/SR.8</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0">
          <w:r>
            <w:rPr/>
            <w:t>A/C.3/72/SR.8</w:t>
          </w:r>
        </w:hyperlink>
      </w:r>
      <w:r>
        <w:br/>
      </w:r>
    </w:p>
    <w:p>
      <w:pPr>
        <w:pStyle w:val="itshead"/>
        <w:keepNext/>
        <w:keepLines/>
      </w:pPr>
      <w:r>
        <w:t>Nguyen, Manh Hung (Institute for Africa and Middle East Studies (Viet Nam))</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3">
          <w:r>
            <w:rPr/>
            <w:t>A/C.4/72/SR.4</w:t>
          </w:r>
        </w:hyperlink>
      </w:r>
      <w:r>
        <w:br/>
      </w:r>
    </w:p>
    <w:p>
      <w:pPr>
        <w:pStyle w:val="itshead"/>
        <w:keepNext/>
        <w:keepLines/>
      </w:pPr>
      <w:r>
        <w:t>Nguyen, Nam Duong (Viet Nam)</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325">
          <w:r>
            <w:rPr/>
            <w:t>A/C.6/72/SR.21</w:t>
          </w:r>
        </w:hyperlink>
      </w:r>
      <w:r>
        <w:t xml:space="preserve">; </w:t>
      </w:r>
      <w:r>
        <w:rPr>
          <w:color w:val="000000" w:themeColor="hyperlink"/>
          <w:u w:val="single"/>
        </w:rPr>
        <w:hyperlink r:id="rId93">
          <w:r>
            <w:rPr/>
            <w:t>A/C.6/72/SR.26</w:t>
          </w:r>
        </w:hyperlink>
      </w:r>
    </w:p>
    <w:p>
      <w:pPr>
        <w:pStyle w:val="itssubhead"/>
        <w:keepNext/>
        <w:keepLines/>
        <w:spacing w:after="0"/>
      </w:pPr>
      <w:r>
        <w:t>INTERNATIONAL NETWORK FOR BAMBOO AND RATTAN--OBSERVER STATUS (Agenda Item 170)</w:t>
      </w:r>
    </w:p>
    <w:p>
      <w:pPr>
        <w:pStyle w:val="itsentry"/>
        <w:keepNext/>
        <w:keepLines/>
        <w:spacing w:after="0"/>
      </w:pPr>
      <w:r>
        <w:t xml:space="preserve"> </w:t>
      </w:r>
      <w:r>
        <w:rPr>
          <w:color w:val="000000" w:themeColor="hyperlink"/>
          <w:u w:val="single"/>
        </w:rPr>
        <w:hyperlink r:id="rId293">
          <w:r>
            <w:rPr/>
            <w:t>A/C.6/72/SR.11</w:t>
          </w:r>
        </w:hyperlink>
      </w:r>
    </w:p>
    <w:p>
      <w:pPr>
        <w:pStyle w:val="itssubhead"/>
        <w:keepNext/>
        <w:keepLines/>
        <w:spacing w:after="0"/>
      </w:pPr>
      <w:r>
        <w:t>INTERNATIONAL JURISDICTION (Agenda Item 85)</w:t>
      </w:r>
    </w:p>
    <w:p>
      <w:pPr>
        <w:pStyle w:val="itsentry"/>
        <w:keepNext/>
        <w:keepLines/>
        <w:spacing w:after="0"/>
      </w:pPr>
      <w:r>
        <w:t xml:space="preserve"> </w:t>
      </w:r>
      <w:r>
        <w:rPr>
          <w:color w:val="000000" w:themeColor="hyperlink"/>
          <w:u w:val="single"/>
        </w:rPr>
        <w:hyperlink r:id="rId94">
          <w:r>
            <w:rPr/>
            <w:t>A/C.6/72/SR.14</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177">
          <w:r>
            <w:rPr/>
            <w:t>A/C.4/72/SR.8</w:t>
          </w:r>
        </w:hyperlink>
      </w:r>
      <w:r>
        <w:br/>
      </w:r>
    </w:p>
    <w:p>
      <w:pPr>
        <w:pStyle w:val="itshead"/>
        <w:keepNext/>
        <w:keepLines/>
      </w:pPr>
      <w:r>
        <w:t>Nguyen, Phuong Nga (Viet Nam)</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4">
          <w:r>
            <w:rPr/>
            <w:t>A/72/PV.85</w:t>
          </w:r>
        </w:hyperlink>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132">
          <w:r>
            <w:rPr/>
            <w:t>A/C.4/72/SR.19</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173">
          <w:r>
            <w:rPr/>
            <w:t>A/C.2/72/SR.3</w:t>
          </w:r>
        </w:hyperlink>
      </w:r>
    </w:p>
    <w:p>
      <w:pPr>
        <w:pStyle w:val="itssubhead"/>
        <w:keepNext/>
        <w:keepLines/>
        <w:spacing w:after="0"/>
      </w:pPr>
      <w:r>
        <w:t>STRADDLING FISH STOCKS (Agenda Item 77b)</w:t>
      </w:r>
    </w:p>
    <w:p>
      <w:pPr>
        <w:pStyle w:val="itsentry"/>
        <w:keepNext/>
        <w:keepLines/>
        <w:spacing w:after="0"/>
      </w:pPr>
      <w:r>
        <w:t xml:space="preserve"> </w:t>
      </w:r>
      <w:r>
        <w:rPr>
          <w:color w:val="000000" w:themeColor="hyperlink"/>
          <w:u w:val="single"/>
        </w:rPr>
        <w:hyperlink r:id="rId211">
          <w:r>
            <w:rPr/>
            <w:t>A/72/PV.64</w:t>
          </w:r>
        </w:hyperlink>
      </w:r>
    </w:p>
    <w:p>
      <w:pPr>
        <w:pStyle w:val="itssubhead"/>
        <w:keepNext/>
        <w:keepLines/>
        <w:spacing w:after="0"/>
      </w:pPr>
      <w:r>
        <w:t>LAW OF THE SEA (Agenda Item 77a)</w:t>
      </w:r>
    </w:p>
    <w:p>
      <w:pPr>
        <w:pStyle w:val="itsentry"/>
        <w:keepNext/>
        <w:keepLines/>
        <w:spacing w:after="0"/>
      </w:pPr>
      <w:r>
        <w:t xml:space="preserve"> </w:t>
      </w:r>
      <w:r>
        <w:rPr>
          <w:color w:val="000000" w:themeColor="hyperlink"/>
          <w:u w:val="single"/>
        </w:rPr>
        <w:hyperlink r:id="rId211">
          <w:r>
            <w:rPr/>
            <w:t>A/72/PV.64</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8">
          <w:r>
            <w:rPr/>
            <w:t>A/C.6/72/SR.7</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7">
          <w:r>
            <w:rPr/>
            <w:t>A/C.1/72/PV.3</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85">
          <w:r>
            <w:rPr/>
            <w:t>A/72/PV.26</w:t>
          </w:r>
        </w:hyperlink>
      </w:r>
    </w:p>
    <w:p>
      <w:pPr>
        <w:pStyle w:val="itssubhead"/>
        <w:keepNext/>
        <w:keepLines/>
        <w:spacing w:after="0"/>
      </w:pPr>
      <w:r>
        <w:t>CUBA--UNITED STATES (Agenda Item 42)</w:t>
      </w:r>
    </w:p>
    <w:p>
      <w:pPr>
        <w:pStyle w:val="itsentry"/>
        <w:keepNext/>
        <w:keepLines/>
        <w:spacing w:after="0"/>
      </w:pPr>
      <w:r>
        <w:t xml:space="preserve"> </w:t>
      </w:r>
      <w:r>
        <w:rPr>
          <w:color w:val="000000" w:themeColor="hyperlink"/>
          <w:u w:val="single"/>
        </w:rPr>
        <w:hyperlink r:id="rId250">
          <w:r>
            <w:rPr/>
            <w:t>A/72/PV.38</w:t>
          </w:r>
        </w:hyperlink>
      </w:r>
    </w:p>
    <w:p>
      <w:pPr>
        <w:pStyle w:val="itssubhead"/>
        <w:keepNext/>
        <w:keepLines/>
        <w:spacing w:after="0"/>
      </w:pPr>
      <w:r>
        <w:t>HUMAN RIGHTS--PROGRAMMES OF ACTION (1993) (Agenda Item 72d)</w:t>
      </w:r>
    </w:p>
    <w:p>
      <w:pPr>
        <w:pStyle w:val="itsentry"/>
        <w:keepNext/>
        <w:keepLines/>
        <w:spacing w:after="0"/>
      </w:pPr>
      <w:r>
        <w:t xml:space="preserve"> </w:t>
      </w:r>
      <w:r>
        <w:rPr>
          <w:color w:val="000000" w:themeColor="hyperlink"/>
          <w:u w:val="single"/>
        </w:rPr>
        <w:hyperlink r:id="rId210">
          <w:r>
            <w:rPr/>
            <w:t>A/C.3/72/SR.19</w:t>
          </w:r>
        </w:hyperlink>
      </w:r>
      <w:r>
        <w:br/>
      </w:r>
    </w:p>
    <w:p>
      <w:pPr>
        <w:pStyle w:val="itshead"/>
        <w:keepNext/>
        <w:keepLines/>
      </w:pPr>
      <w:r>
        <w:t>Nguyen, Phuong Nga (Viet Nam) (ASEAN)</w:t>
      </w:r>
    </w:p>
    <w:p>
      <w:pPr>
        <w:pStyle w:val="itssubhead"/>
        <w:keepNext/>
        <w:keepLines/>
        <w:spacing w:after="0"/>
      </w:pPr>
      <w:r>
        <w:t>NUCLEAR-WEAPON-FREE ZONE--SOUTH-EAST ASIA (Agenda Item 99y)</w:t>
      </w:r>
    </w:p>
    <w:p>
      <w:pPr>
        <w:pStyle w:val="itsentry"/>
        <w:keepNext/>
        <w:keepLines/>
        <w:spacing w:after="0"/>
      </w:pPr>
      <w:r>
        <w:t xml:space="preserve"> </w:t>
      </w:r>
      <w:r>
        <w:rPr>
          <w:color w:val="000000" w:themeColor="hyperlink"/>
          <w:u w:val="single"/>
        </w:rPr>
        <w:hyperlink r:id="rId65">
          <w:r>
            <w:rPr/>
            <w:t>A/C.1/72/PV.10</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53">
          <w:r>
            <w:rPr/>
            <w:t>A/C.2/72/SR.22</w:t>
          </w:r>
        </w:hyperlink>
      </w:r>
    </w:p>
    <w:p>
      <w:pPr>
        <w:pStyle w:val="itssubhead"/>
        <w:keepNext/>
        <w:keepLines/>
        <w:spacing w:after="0"/>
      </w:pPr>
      <w:r>
        <w:t>ECONOMIC COOPERATION AMONG DEVELOPING COUNTRIES (Agenda Item 24b)</w:t>
      </w:r>
    </w:p>
    <w:p>
      <w:pPr>
        <w:pStyle w:val="itsentry"/>
        <w:keepNext/>
        <w:keepLines/>
        <w:spacing w:after="0"/>
      </w:pPr>
      <w:r>
        <w:t xml:space="preserve"> </w:t>
      </w:r>
      <w:r>
        <w:rPr>
          <w:color w:val="000000" w:themeColor="hyperlink"/>
          <w:u w:val="single"/>
        </w:rPr>
        <w:hyperlink r:id="rId53">
          <w:r>
            <w:rPr/>
            <w:t>A/C.2/72/SR.22</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65">
          <w:r>
            <w:rPr/>
            <w:t>A/C.1/72/PV.10</w:t>
          </w:r>
        </w:hyperlink>
      </w:r>
      <w:r>
        <w:br/>
      </w:r>
    </w:p>
    <w:p>
      <w:pPr>
        <w:pStyle w:val="itshead"/>
        <w:keepNext/>
        <w:keepLines/>
      </w:pPr>
      <w:r>
        <w:t>Ngyema Ndong, Lilly Stella (Gabon)</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46">
          <w:r>
            <w:rPr/>
            <w:t>A/C.4/72/SR.6</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46">
          <w:r>
            <w:rPr/>
            <w:t>A/C.4/72/SR.6</w:t>
          </w:r>
        </w:hyperlink>
      </w:r>
      <w:r>
        <w:br/>
      </w:r>
    </w:p>
    <w:p>
      <w:pPr>
        <w:pStyle w:val="itshead"/>
        <w:keepNext/>
        <w:keepLines/>
      </w:pPr>
      <w:r>
        <w:t>Nielsen, Jeppe Holm (Denmark)</w:t>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39">
          <w:r>
            <w:rPr/>
            <w:t>A/C.3/72/SR.53</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64">
          <w:r>
            <w:rPr/>
            <w:t>A/C.3/72/SR.7</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64">
          <w:r>
            <w:rPr/>
            <w:t>A/C.3/72/SR.7</w:t>
          </w:r>
        </w:hyperlink>
      </w:r>
    </w:p>
    <w:p>
      <w:pPr>
        <w:pStyle w:val="itssubhead"/>
        <w:keepNext/>
        <w:keepLines/>
        <w:spacing w:after="0"/>
      </w:pPr>
      <w:r>
        <w:t>HUMAN RIGHTS ACTIVISTS (Agenda Item 72b)</w:t>
      </w:r>
    </w:p>
    <w:p>
      <w:pPr>
        <w:pStyle w:val="itsentry"/>
        <w:keepNext/>
        <w:keepLines/>
        <w:spacing w:after="0"/>
      </w:pPr>
      <w:r>
        <w:t xml:space="preserve"> </w:t>
      </w:r>
      <w:r>
        <w:rPr>
          <w:color w:val="000000" w:themeColor="hyperlink"/>
          <w:u w:val="single"/>
        </w:rPr>
        <w:hyperlink r:id="rId233">
          <w:r>
            <w:rPr/>
            <w:t>A/C.3/72/SR.30</w:t>
          </w:r>
        </w:hyperlink>
      </w:r>
      <w:r>
        <w:br/>
      </w:r>
    </w:p>
    <w:p>
      <w:pPr>
        <w:pStyle w:val="itshead"/>
        <w:keepNext/>
        <w:keepLines/>
      </w:pPr>
      <w:r>
        <w:t>Niinistö, Sauli (Finland. President)</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16">
          <w:r>
            <w:rPr/>
            <w:t>A/72/PV.7</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16">
          <w:r>
            <w:rPr/>
            <w:t>A/72/PV.7</w:t>
          </w:r>
        </w:hyperlink>
      </w:r>
      <w:r>
        <w:br/>
      </w:r>
    </w:p>
    <w:p>
      <w:pPr>
        <w:pStyle w:val="itshead"/>
        <w:keepNext/>
        <w:keepLines/>
      </w:pPr>
      <w:r>
        <w:t>Nikodijevic, Marina (Serbia)</w:t>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177">
          <w:r>
            <w:rPr/>
            <w:t>A/C.4/72/SR.8</w:t>
          </w:r>
        </w:hyperlink>
      </w:r>
    </w:p>
    <w:p>
      <w:pPr>
        <w:pStyle w:val="itssubhead"/>
        <w:keepNext/>
        <w:keepLines/>
        <w:spacing w:after="0"/>
      </w:pPr>
      <w:r>
        <w:t>GIBRALTAR QUESTION (Agenda Item 62)</w:t>
      </w:r>
    </w:p>
    <w:p>
      <w:pPr>
        <w:pStyle w:val="itsentry"/>
        <w:keepNext/>
        <w:keepLines/>
        <w:spacing w:after="0"/>
      </w:pPr>
      <w:r>
        <w:t xml:space="preserve"> </w:t>
      </w:r>
      <w:r>
        <w:rPr>
          <w:color w:val="000000" w:themeColor="hyperlink"/>
          <w:u w:val="single"/>
        </w:rPr>
        <w:hyperlink r:id="rId177">
          <w:r>
            <w:rPr/>
            <w:t>A/C.4/72/SR.8</w:t>
          </w:r>
        </w:hyperlink>
      </w:r>
    </w:p>
    <w:p>
      <w:pPr>
        <w:pStyle w:val="itssubhead"/>
        <w:keepNext/>
        <w:keepLines/>
        <w:spacing w:after="0"/>
      </w:pPr>
      <w:r>
        <w:t>UN INTERIM ADMINISTRATION MISSION IN KOSOVO--FINANCING (Agenda Item 157)</w:t>
      </w:r>
    </w:p>
    <w:p>
      <w:pPr>
        <w:pStyle w:val="itsentry"/>
        <w:keepNext/>
        <w:keepLines/>
        <w:spacing w:after="0"/>
      </w:pPr>
      <w:r>
        <w:t xml:space="preserve"> </w:t>
      </w:r>
      <w:r>
        <w:rPr>
          <w:color w:val="000000" w:themeColor="hyperlink"/>
          <w:u w:val="single"/>
        </w:rPr>
        <w:hyperlink r:id="rId271">
          <w:r>
            <w:rPr/>
            <w:t>A/C.5/72/SR.36</w:t>
          </w:r>
        </w:hyperlink>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132">
          <w:r>
            <w:rPr/>
            <w:t>A/C.4/72/SR.19</w:t>
          </w:r>
        </w:hyperlink>
      </w:r>
      <w:r>
        <w:br/>
      </w:r>
    </w:p>
    <w:p>
      <w:pPr>
        <w:pStyle w:val="itshead"/>
        <w:keepNext/>
        <w:keepLines/>
      </w:pPr>
      <w:r>
        <w:t>Nikolenko, Oleg (Ukraine)</w:t>
      </w:r>
    </w:p>
    <w:p>
      <w:pPr>
        <w:pStyle w:val="itssubhead"/>
        <w:keepNext/>
        <w:keepLines/>
        <w:spacing w:after="0"/>
      </w:pPr>
      <w:r>
        <w:t>INFORMATION (Agenda Item 57)</w:t>
      </w:r>
    </w:p>
    <w:p>
      <w:pPr>
        <w:pStyle w:val="itsentry"/>
        <w:keepNext/>
        <w:keepLines/>
        <w:spacing w:after="0"/>
      </w:pPr>
      <w:r>
        <w:t xml:space="preserve"> </w:t>
      </w:r>
      <w:r>
        <w:rPr>
          <w:color w:val="000000" w:themeColor="hyperlink"/>
          <w:u w:val="single"/>
        </w:rPr>
        <w:hyperlink r:id="rId161">
          <w:r>
            <w:rPr/>
            <w:t>A/C.4/72/SR.15</w:t>
          </w:r>
        </w:hyperlink>
      </w:r>
      <w:r>
        <w:br/>
      </w:r>
    </w:p>
    <w:p>
      <w:pPr>
        <w:pStyle w:val="itshead"/>
        <w:keepNext/>
        <w:keepLines/>
      </w:pPr>
      <w:r>
        <w:t>Nimrod, Elvin (Grenada)</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83">
          <w:r>
            <w:rPr/>
            <w:t>A/72/PV.22</w:t>
          </w:r>
        </w:hyperlink>
      </w:r>
      <w:r>
        <w:br/>
      </w:r>
    </w:p>
    <w:p>
      <w:pPr>
        <w:pStyle w:val="itshead"/>
        <w:keepNext/>
        <w:keepLines/>
      </w:pPr>
      <w:r>
        <w:t>Nin Novoa, Rodolfo (Uruguay)</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04">
          <w:r>
            <w:rPr/>
            <w:t>A/72/PV.23</w:t>
          </w:r>
        </w:hyperlink>
      </w:r>
      <w:r>
        <w:br/>
      </w:r>
    </w:p>
    <w:p>
      <w:pPr>
        <w:pStyle w:val="itshead"/>
        <w:keepNext/>
        <w:keepLines/>
      </w:pPr>
      <w:r>
        <w:t>Nipomici, Galina (Republic of Moldova)</w:t>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LEAST DEVELOPED COUNTRIES--CONFERENCE (4TH : 2011 : ISTANBUL) (Agenda Item 22a)</w:t>
      </w:r>
    </w:p>
    <w:p>
      <w:pPr>
        <w:pStyle w:val="itsentry"/>
        <w:keepNext/>
        <w:keepLines/>
        <w:spacing w:after="0"/>
      </w:pPr>
      <w:r>
        <w:t xml:space="preserve"> </w:t>
      </w:r>
      <w:r>
        <w:rPr>
          <w:color w:val="000000" w:themeColor="hyperlink"/>
          <w:u w:val="single"/>
        </w:rPr>
        <w:hyperlink r:id="rId294">
          <w:r>
            <w:rPr/>
            <w:t>A/C.2/72/SR.18</w:t>
          </w:r>
        </w:hyperlink>
      </w:r>
    </w:p>
    <w:p>
      <w:pPr>
        <w:pStyle w:val="itssubhead"/>
        <w:keepNext/>
        <w:keepLines/>
        <w:spacing w:after="0"/>
      </w:pPr>
      <w:r>
        <w:t>LANDLOCKED DEVELOPING COUNTRIES--CONFERENCE (2ND : 2014 : VIENNA) (Agenda Item 22b)</w:t>
      </w:r>
    </w:p>
    <w:p>
      <w:pPr>
        <w:pStyle w:val="itsentry"/>
        <w:keepNext/>
        <w:keepLines/>
        <w:spacing w:after="0"/>
      </w:pPr>
      <w:r>
        <w:t xml:space="preserve"> </w:t>
      </w:r>
      <w:r>
        <w:rPr>
          <w:color w:val="000000" w:themeColor="hyperlink"/>
          <w:u w:val="single"/>
        </w:rPr>
        <w:hyperlink r:id="rId294">
          <w:r>
            <w:rPr/>
            <w:t>A/C.2/72/SR.18</w:t>
          </w:r>
        </w:hyperlink>
      </w:r>
      <w:r>
        <w:br/>
      </w:r>
    </w:p>
    <w:p>
      <w:pPr>
        <w:pStyle w:val="itshead"/>
        <w:keepNext/>
        <w:keepLines/>
      </w:pPr>
      <w:r>
        <w:t>Njapau, Grace (***)</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3">
          <w:r>
            <w:rPr/>
            <w:t>A/C.4/72/SR.4</w:t>
          </w:r>
        </w:hyperlink>
      </w:r>
      <w:r>
        <w:br/>
      </w:r>
    </w:p>
    <w:p>
      <w:pPr>
        <w:pStyle w:val="itshead"/>
        <w:keepNext/>
        <w:keepLines/>
      </w:pPr>
      <w:r>
        <w:t>Nkhoma, Leonard (Zambia)</w:t>
      </w:r>
    </w:p>
    <w:p>
      <w:pPr>
        <w:pStyle w:val="itssubhead"/>
        <w:keepNext/>
        <w:keepLines/>
        <w:spacing w:after="0"/>
      </w:pPr>
      <w:r>
        <w:t>LANDLOCKED DEVELOPING COUNTRIES--CONFERENCE (2ND : 2014 : VIENNA) (Agenda Item 22b)</w:t>
      </w:r>
    </w:p>
    <w:p>
      <w:pPr>
        <w:pStyle w:val="itsentry"/>
        <w:keepNext/>
        <w:keepLines/>
        <w:spacing w:after="0"/>
      </w:pPr>
      <w:r>
        <w:t xml:space="preserve"> </w:t>
      </w:r>
      <w:r>
        <w:rPr>
          <w:color w:val="000000" w:themeColor="hyperlink"/>
          <w:u w:val="single"/>
        </w:rPr>
        <w:hyperlink r:id="rId294">
          <w:r>
            <w:rPr/>
            <w:t>A/C.2/72/SR.18</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256">
          <w:r>
            <w:rPr/>
            <w:t>A/C.2/72/SR.23</w:t>
          </w:r>
        </w:hyperlink>
      </w:r>
    </w:p>
    <w:p>
      <w:pPr>
        <w:pStyle w:val="itssubhead"/>
        <w:keepNext/>
        <w:keepLines/>
        <w:spacing w:after="0"/>
      </w:pPr>
      <w:r>
        <w:t>LEAST DEVELOPED COUNTRIES--CONFERENCE (4TH : 2011 : ISTANBUL) (Agenda Item 22a)</w:t>
      </w:r>
    </w:p>
    <w:p>
      <w:pPr>
        <w:pStyle w:val="itsentry"/>
        <w:keepNext/>
        <w:keepLines/>
        <w:spacing w:after="0"/>
      </w:pPr>
      <w:r>
        <w:t xml:space="preserve"> </w:t>
      </w:r>
      <w:r>
        <w:rPr>
          <w:color w:val="000000" w:themeColor="hyperlink"/>
          <w:u w:val="single"/>
        </w:rPr>
        <w:hyperlink r:id="rId294">
          <w:r>
            <w:rPr/>
            <w:t>A/C.2/72/SR.18</w:t>
          </w:r>
        </w:hyperlink>
      </w:r>
    </w:p>
    <w:p>
      <w:pPr>
        <w:pStyle w:val="itssubhead"/>
        <w:keepNext/>
        <w:keepLines/>
        <w:spacing w:after="0"/>
      </w:pPr>
      <w:r>
        <w:t>ECONOMIC COOPERATION AMONG DEVELOPING COUNTRIES (Agenda Item 24b)</w:t>
      </w:r>
    </w:p>
    <w:p>
      <w:pPr>
        <w:pStyle w:val="itsentry"/>
        <w:keepNext/>
        <w:keepLines/>
        <w:spacing w:after="0"/>
      </w:pPr>
      <w:r>
        <w:t xml:space="preserve"> </w:t>
      </w:r>
      <w:r>
        <w:rPr>
          <w:color w:val="000000" w:themeColor="hyperlink"/>
          <w:u w:val="single"/>
        </w:rPr>
        <w:hyperlink r:id="rId256">
          <w:r>
            <w:rPr/>
            <w:t>A/C.2/72/SR.23</w:t>
          </w:r>
        </w:hyperlink>
      </w:r>
      <w:r>
        <w:br/>
      </w:r>
    </w:p>
    <w:p>
      <w:pPr>
        <w:pStyle w:val="itshead"/>
        <w:keepNext/>
        <w:keepLines/>
      </w:pPr>
      <w:r>
        <w:t>Nolte, Georg (UN. International Law Commission. Chair)</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207">
          <w:r>
            <w:rPr/>
            <w:t>A/C.6/72/SR.18</w:t>
          </w:r>
        </w:hyperlink>
      </w:r>
      <w:r>
        <w:t xml:space="preserve">; </w:t>
      </w:r>
      <w:r>
        <w:rPr>
          <w:color w:val="000000" w:themeColor="hyperlink"/>
          <w:u w:val="single"/>
        </w:rPr>
        <w:hyperlink r:id="rId108">
          <w:r>
            <w:rPr/>
            <w:t>A/C.6/72/SR.22</w:t>
          </w:r>
        </w:hyperlink>
      </w:r>
      <w:r>
        <w:t xml:space="preserve">; </w:t>
      </w:r>
      <w:r>
        <w:rPr>
          <w:color w:val="000000" w:themeColor="hyperlink"/>
          <w:u w:val="single"/>
        </w:rPr>
        <w:hyperlink r:id="rId75">
          <w:r>
            <w:rPr/>
            <w:t>A/C.6/72/SR.25</w:t>
          </w:r>
        </w:hyperlink>
      </w:r>
      <w:r>
        <w:t xml:space="preserve">; </w:t>
      </w:r>
      <w:r>
        <w:rPr>
          <w:color w:val="000000" w:themeColor="hyperlink"/>
          <w:u w:val="single"/>
        </w:rPr>
        <w:hyperlink r:id="rId93">
          <w:r>
            <w:rPr/>
            <w:t>A/C.6/72/SR.26</w:t>
          </w:r>
        </w:hyperlink>
      </w:r>
      <w:r>
        <w:br/>
      </w:r>
    </w:p>
    <w:p>
      <w:pPr>
        <w:pStyle w:val="itshead"/>
        <w:keepNext/>
        <w:keepLines/>
      </w:pPr>
      <w:r>
        <w:t>Noori, Obaid Khan (Afghanistan)</w:t>
      </w:r>
    </w:p>
    <w:p>
      <w:pPr>
        <w:pStyle w:val="itssubhead"/>
        <w:keepNext/>
        <w:keepLines/>
        <w:spacing w:after="0"/>
      </w:pPr>
      <w:r>
        <w:t>EXPLOSIVES (Agenda Item 99dd)</w:t>
      </w:r>
    </w:p>
    <w:p>
      <w:pPr>
        <w:pStyle w:val="itsentry"/>
        <w:keepNext/>
        <w:keepLines/>
        <w:spacing w:after="0"/>
      </w:pPr>
      <w:r>
        <w:t xml:space="preserve"> </w:t>
      </w:r>
      <w:r>
        <w:rPr>
          <w:color w:val="000000" w:themeColor="hyperlink"/>
          <w:u w:val="single"/>
        </w:rPr>
        <w:hyperlink r:id="rId172">
          <w:r>
            <w:rPr/>
            <w:t>A/C.1/72/PV.26</w:t>
          </w:r>
        </w:hyperlink>
      </w:r>
      <w:r>
        <w:br/>
      </w:r>
    </w:p>
    <w:p>
      <w:pPr>
        <w:pStyle w:val="itshead"/>
        <w:keepNext/>
        <w:keepLines/>
      </w:pPr>
      <w:r>
        <w:t>Nowak, Manfred (UN. Independent Expert for the Global Study on Children Deprived of Liberty)</w:t>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84">
          <w:r>
            <w:rPr/>
            <w:t>A/C.3/72/SR.13</w:t>
          </w:r>
        </w:hyperlink>
      </w:r>
      <w:r>
        <w:br/>
      </w:r>
    </w:p>
    <w:p>
      <w:pPr>
        <w:pStyle w:val="itshead"/>
        <w:keepNext/>
        <w:keepLines/>
      </w:pPr>
      <w:r>
        <w:t>Ntaba, Bernadette Silungisile (Zimbabwe)</w:t>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131">
          <w:r>
            <w:rPr/>
            <w:t>A/C.3/72/SR.47</w:t>
          </w:r>
        </w:hyperlink>
      </w:r>
      <w:r>
        <w:br/>
      </w:r>
    </w:p>
    <w:p>
      <w:pPr>
        <w:pStyle w:val="itshead"/>
        <w:keepNext/>
        <w:keepLines/>
      </w:pPr>
      <w:r>
        <w:t>Ntonga, Vusumuzi (Zimbabwe)</w:t>
      </w:r>
    </w:p>
    <w:p>
      <w:pPr>
        <w:pStyle w:val="itssubhead"/>
        <w:keepNext/>
        <w:keepLines/>
        <w:spacing w:after="0"/>
      </w:pPr>
      <w:r>
        <w:t>EXTERNAL DEBT (Agenda Item 17c)</w:t>
      </w:r>
    </w:p>
    <w:p>
      <w:pPr>
        <w:pStyle w:val="itsentry"/>
        <w:keepNext/>
        <w:keepLines/>
        <w:spacing w:after="0"/>
      </w:pPr>
      <w:r>
        <w:t xml:space="preserve"> </w:t>
      </w:r>
      <w:r>
        <w:rPr>
          <w:color w:val="000000" w:themeColor="hyperlink"/>
          <w:u w:val="single"/>
        </w:rPr>
        <w:hyperlink r:id="rId215">
          <w:r>
            <w:rPr/>
            <w:t>A/C.2/72/SR.7</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INTERNATIONAL TRADE (Agenda Item 17a)</w:t>
      </w:r>
    </w:p>
    <w:p>
      <w:pPr>
        <w:pStyle w:val="itsentry"/>
        <w:keepNext/>
        <w:keepLines/>
        <w:spacing w:after="0"/>
      </w:pPr>
      <w:r>
        <w:t xml:space="preserve"> </w:t>
      </w:r>
      <w:r>
        <w:rPr>
          <w:color w:val="000000" w:themeColor="hyperlink"/>
          <w:u w:val="single"/>
        </w:rPr>
        <w:hyperlink r:id="rId215">
          <w:r>
            <w:rPr/>
            <w:t>A/C.2/72/SR.7</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MACROECONOMIC POLICY (Agenda Item 17)</w:t>
      </w:r>
    </w:p>
    <w:p>
      <w:pPr>
        <w:pStyle w:val="itsentry"/>
        <w:keepNext/>
        <w:keepLines/>
        <w:spacing w:after="0"/>
      </w:pPr>
      <w:r>
        <w:t xml:space="preserve"> </w:t>
      </w:r>
      <w:r>
        <w:rPr>
          <w:color w:val="000000" w:themeColor="hyperlink"/>
          <w:u w:val="single"/>
        </w:rPr>
        <w:hyperlink r:id="rId215">
          <w:r>
            <w:rPr/>
            <w:t>A/C.2/72/SR.7</w:t>
          </w:r>
        </w:hyperlink>
      </w:r>
    </w:p>
    <w:p>
      <w:pPr>
        <w:pStyle w:val="itssubhead"/>
        <w:keepNext/>
        <w:keepLines/>
        <w:spacing w:after="0"/>
      </w:pPr>
      <w:r>
        <w:t>FINANCIAL FLOWS (Agenda Item 17f)</w:t>
      </w:r>
    </w:p>
    <w:p>
      <w:pPr>
        <w:pStyle w:val="itsentry"/>
        <w:keepNext/>
        <w:keepLines/>
        <w:spacing w:after="0"/>
      </w:pPr>
      <w:r>
        <w:t xml:space="preserve"> </w:t>
      </w:r>
      <w:r>
        <w:rPr>
          <w:color w:val="000000" w:themeColor="hyperlink"/>
          <w:u w:val="single"/>
        </w:rPr>
        <w:hyperlink r:id="rId215">
          <w:r>
            <w:rPr/>
            <w:t>A/C.2/72/SR.7</w:t>
          </w:r>
        </w:hyperlink>
      </w:r>
    </w:p>
    <w:p>
      <w:pPr>
        <w:pStyle w:val="itssubhead"/>
        <w:keepNext/>
        <w:keepLines/>
        <w:spacing w:after="0"/>
      </w:pPr>
      <w:r>
        <w:t>ECONOMIC COOPERATION AMONG DEVELOPING COUNTRIES (Agenda Item 24b)</w:t>
      </w:r>
    </w:p>
    <w:p>
      <w:pPr>
        <w:pStyle w:val="itsentry"/>
        <w:keepNext/>
        <w:keepLines/>
        <w:spacing w:after="0"/>
      </w:pPr>
      <w:r>
        <w:t xml:space="preserve"> </w:t>
      </w:r>
      <w:r>
        <w:rPr>
          <w:color w:val="000000" w:themeColor="hyperlink"/>
          <w:u w:val="single"/>
        </w:rPr>
        <w:hyperlink r:id="rId256">
          <w:r>
            <w:rPr/>
            <w:t>A/C.2/72/SR.23</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CUBA--UNITED STATES (Agenda Item 42)</w:t>
      </w:r>
    </w:p>
    <w:p>
      <w:pPr>
        <w:pStyle w:val="itsentry"/>
        <w:keepNext/>
        <w:keepLines/>
        <w:spacing w:after="0"/>
      </w:pPr>
      <w:r>
        <w:t xml:space="preserve"> </w:t>
      </w:r>
      <w:r>
        <w:rPr>
          <w:color w:val="000000" w:themeColor="hyperlink"/>
          <w:u w:val="single"/>
        </w:rPr>
        <w:hyperlink r:id="rId302">
          <w:r>
            <w:rPr/>
            <w:t>A/72/PV.39</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256">
          <w:r>
            <w:rPr/>
            <w:t>A/C.2/72/SR.23</w:t>
          </w:r>
        </w:hyperlink>
      </w:r>
    </w:p>
    <w:p>
      <w:pPr>
        <w:pStyle w:val="itssubhead"/>
        <w:keepNext/>
        <w:keepLines/>
        <w:spacing w:after="0"/>
      </w:pPr>
      <w:r>
        <w:t>DEVELOPMENT FINANCE (Agenda Item 17b)</w:t>
      </w:r>
    </w:p>
    <w:p>
      <w:pPr>
        <w:pStyle w:val="itsentry"/>
        <w:keepNext/>
        <w:keepLines/>
        <w:spacing w:after="0"/>
      </w:pPr>
      <w:r>
        <w:t xml:space="preserve"> </w:t>
      </w:r>
      <w:r>
        <w:rPr>
          <w:color w:val="000000" w:themeColor="hyperlink"/>
          <w:u w:val="single"/>
        </w:rPr>
        <w:hyperlink r:id="rId215">
          <w:r>
            <w:rPr/>
            <w:t>A/C.2/72/SR.7</w:t>
          </w:r>
        </w:hyperlink>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46">
          <w:r>
            <w:rPr/>
            <w:t>A/C.4/72/SR.6</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8">
          <w:r>
            <w:rPr/>
            <w:t>A/C.6/72/SR.7</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72">
          <w:r>
            <w:rPr/>
            <w:t>A/C.3/72/SR.9</w:t>
          </w:r>
        </w:hyperlink>
      </w:r>
      <w:r>
        <w:br/>
      </w:r>
    </w:p>
    <w:p>
      <w:pPr>
        <w:pStyle w:val="itshead"/>
        <w:keepNext/>
        <w:keepLines/>
      </w:pPr>
      <w:r>
        <w:t>Ntsoane, Stephen (South Africa)</w:t>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40">
          <w:r>
            <w:rPr/>
            <w:t>A/72/PV.100</w:t>
          </w:r>
        </w:hyperlink>
      </w:r>
      <w:r>
        <w:br/>
      </w:r>
    </w:p>
    <w:p>
      <w:pPr>
        <w:pStyle w:val="itshead"/>
        <w:keepNext/>
        <w:keepLines/>
      </w:pPr>
      <w:r>
        <w:t>Ntwaagae, Charles (Botswana)</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156">
          <w:r>
            <w:rPr/>
            <w:t>A/72/PV.86</w:t>
          </w:r>
        </w:hyperlink>
      </w:r>
    </w:p>
    <w:p>
      <w:pPr>
        <w:pStyle w:val="itssubhead"/>
        <w:keepNext/>
        <w:keepLines/>
        <w:spacing w:after="0"/>
      </w:pPr>
      <w:r>
        <w:t>DIAMONDS--FUELLING CONFLICT (Agenda Item 33)</w:t>
      </w:r>
    </w:p>
    <w:p>
      <w:pPr>
        <w:pStyle w:val="itsentry"/>
        <w:keepNext/>
        <w:keepLines/>
        <w:spacing w:after="0"/>
      </w:pPr>
      <w:r>
        <w:t xml:space="preserve"> </w:t>
      </w:r>
      <w:r>
        <w:rPr>
          <w:color w:val="000000" w:themeColor="hyperlink"/>
          <w:u w:val="single"/>
        </w:rPr>
        <w:hyperlink r:id="rId290">
          <w:r>
            <w:rPr/>
            <w:t>A/72/PV.78</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70">
          <w:r>
            <w:rPr/>
            <w:t>A/72/PV.43</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67">
          <w:r>
            <w:rPr/>
            <w:t>A/72/PV.25</w:t>
          </w:r>
        </w:hyperlink>
      </w:r>
    </w:p>
    <w:p>
      <w:pPr>
        <w:pStyle w:val="itssubhead"/>
        <w:keepNext/>
        <w:keepLines/>
        <w:spacing w:after="0"/>
      </w:pPr>
      <w:r>
        <w:t>HUMAN RIGHTS--REPORTS (Agenda Item 72c)</w:t>
      </w:r>
    </w:p>
    <w:p>
      <w:pPr>
        <w:pStyle w:val="itsentry"/>
        <w:keepNext/>
        <w:keepLines/>
        <w:spacing w:after="0"/>
      </w:pPr>
      <w:r>
        <w:t xml:space="preserve"> </w:t>
      </w:r>
      <w:r>
        <w:rPr>
          <w:color w:val="000000" w:themeColor="hyperlink"/>
          <w:u w:val="single"/>
        </w:rPr>
        <w:hyperlink r:id="rId158">
          <w:r>
            <w:rPr/>
            <w:t>A/C.3/72/SR.33</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4">
          <w:r>
            <w:rPr/>
            <w:t>A/C.1/72/PV.6</w:t>
          </w:r>
        </w:hyperlink>
      </w:r>
      <w:r>
        <w:br/>
      </w:r>
    </w:p>
    <w:p>
      <w:pPr>
        <w:pStyle w:val="itshead"/>
        <w:keepNext/>
        <w:keepLines/>
      </w:pPr>
      <w:r>
        <w:t>Nunoshiba, Yasue (Japan)</w:t>
      </w:r>
    </w:p>
    <w:p>
      <w:pPr>
        <w:pStyle w:val="itssubhead"/>
        <w:keepNext/>
        <w:keepLines/>
        <w:spacing w:after="0"/>
      </w:pPr>
      <w:r>
        <w:t>ALBINISM (Agenda Item 72b)</w:t>
      </w:r>
    </w:p>
    <w:p>
      <w:pPr>
        <w:pStyle w:val="itsentry"/>
        <w:keepNext/>
        <w:keepLines/>
        <w:spacing w:after="0"/>
      </w:pPr>
      <w:r>
        <w:t xml:space="preserve"> </w:t>
      </w:r>
      <w:r>
        <w:rPr>
          <w:color w:val="000000" w:themeColor="hyperlink"/>
          <w:u w:val="single"/>
        </w:rPr>
        <w:hyperlink r:id="rId247">
          <w:r>
            <w:rPr/>
            <w:t>A/C.3/72/SR.28</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36">
          <w:r>
            <w:rPr/>
            <w:t>A/C.3/72/SR.12</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0">
          <w:r>
            <w:rPr/>
            <w:t>A/C.3/72/SR.8</w:t>
          </w:r>
        </w:hyperlink>
      </w:r>
    </w:p>
    <w:p>
      <w:pPr>
        <w:pStyle w:val="itssubhead"/>
        <w:keepNext/>
        <w:keepLines/>
        <w:spacing w:after="0"/>
      </w:pPr>
      <w:r>
        <w:t>INDIGENOUS PEOPLES (Agenda Item 69a)</w:t>
      </w:r>
    </w:p>
    <w:p>
      <w:pPr>
        <w:pStyle w:val="itsentry"/>
        <w:keepNext/>
        <w:keepLines/>
        <w:spacing w:after="0"/>
      </w:pPr>
      <w:r>
        <w:t xml:space="preserve"> </w:t>
      </w:r>
      <w:r>
        <w:rPr>
          <w:color w:val="000000" w:themeColor="hyperlink"/>
          <w:u w:val="single"/>
        </w:rPr>
        <w:hyperlink r:id="rId279">
          <w:r>
            <w:rPr/>
            <w:t>A/C.3/72/SR.16</w:t>
          </w:r>
        </w:hyperlink>
      </w:r>
    </w:p>
    <w:p>
      <w:pPr>
        <w:pStyle w:val="itssubhead"/>
        <w:keepNext/>
        <w:keepLines/>
        <w:spacing w:after="0"/>
      </w:pPr>
      <w:r>
        <w:t>HUMAN RIGHTS--PROGRAMMES OF ACTION (1993) (Agenda Item 72d)</w:t>
      </w:r>
    </w:p>
    <w:p>
      <w:pPr>
        <w:pStyle w:val="itsentry"/>
        <w:keepNext/>
        <w:keepLines/>
        <w:spacing w:after="0"/>
      </w:pPr>
      <w:r>
        <w:t xml:space="preserve"> </w:t>
      </w:r>
      <w:r>
        <w:rPr>
          <w:color w:val="000000" w:themeColor="hyperlink"/>
          <w:u w:val="single"/>
        </w:rPr>
        <w:hyperlink r:id="rId100">
          <w:r>
            <w:rPr/>
            <w:t>A/C.3/72/SR.18</w:t>
          </w:r>
        </w:hyperlink>
      </w:r>
    </w:p>
    <w:p>
      <w:pPr>
        <w:pStyle w:val="itssubhead"/>
        <w:keepNext/>
        <w:keepLines/>
        <w:spacing w:after="0"/>
      </w:pPr>
      <w:r>
        <w:t>PERSONS WITH DISABILITIES (Agenda Item 27b)</w:t>
      </w:r>
    </w:p>
    <w:p>
      <w:pPr>
        <w:pStyle w:val="itsentry"/>
        <w:keepNext/>
        <w:keepLines/>
        <w:spacing w:after="0"/>
      </w:pPr>
      <w:r>
        <w:t xml:space="preserve"> </w:t>
      </w:r>
      <w:r>
        <w:rPr>
          <w:color w:val="000000" w:themeColor="hyperlink"/>
          <w:u w:val="single"/>
        </w:rPr>
        <w:hyperlink r:id="rId41">
          <w:r>
            <w:rPr/>
            <w:t>A/C.3/72/SR.1</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0">
          <w:r>
            <w:rPr/>
            <w:t>A/C.3/72/SR.8</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6">
          <w:r>
            <w:rPr/>
            <w:t>A/C.3/72/SR.12</w:t>
          </w:r>
        </w:hyperlink>
      </w:r>
      <w:r>
        <w:br/>
      </w:r>
    </w:p>
    <w:p>
      <w:pPr>
        <w:pStyle w:val="itshead"/>
        <w:keepNext/>
        <w:keepLines/>
      </w:pPr>
      <w:r>
        <w:t>Nurakkate, Chumphot (Thailand)</w:t>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88">
          <w:r>
            <w:rPr/>
            <w:t>A/C.4/72/SR.17</w:t>
          </w:r>
        </w:hyperlink>
      </w:r>
      <w:r>
        <w:br/>
      </w:r>
    </w:p>
    <w:p>
      <w:pPr>
        <w:pStyle w:val="itshead"/>
        <w:keepNext/>
        <w:keepLines/>
      </w:pPr>
      <w:r>
        <w:t>Nuran, Ainan (Indonesia)</w:t>
      </w:r>
    </w:p>
    <w:p>
      <w:pPr>
        <w:pStyle w:val="itssubhead"/>
        <w:keepNext/>
        <w:keepLines/>
        <w:spacing w:after="0"/>
      </w:pPr>
      <w:r>
        <w:t>ECONOMIC COOPERATION AMONG DEVELOPING COUNTRIES (Agenda Item 24b)</w:t>
      </w:r>
    </w:p>
    <w:p>
      <w:pPr>
        <w:pStyle w:val="itsentry"/>
        <w:keepNext/>
        <w:keepLines/>
        <w:spacing w:after="0"/>
      </w:pPr>
      <w:r>
        <w:t xml:space="preserve"> </w:t>
      </w:r>
      <w:r>
        <w:rPr>
          <w:color w:val="000000" w:themeColor="hyperlink"/>
          <w:u w:val="single"/>
        </w:rPr>
        <w:hyperlink r:id="rId53">
          <w:r>
            <w:rPr/>
            <w:t>A/C.2/72/SR.22</w:t>
          </w:r>
        </w:hyperlink>
      </w:r>
    </w:p>
    <w:p>
      <w:pPr>
        <w:pStyle w:val="itssubhead"/>
        <w:keepNext/>
        <w:keepLines/>
        <w:spacing w:after="0"/>
      </w:pPr>
      <w:r>
        <w:t>HUMAN SETTLEMENTS (Agenda Item 20)</w:t>
      </w:r>
    </w:p>
    <w:p>
      <w:pPr>
        <w:pStyle w:val="itsentry"/>
        <w:keepNext/>
        <w:keepLines/>
        <w:spacing w:after="0"/>
      </w:pPr>
      <w:r>
        <w:t xml:space="preserve"> </w:t>
      </w:r>
      <w:r>
        <w:rPr>
          <w:color w:val="000000" w:themeColor="hyperlink"/>
          <w:u w:val="single"/>
        </w:rPr>
        <w:hyperlink r:id="rId155">
          <w:r>
            <w:rPr/>
            <w:t>A/C.2/72/SR.19</w:t>
          </w:r>
        </w:hyperlink>
      </w:r>
    </w:p>
    <w:p>
      <w:pPr>
        <w:pStyle w:val="itssubhead"/>
        <w:keepNext/>
        <w:keepLines/>
        <w:spacing w:after="0"/>
      </w:pPr>
      <w:r>
        <w:t>UN. GENERAL ASSEMBLY (72ND SESS. : 2017-2018)--GENERAL DEBATE--RIGHT OF REPLY (Agenda Item 8)</w:t>
      </w:r>
    </w:p>
    <w:p>
      <w:pPr>
        <w:pStyle w:val="itsentry"/>
        <w:keepNext/>
        <w:keepLines/>
        <w:spacing w:after="0"/>
      </w:pPr>
      <w:r>
        <w:t xml:space="preserve"> </w:t>
      </w:r>
      <w:r>
        <w:rPr>
          <w:color w:val="000000" w:themeColor="hyperlink"/>
          <w:u w:val="single"/>
        </w:rPr>
        <w:hyperlink r:id="rId204">
          <w:r>
            <w:rPr/>
            <w:t>A/72/PV.23</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53">
          <w:r>
            <w:rPr/>
            <w:t>A/C.2/72/SR.22</w:t>
          </w:r>
        </w:hyperlink>
      </w:r>
      <w:r>
        <w:br/>
      </w:r>
    </w:p>
    <w:p>
      <w:pPr>
        <w:pStyle w:val="itshead"/>
        <w:keepNext/>
        <w:keepLines/>
      </w:pPr>
      <w:r>
        <w:t>Nurudeen, Babatunde (Nigeria)</w:t>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60">
          <w:r>
            <w:rPr/>
            <w:t>A/72/PV.42</w:t>
          </w:r>
        </w:hyperlink>
      </w:r>
      <w:r>
        <w:br/>
      </w:r>
    </w:p>
    <w:p>
      <w:pPr>
        <w:pStyle w:val="itshead"/>
        <w:keepNext/>
        <w:keepLines/>
      </w:pPr>
      <w:r>
        <w:t>Nusseibeh, Lana Zaki (United Arab Emirates)</w:t>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225">
          <w:r>
            <w:rPr/>
            <w:t>A/72/PV.104</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99">
          <w:r>
            <w:rPr/>
            <w:t>A/72/PV.84</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4">
          <w:r>
            <w:rPr/>
            <w:t>A/C.1/72/PV.6</w:t>
          </w:r>
        </w:hyperlink>
      </w:r>
    </w:p>
    <w:p>
      <w:pPr>
        <w:pStyle w:val="itssubhead"/>
        <w:keepNext/>
        <w:keepLines/>
        <w:spacing w:after="0"/>
      </w:pPr>
      <w:r>
        <w:t>AFGHANISTAN SITUATION (Agenda Item 39)</w:t>
      </w:r>
    </w:p>
    <w:p>
      <w:pPr>
        <w:pStyle w:val="itsentry"/>
        <w:keepNext/>
        <w:keepLines/>
        <w:spacing w:after="0"/>
      </w:pPr>
      <w:r>
        <w:t xml:space="preserve"> </w:t>
      </w:r>
      <w:r>
        <w:rPr>
          <w:color w:val="000000" w:themeColor="hyperlink"/>
          <w:u w:val="single"/>
        </w:rPr>
        <w:hyperlink r:id="rId45">
          <w:r>
            <w:rPr/>
            <w:t>A/72/PV.56</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52">
          <w:r>
            <w:rPr/>
            <w:t>A/72/PV.105</w:t>
          </w:r>
        </w:hyperlink>
      </w:r>
      <w:r>
        <w:br/>
      </w:r>
    </w:p>
    <w:p>
      <w:pPr>
        <w:pStyle w:val="itshead"/>
        <w:keepNext/>
        <w:keepLines/>
      </w:pPr>
      <w:r>
        <w:t>Nuñez, Beatriz (Uruguay)</w:t>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40">
          <w:r>
            <w:rPr/>
            <w:t>A/72/PV.100</w:t>
          </w:r>
        </w:hyperlink>
      </w:r>
      <w:r>
        <w:br/>
      </w:r>
    </w:p>
    <w:p>
      <w:pPr>
        <w:pStyle w:val="itshead"/>
        <w:keepNext/>
        <w:keepLines/>
      </w:pPr>
      <w:r>
        <w:t>Nyago, Kintu (Uganda)</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46">
          <w:r>
            <w:rPr/>
            <w:t>A/C.4/72/SR.6</w:t>
          </w:r>
        </w:hyperlink>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90">
          <w:r>
            <w:rPr/>
            <w:t>A/C.3/72/SR.41</w:t>
          </w:r>
        </w:hyperlink>
      </w:r>
      <w:r>
        <w:br/>
      </w:r>
    </w:p>
    <w:p>
      <w:pPr>
        <w:pStyle w:val="itshead"/>
        <w:keepNext/>
        <w:keepLines/>
      </w:pPr>
      <w:r>
        <w:t>Nyamitwe, Alain Aimé (Burundi)</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47">
          <w:r>
            <w:rPr/>
            <w:t>A/72/PV.21</w:t>
          </w:r>
        </w:hyperlink>
      </w:r>
      <w:r>
        <w:br/>
      </w:r>
    </w:p>
    <w:p>
      <w:pPr>
        <w:pStyle w:val="itshead"/>
        <w:keepNext/>
        <w:keepLines/>
      </w:pPr>
      <w:r>
        <w:t>Nyanid, Zacharie Serge Raoul (Cameroon)</w:t>
      </w:r>
    </w:p>
    <w:p>
      <w:pPr>
        <w:pStyle w:val="itssubhead"/>
        <w:keepNext/>
        <w:keepLines/>
        <w:spacing w:after="0"/>
      </w:pPr>
      <w:r>
        <w:t>UN--CHARTER (Agenda Item 83)</w:t>
      </w:r>
    </w:p>
    <w:p>
      <w:pPr>
        <w:pStyle w:val="itsentry"/>
        <w:keepNext/>
        <w:keepLines/>
        <w:spacing w:after="0"/>
      </w:pPr>
      <w:r>
        <w:t xml:space="preserve"> </w:t>
      </w:r>
      <w:r>
        <w:rPr>
          <w:color w:val="000000" w:themeColor="hyperlink"/>
          <w:u w:val="single"/>
        </w:rPr>
        <w:hyperlink r:id="rId101">
          <w:r>
            <w:rPr/>
            <w:t>A/C.6/72/SR.12</w:t>
          </w:r>
        </w:hyperlink>
      </w:r>
      <w:r>
        <w:br/>
      </w:r>
    </w:p>
    <w:p>
      <w:pPr>
        <w:pStyle w:val="itshead"/>
        <w:keepNext/>
        <w:keepLines/>
      </w:pPr>
      <w:r>
        <w:t>Nyrhinen, Niina (Finland) (UN. Group of Nordic Countries)</w:t>
      </w:r>
    </w:p>
    <w:p>
      <w:pPr>
        <w:pStyle w:val="itssubhead"/>
        <w:keepNext/>
        <w:keepLines/>
        <w:spacing w:after="0"/>
      </w:pPr>
      <w:r>
        <w:t>ARMED CONFLICTS--TREATIES (Agenda Item 86)</w:t>
      </w:r>
    </w:p>
    <w:p>
      <w:pPr>
        <w:pStyle w:val="itsentry"/>
        <w:keepNext/>
        <w:keepLines/>
        <w:spacing w:after="0"/>
      </w:pPr>
      <w:r>
        <w:t xml:space="preserve"> </w:t>
      </w:r>
      <w:r>
        <w:rPr>
          <w:color w:val="000000" w:themeColor="hyperlink"/>
          <w:u w:val="single"/>
        </w:rPr>
        <w:hyperlink r:id="rId91">
          <w:r>
            <w:rPr/>
            <w:t>A/C.6/72/SR.17</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05">
          <w:r>
            <w:rPr/>
            <w:t>A/C.6/72/SR.30</w:t>
          </w:r>
        </w:hyperlink>
      </w:r>
      <w:r>
        <w:br/>
      </w:r>
    </w:p>
    <w:p>
      <w:pPr>
        <w:pStyle w:val="itshead"/>
        <w:keepNext/>
        <w:keepLines/>
      </w:pPr>
      <w:r>
        <w:t>Ní Aoláin, Fionnuala (UN. Human Rights Council. Special Rapporteur on the Promotion and Protection of Human Rights and Fundamental Freedoms while Countering Terrorism)</w:t>
      </w:r>
    </w:p>
    <w:p>
      <w:pPr>
        <w:pStyle w:val="itssubhead"/>
        <w:keepNext/>
        <w:keepLines/>
        <w:spacing w:after="0"/>
      </w:pPr>
      <w:r>
        <w:t>TERRORISM--HUMAN RIGHTS (Agenda Item 72b)</w:t>
      </w:r>
    </w:p>
    <w:p>
      <w:pPr>
        <w:pStyle w:val="itsentry"/>
        <w:keepNext/>
        <w:keepLines/>
        <w:spacing w:after="0"/>
      </w:pPr>
      <w:r>
        <w:t xml:space="preserve"> </w:t>
      </w:r>
      <w:r>
        <w:rPr>
          <w:color w:val="000000" w:themeColor="hyperlink"/>
          <w:u w:val="single"/>
        </w:rPr>
        <w:hyperlink r:id="rId152">
          <w:r>
            <w:rPr/>
            <w:t>A/C.3/72/SR.23</w:t>
          </w:r>
        </w:hyperlink>
      </w:r>
      <w:r>
        <w:br/>
      </w:r>
    </w:p>
    <w:p>
      <w:pPr>
        <w:pStyle w:val="itshead"/>
        <w:keepNext/>
        <w:keepLines/>
      </w:pPr>
      <w:r>
        <w:t>O'Brien, Garrett (European Union)</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71">
          <w:r>
            <w:rPr/>
            <w:t>A/C.3/72/SR.11</w:t>
          </w:r>
        </w:hyperlink>
      </w:r>
      <w:r>
        <w:t xml:space="preserve">; </w:t>
      </w:r>
      <w:r>
        <w:rPr>
          <w:color w:val="000000" w:themeColor="hyperlink"/>
          <w:u w:val="single"/>
        </w:rPr>
        <w:hyperlink r:id="rId36">
          <w:r>
            <w:rPr/>
            <w:t>A/C.3/72/SR.12</w:t>
          </w:r>
        </w:hyperlink>
      </w:r>
      <w:r>
        <w:t xml:space="preserve">; </w:t>
      </w:r>
      <w:r>
        <w:rPr>
          <w:color w:val="000000" w:themeColor="hyperlink"/>
          <w:u w:val="single"/>
        </w:rPr>
        <w:hyperlink r:id="rId84">
          <w:r>
            <w:rPr/>
            <w:t>A/C.3/72/SR.13</w:t>
          </w:r>
        </w:hyperlink>
      </w:r>
    </w:p>
    <w:p>
      <w:pPr>
        <w:pStyle w:val="itssubhead"/>
        <w:keepNext/>
        <w:keepLines/>
        <w:spacing w:after="0"/>
      </w:pPr>
      <w:r>
        <w:t>FAMILY (Agenda Item 27b)</w:t>
      </w:r>
    </w:p>
    <w:p>
      <w:pPr>
        <w:pStyle w:val="itsentry"/>
        <w:keepNext/>
        <w:keepLines/>
        <w:spacing w:after="0"/>
      </w:pPr>
      <w:r>
        <w:t xml:space="preserve"> </w:t>
      </w:r>
      <w:r>
        <w:rPr>
          <w:color w:val="000000" w:themeColor="hyperlink"/>
          <w:u w:val="single"/>
        </w:rPr>
        <w:hyperlink r:id="rId41">
          <w:r>
            <w:rPr/>
            <w:t>A/C.3/72/SR.1</w:t>
          </w:r>
        </w:hyperlink>
      </w:r>
    </w:p>
    <w:p>
      <w:pPr>
        <w:pStyle w:val="itssubhead"/>
        <w:keepNext/>
        <w:keepLines/>
        <w:spacing w:after="0"/>
      </w:pPr>
      <w:r>
        <w:t>TRAFFICKING IN PERSONS (Agenda Item 72b)</w:t>
      </w:r>
    </w:p>
    <w:p>
      <w:pPr>
        <w:pStyle w:val="itsentry"/>
        <w:keepNext/>
        <w:keepLines/>
        <w:spacing w:after="0"/>
      </w:pPr>
      <w:r>
        <w:t xml:space="preserve"> </w:t>
      </w:r>
      <w:r>
        <w:rPr>
          <w:color w:val="000000" w:themeColor="hyperlink"/>
          <w:u w:val="single"/>
        </w:rPr>
        <w:hyperlink r:id="rId36">
          <w:r>
            <w:rPr/>
            <w:t>A/C.3/72/SR.12</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36">
          <w:r>
            <w:rPr/>
            <w:t>A/C.3/72/SR.12</w:t>
          </w:r>
        </w:hyperlink>
      </w:r>
      <w:r>
        <w:t xml:space="preserve">; </w:t>
      </w:r>
      <w:r>
        <w:rPr>
          <w:color w:val="000000" w:themeColor="hyperlink"/>
          <w:u w:val="single"/>
        </w:rPr>
        <w:hyperlink r:id="rId84">
          <w:r>
            <w:rPr/>
            <w:t>A/C.3/72/SR.13</w:t>
          </w:r>
        </w:hyperlink>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41">
          <w:r>
            <w:rPr/>
            <w:t>A/C.3/72/SR.1</w:t>
          </w:r>
        </w:hyperlink>
      </w:r>
    </w:p>
    <w:p>
      <w:pPr>
        <w:pStyle w:val="itssubhead"/>
        <w:keepNext/>
        <w:keepLines/>
        <w:spacing w:after="0"/>
      </w:pPr>
      <w:r>
        <w:t>PERSONS WITH DISABILITIES (Agenda Item 27b)</w:t>
      </w:r>
    </w:p>
    <w:p>
      <w:pPr>
        <w:pStyle w:val="itsentry"/>
        <w:keepNext/>
        <w:keepLines/>
        <w:spacing w:after="0"/>
      </w:pPr>
      <w:r>
        <w:t xml:space="preserve"> </w:t>
      </w:r>
      <w:r>
        <w:rPr>
          <w:color w:val="000000" w:themeColor="hyperlink"/>
          <w:u w:val="single"/>
        </w:rPr>
        <w:hyperlink r:id="rId41">
          <w:r>
            <w:rPr/>
            <w:t>A/C.3/72/SR.1</w:t>
          </w:r>
        </w:hyperlink>
      </w:r>
      <w:r>
        <w:br/>
      </w:r>
    </w:p>
    <w:p>
      <w:pPr>
        <w:pStyle w:val="itshead"/>
        <w:keepNext/>
        <w:keepLines/>
      </w:pPr>
      <w:r>
        <w:t>O'Brien, Llew (Australia)</w:t>
      </w:r>
    </w:p>
    <w:p>
      <w:pPr>
        <w:pStyle w:val="itssubhead"/>
        <w:keepNext/>
        <w:keepLines/>
        <w:spacing w:after="0"/>
      </w:pPr>
      <w:r>
        <w:t>TRAFFIC SAFETY (Agenda Item 12)</w:t>
      </w:r>
    </w:p>
    <w:p>
      <w:pPr>
        <w:pStyle w:val="itsentry"/>
        <w:keepNext/>
        <w:keepLines/>
        <w:spacing w:after="0"/>
      </w:pPr>
      <w:r>
        <w:t xml:space="preserve"> </w:t>
      </w:r>
      <w:r>
        <w:rPr>
          <w:color w:val="000000" w:themeColor="hyperlink"/>
          <w:u w:val="single"/>
        </w:rPr>
        <w:hyperlink r:id="rId139">
          <w:r>
            <w:rPr/>
            <w:t>A/72/PV.82</w:t>
          </w:r>
        </w:hyperlink>
      </w:r>
      <w:r>
        <w:br/>
      </w:r>
    </w:p>
    <w:p>
      <w:pPr>
        <w:pStyle w:val="itshead"/>
        <w:keepNext/>
        <w:keepLines/>
      </w:pPr>
      <w:r>
        <w:t>O'Halloran Bernstein, Jackie (Ireland)</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95">
          <w:r>
            <w:rPr/>
            <w:t>A/C.1/72/PV.7</w:t>
          </w:r>
        </w:hyperlink>
      </w:r>
      <w:r>
        <w:br/>
      </w:r>
    </w:p>
    <w:p>
      <w:pPr>
        <w:pStyle w:val="itshead"/>
        <w:keepNext/>
        <w:keepLines/>
      </w:pPr>
      <w:r>
        <w:t>O'Hehir, Rosemary Emma (Australia)</w:t>
      </w:r>
    </w:p>
    <w:p>
      <w:pPr>
        <w:pStyle w:val="itssubhead"/>
        <w:keepNext/>
        <w:keepLines/>
        <w:spacing w:after="0"/>
      </w:pPr>
      <w:r>
        <w:t>DEVELOPMENT COOPERATION--MIDDLE-INCOME COUNTRIES (Agenda Item 21d)</w:t>
      </w:r>
    </w:p>
    <w:p>
      <w:pPr>
        <w:pStyle w:val="itsentry"/>
        <w:keepNext/>
        <w:keepLines/>
        <w:spacing w:after="0"/>
      </w:pPr>
      <w:r>
        <w:t xml:space="preserve"> </w:t>
      </w:r>
      <w:r>
        <w:rPr>
          <w:color w:val="000000" w:themeColor="hyperlink"/>
          <w:u w:val="single"/>
        </w:rPr>
        <w:hyperlink r:id="rId203">
          <w:r>
            <w:rPr/>
            <w:t>A/C.2/72/SR.26</w:t>
          </w:r>
        </w:hyperlink>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203">
          <w:r>
            <w:rPr/>
            <w:t>A/C.2/72/SR.26</w:t>
          </w:r>
        </w:hyperlink>
      </w:r>
    </w:p>
    <w:p>
      <w:pPr>
        <w:pStyle w:val="itssubhead"/>
        <w:keepNext/>
        <w:keepLines/>
        <w:spacing w:after="0"/>
      </w:pPr>
      <w:r>
        <w:t>DEVELOPMENT FINANCE--CONFERENCES (Agenda Item 18)</w:t>
      </w:r>
    </w:p>
    <w:p>
      <w:pPr>
        <w:pStyle w:val="itsentry"/>
        <w:keepNext/>
        <w:keepLines/>
        <w:spacing w:after="0"/>
      </w:pPr>
      <w:r>
        <w:t xml:space="preserve"> </w:t>
      </w:r>
      <w:r>
        <w:rPr>
          <w:color w:val="000000" w:themeColor="hyperlink"/>
          <w:u w:val="single"/>
        </w:rPr>
        <w:hyperlink r:id="rId257">
          <w:r>
            <w:rPr/>
            <w:t>A/C.2/72/SR.29</w:t>
          </w:r>
        </w:hyperlink>
      </w:r>
      <w:r>
        <w:br/>
      </w:r>
    </w:p>
    <w:p>
      <w:pPr>
        <w:pStyle w:val="itshead"/>
        <w:keepNext/>
        <w:keepLines/>
      </w:pPr>
      <w:r>
        <w:t>O'Neill, Peter (Papua New Guinea. Prime Minister)</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88">
          <w:r>
            <w:rPr/>
            <w:t>A/72/PV.19</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188">
          <w:r>
            <w:rPr/>
            <w:t>A/72/PV.19</w:t>
          </w:r>
        </w:hyperlink>
      </w:r>
      <w:r>
        <w:br/>
      </w:r>
    </w:p>
    <w:p>
      <w:pPr>
        <w:pStyle w:val="itshead"/>
        <w:keepNext/>
        <w:keepLines/>
      </w:pPr>
      <w:r>
        <w:t>O'Sullivan, Anne-Marie (Ireland)</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261">
          <w:r>
            <w:rPr/>
            <w:t>A/C.6/72/SR.20</w:t>
          </w:r>
        </w:hyperlink>
      </w:r>
      <w:r>
        <w:br/>
      </w:r>
    </w:p>
    <w:p>
      <w:pPr>
        <w:pStyle w:val="itshead"/>
        <w:keepNext/>
        <w:keepLines/>
      </w:pPr>
      <w:r>
        <w:t>Obenshain, Elaine (American Moroccan Alliance)</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6">
          <w:r>
            <w:rPr/>
            <w:t>A/C.4/72/SR.5</w:t>
          </w:r>
        </w:hyperlink>
      </w:r>
      <w:r>
        <w:br/>
      </w:r>
    </w:p>
    <w:p>
      <w:pPr>
        <w:pStyle w:val="itshead"/>
        <w:keepNext/>
        <w:keepLines/>
      </w:pPr>
      <w:r>
        <w:t>Obiang Nguema Mbasogo, Teodoro (Equatorial Guinea. President)</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43">
          <w:r>
            <w:rPr/>
            <w:t>A/72/PV.13</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43">
          <w:r>
            <w:rPr/>
            <w:t>A/72/PV.13</w:t>
          </w:r>
        </w:hyperlink>
      </w:r>
      <w:r>
        <w:br/>
      </w:r>
    </w:p>
    <w:p>
      <w:pPr>
        <w:pStyle w:val="itshead"/>
        <w:keepNext/>
        <w:keepLines/>
      </w:pPr>
      <w:r>
        <w:t>Odisho, William Ishaya  (Iraq)</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71">
          <w:r>
            <w:rPr/>
            <w:t>A/C.3/72/SR.11</w:t>
          </w:r>
        </w:hyperlink>
      </w:r>
    </w:p>
    <w:p>
      <w:pPr>
        <w:pStyle w:val="itssubhead"/>
        <w:keepNext/>
        <w:keepLines/>
        <w:spacing w:after="0"/>
      </w:pPr>
      <w:r>
        <w:t>INDIGENOUS PEOPLES (Agenda Item 69a)</w:t>
      </w:r>
    </w:p>
    <w:p>
      <w:pPr>
        <w:pStyle w:val="itsentry"/>
        <w:keepNext/>
        <w:keepLines/>
        <w:spacing w:after="0"/>
      </w:pPr>
      <w:r>
        <w:t xml:space="preserve"> </w:t>
      </w:r>
      <w:r>
        <w:rPr>
          <w:color w:val="000000" w:themeColor="hyperlink"/>
          <w:u w:val="single"/>
        </w:rPr>
        <w:hyperlink r:id="rId279">
          <w:r>
            <w:rPr/>
            <w:t>A/C.3/72/SR.16</w:t>
          </w:r>
        </w:hyperlink>
      </w:r>
    </w:p>
    <w:p>
      <w:pPr>
        <w:pStyle w:val="itssubhead"/>
        <w:keepNext/>
        <w:keepLines/>
        <w:spacing w:after="0"/>
      </w:pPr>
      <w:r>
        <w:t>TERRORISM--HUMAN RIGHTS (Agenda Item 72b)</w:t>
      </w:r>
    </w:p>
    <w:p>
      <w:pPr>
        <w:pStyle w:val="itsentry"/>
        <w:keepNext/>
        <w:keepLines/>
        <w:spacing w:after="0"/>
      </w:pPr>
      <w:r>
        <w:t xml:space="preserve"> </w:t>
      </w:r>
      <w:r>
        <w:rPr>
          <w:color w:val="000000" w:themeColor="hyperlink"/>
          <w:u w:val="single"/>
        </w:rPr>
        <w:hyperlink r:id="rId152">
          <w:r>
            <w:rPr/>
            <w:t>A/C.3/72/SR.23</w:t>
          </w:r>
        </w:hyperlink>
      </w:r>
    </w:p>
    <w:p>
      <w:pPr>
        <w:pStyle w:val="itssubhead"/>
        <w:keepNext/>
        <w:keepLines/>
        <w:spacing w:after="0"/>
      </w:pPr>
      <w:r>
        <w:t>RIGHT TO EDUCATION (Agenda Item 72b)</w:t>
      </w:r>
    </w:p>
    <w:p>
      <w:pPr>
        <w:pStyle w:val="itsentry"/>
        <w:keepNext/>
        <w:keepLines/>
        <w:spacing w:after="0"/>
      </w:pPr>
      <w:r>
        <w:t xml:space="preserve"> </w:t>
      </w:r>
      <w:r>
        <w:rPr>
          <w:color w:val="000000" w:themeColor="hyperlink"/>
          <w:u w:val="single"/>
        </w:rPr>
        <w:hyperlink r:id="rId159">
          <w:r>
            <w:rPr/>
            <w:t>A/C.3/72/SR.26</w:t>
          </w:r>
        </w:hyperlink>
      </w:r>
    </w:p>
    <w:p>
      <w:pPr>
        <w:pStyle w:val="itssubhead"/>
        <w:keepNext/>
        <w:keepLines/>
        <w:spacing w:after="0"/>
      </w:pPr>
      <w:r>
        <w:t>DISPLACED PERSONS (Agenda Item 72b)</w:t>
      </w:r>
    </w:p>
    <w:p>
      <w:pPr>
        <w:pStyle w:val="itsentry"/>
        <w:keepNext/>
        <w:keepLines/>
        <w:spacing w:after="0"/>
      </w:pPr>
      <w:r>
        <w:t xml:space="preserve"> </w:t>
      </w:r>
      <w:r>
        <w:rPr>
          <w:color w:val="000000" w:themeColor="hyperlink"/>
          <w:u w:val="single"/>
        </w:rPr>
        <w:hyperlink r:id="rId191">
          <w:r>
            <w:rPr/>
            <w:t>A/C.3/72/SR.24</w:t>
          </w:r>
        </w:hyperlink>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247">
          <w:r>
            <w:rPr/>
            <w:t>A/C.3/72/SR.28</w:t>
          </w:r>
        </w:hyperlink>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41">
          <w:r>
            <w:rPr/>
            <w:t>A/C.3/72/SR.1</w:t>
          </w:r>
        </w:hyperlink>
      </w:r>
    </w:p>
    <w:p>
      <w:pPr>
        <w:pStyle w:val="itssubhead"/>
        <w:keepNext/>
        <w:keepLines/>
        <w:spacing w:after="0"/>
      </w:pPr>
      <w:r>
        <w:t>RIGHT TO DRINKING WATER (Agenda Item 72b)</w:t>
      </w:r>
    </w:p>
    <w:p>
      <w:pPr>
        <w:pStyle w:val="itsentry"/>
        <w:keepNext/>
        <w:keepLines/>
        <w:spacing w:after="0"/>
      </w:pPr>
      <w:r>
        <w:t xml:space="preserve"> </w:t>
      </w:r>
      <w:r>
        <w:rPr>
          <w:color w:val="000000" w:themeColor="hyperlink"/>
          <w:u w:val="single"/>
        </w:rPr>
        <w:hyperlink r:id="rId193">
          <w:r>
            <w:rPr/>
            <w:t>A/C.3/72/SR.27</w:t>
          </w:r>
        </w:hyperlink>
      </w:r>
    </w:p>
    <w:p>
      <w:pPr>
        <w:pStyle w:val="itssubhead"/>
        <w:keepNext/>
        <w:keepLines/>
        <w:spacing w:after="0"/>
      </w:pPr>
      <w:r>
        <w:t>MINORITIES (Agenda Item 72b)</w:t>
      </w:r>
    </w:p>
    <w:p>
      <w:pPr>
        <w:pStyle w:val="itsentry"/>
        <w:keepNext/>
        <w:keepLines/>
        <w:spacing w:after="0"/>
      </w:pPr>
      <w:r>
        <w:t xml:space="preserve"> </w:t>
      </w:r>
      <w:r>
        <w:rPr>
          <w:color w:val="000000" w:themeColor="hyperlink"/>
          <w:u w:val="single"/>
        </w:rPr>
        <w:hyperlink r:id="rId233">
          <w:r>
            <w:rPr/>
            <w:t>A/C.3/72/SR.30</w:t>
          </w:r>
        </w:hyperlink>
      </w:r>
      <w:r>
        <w:br/>
      </w:r>
    </w:p>
    <w:p>
      <w:pPr>
        <w:pStyle w:val="itshead"/>
        <w:keepNext/>
        <w:keepLines/>
      </w:pPr>
      <w:r>
        <w:t>Oehri, Myriam (Liechtenstein)</w:t>
      </w:r>
    </w:p>
    <w:p>
      <w:pPr>
        <w:pStyle w:val="itssubhead"/>
        <w:keepNext/>
        <w:keepLines/>
        <w:spacing w:after="0"/>
      </w:pPr>
      <w:r>
        <w:t>RIGHT TO PRIVACY (Agenda Item 72b)</w:t>
      </w:r>
    </w:p>
    <w:p>
      <w:pPr>
        <w:pStyle w:val="itsentry"/>
        <w:keepNext/>
        <w:keepLines/>
        <w:spacing w:after="0"/>
      </w:pPr>
      <w:r>
        <w:t xml:space="preserve"> </w:t>
      </w:r>
      <w:r>
        <w:rPr>
          <w:color w:val="000000" w:themeColor="hyperlink"/>
          <w:u w:val="single"/>
        </w:rPr>
        <w:hyperlink r:id="rId160">
          <w:r>
            <w:rPr/>
            <w:t>A/C.3/72/SR.25</w:t>
          </w:r>
        </w:hyperlink>
      </w:r>
    </w:p>
    <w:p>
      <w:pPr>
        <w:pStyle w:val="itssubhead"/>
        <w:keepNext/>
        <w:keepLines/>
        <w:spacing w:after="0"/>
      </w:pPr>
      <w:r>
        <w:t>DEVELOPMENT FINANCE--CONFERENCES (Agenda Item 18)</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64">
          <w:r>
            <w:rPr/>
            <w:t>A/C.3/72/SR.7</w:t>
          </w:r>
        </w:hyperlink>
      </w:r>
    </w:p>
    <w:p>
      <w:pPr>
        <w:pStyle w:val="itssubhead"/>
        <w:keepNext/>
        <w:keepLines/>
        <w:spacing w:after="0"/>
      </w:pPr>
      <w:r>
        <w:t>FINANCIAL FLOWS (Agenda Item 17f)</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64">
          <w:r>
            <w:rPr/>
            <w:t>A/C.3/72/SR.7</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TRAFFICKING IN PERSONS (Agenda Item 72b)</w:t>
      </w:r>
    </w:p>
    <w:p>
      <w:pPr>
        <w:pStyle w:val="itsentry"/>
        <w:keepNext/>
        <w:keepLines/>
        <w:spacing w:after="0"/>
      </w:pPr>
      <w:r>
        <w:t xml:space="preserve"> </w:t>
      </w:r>
      <w:r>
        <w:rPr>
          <w:color w:val="000000" w:themeColor="hyperlink"/>
          <w:u w:val="single"/>
        </w:rPr>
        <w:hyperlink r:id="rId36">
          <w:r>
            <w:rPr/>
            <w:t>A/C.3/72/SR.12</w:t>
          </w:r>
        </w:hyperlink>
      </w:r>
    </w:p>
    <w:p>
      <w:pPr>
        <w:pStyle w:val="itssubhead"/>
        <w:keepNext/>
        <w:keepLines/>
        <w:spacing w:after="0"/>
      </w:pPr>
      <w:r>
        <w:t>RELIGIOUS INTOLERANCE (Agenda Item 72b)</w:t>
      </w:r>
    </w:p>
    <w:p>
      <w:pPr>
        <w:pStyle w:val="itsentry"/>
        <w:keepNext/>
        <w:keepLines/>
        <w:spacing w:after="0"/>
      </w:pPr>
      <w:r>
        <w:t xml:space="preserve"> </w:t>
      </w:r>
      <w:r>
        <w:rPr>
          <w:color w:val="000000" w:themeColor="hyperlink"/>
          <w:u w:val="single"/>
        </w:rPr>
        <w:hyperlink r:id="rId153">
          <w:r>
            <w:rPr/>
            <w:t>A/C.3/72/SR.29</w:t>
          </w:r>
        </w:hyperlink>
      </w:r>
    </w:p>
    <w:p>
      <w:pPr>
        <w:pStyle w:val="itssubhead"/>
        <w:keepNext/>
        <w:keepLines/>
        <w:spacing w:after="0"/>
      </w:pPr>
      <w:r>
        <w:t>DEVELOPMENT FINANCE (Agenda Item 17b)</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6">
          <w:r>
            <w:rPr/>
            <w:t>A/C.3/72/SR.12</w:t>
          </w:r>
        </w:hyperlink>
      </w:r>
      <w:r>
        <w:t xml:space="preserve">; </w:t>
      </w:r>
      <w:r>
        <w:rPr>
          <w:color w:val="000000" w:themeColor="hyperlink"/>
          <w:u w:val="single"/>
        </w:rPr>
        <w:hyperlink r:id="rId84">
          <w:r>
            <w:rPr/>
            <w:t>A/C.3/72/SR.13</w:t>
          </w:r>
        </w:hyperlink>
      </w:r>
    </w:p>
    <w:p>
      <w:pPr>
        <w:pStyle w:val="itssubhead"/>
        <w:keepNext/>
        <w:keepLines/>
        <w:spacing w:after="0"/>
      </w:pPr>
      <w:r>
        <w:t>TORTURE AND OTHER CRUEL TREATMENT (Agenda Item 72a)</w:t>
      </w:r>
    </w:p>
    <w:p>
      <w:pPr>
        <w:pStyle w:val="itsentry"/>
        <w:keepNext/>
        <w:keepLines/>
        <w:spacing w:after="0"/>
      </w:pPr>
      <w:r>
        <w:t xml:space="preserve"> </w:t>
      </w:r>
      <w:r>
        <w:rPr>
          <w:color w:val="000000" w:themeColor="hyperlink"/>
          <w:u w:val="single"/>
        </w:rPr>
        <w:hyperlink r:id="rId100">
          <w:r>
            <w:rPr/>
            <w:t>A/C.3/72/SR.18</w:t>
          </w:r>
        </w:hyperlink>
      </w:r>
    </w:p>
    <w:p>
      <w:pPr>
        <w:pStyle w:val="itssubhead"/>
        <w:keepNext/>
        <w:keepLines/>
        <w:spacing w:after="0"/>
      </w:pPr>
      <w:r>
        <w:t>MACROECONOMIC POLICY (Agenda Item 17)</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40">
          <w:r>
            <w:rPr/>
            <w:t>A/C.3/72/SR.5</w:t>
          </w:r>
        </w:hyperlink>
      </w:r>
    </w:p>
    <w:p>
      <w:pPr>
        <w:pStyle w:val="itssubhead"/>
        <w:keepNext/>
        <w:keepLines/>
        <w:spacing w:after="0"/>
      </w:pPr>
      <w:r>
        <w:t>SLAVERY (Agenda Item 72a)</w:t>
      </w:r>
    </w:p>
    <w:p>
      <w:pPr>
        <w:pStyle w:val="itsentry"/>
        <w:keepNext/>
        <w:keepLines/>
        <w:spacing w:after="0"/>
      </w:pPr>
      <w:r>
        <w:t xml:space="preserve"> </w:t>
      </w:r>
      <w:r>
        <w:rPr>
          <w:color w:val="000000" w:themeColor="hyperlink"/>
          <w:u w:val="single"/>
        </w:rPr>
        <w:hyperlink r:id="rId158">
          <w:r>
            <w:rPr/>
            <w:t>A/C.3/72/SR.33</w:t>
          </w:r>
        </w:hyperlink>
      </w:r>
      <w:r>
        <w:br/>
      </w:r>
    </w:p>
    <w:p>
      <w:pPr>
        <w:pStyle w:val="itshead"/>
        <w:keepNext/>
        <w:keepLines/>
      </w:pPr>
      <w:r>
        <w:t>Ogilvy, Robin Iain (OECD)</w:t>
      </w:r>
    </w:p>
    <w:p>
      <w:pPr>
        <w:pStyle w:val="itssubhead"/>
        <w:keepNext/>
        <w:keepLines/>
        <w:spacing w:after="0"/>
      </w:pPr>
      <w:r>
        <w:t>DEVELOPMENT FINANCE--CONFERENCES (Agenda Item 18)</w:t>
      </w:r>
    </w:p>
    <w:p>
      <w:pPr>
        <w:pStyle w:val="itsentry"/>
        <w:keepNext/>
        <w:keepLines/>
        <w:spacing w:after="0"/>
      </w:pPr>
      <w:r>
        <w:t xml:space="preserve"> </w:t>
      </w:r>
      <w:r>
        <w:rPr>
          <w:color w:val="000000" w:themeColor="hyperlink"/>
          <w:u w:val="single"/>
        </w:rPr>
        <w:hyperlink r:id="rId257">
          <w:r>
            <w:rPr/>
            <w:t>A/C.2/72/SR.29</w:t>
          </w:r>
        </w:hyperlink>
      </w:r>
      <w:r>
        <w:br/>
      </w:r>
    </w:p>
    <w:p>
      <w:pPr>
        <w:pStyle w:val="itshead"/>
        <w:keepNext/>
        <w:keepLines/>
      </w:pPr>
      <w:r>
        <w:t>Ojea Quintana, Tomás (UN. Human Rights Council. Special Rapporteur on the Situation of Human Rights in the Democratic People's Republic of Korea)</w:t>
      </w:r>
    </w:p>
    <w:p>
      <w:pPr>
        <w:pStyle w:val="itssubhead"/>
        <w:keepNext/>
        <w:keepLines/>
        <w:spacing w:after="0"/>
      </w:pPr>
      <w:r>
        <w:t>HUMAN RIGHTS--DEMOCRATIC PEOPLE'S REPUBLIC OF KOREA (Agenda Item 72c)</w:t>
      </w:r>
    </w:p>
    <w:p>
      <w:pPr>
        <w:pStyle w:val="itsentry"/>
        <w:keepNext/>
        <w:keepLines/>
        <w:spacing w:after="0"/>
      </w:pPr>
      <w:r>
        <w:t xml:space="preserve"> </w:t>
      </w:r>
      <w:r>
        <w:rPr>
          <w:color w:val="000000" w:themeColor="hyperlink"/>
          <w:u w:val="single"/>
        </w:rPr>
        <w:hyperlink r:id="rId243">
          <w:r>
            <w:rPr/>
            <w:t>A/C.3/72/SR.32</w:t>
          </w:r>
        </w:hyperlink>
      </w:r>
      <w:r>
        <w:br/>
      </w:r>
    </w:p>
    <w:p>
      <w:pPr>
        <w:pStyle w:val="itshead"/>
        <w:keepNext/>
        <w:keepLines/>
      </w:pPr>
      <w:r>
        <w:t>Okafor, Obiora Chinedu (***)</w:t>
      </w:r>
    </w:p>
    <w:p>
      <w:pPr>
        <w:pStyle w:val="itssubhead"/>
        <w:keepNext/>
        <w:keepLines/>
        <w:spacing w:after="0"/>
      </w:pPr>
      <w:r>
        <w:t>SOLIDARITY (Agenda Item 72b)</w:t>
      </w:r>
    </w:p>
    <w:p>
      <w:pPr>
        <w:pStyle w:val="itsentry"/>
        <w:keepNext/>
        <w:keepLines/>
        <w:spacing w:after="0"/>
      </w:pPr>
      <w:r>
        <w:t xml:space="preserve"> </w:t>
      </w:r>
      <w:r>
        <w:rPr>
          <w:color w:val="000000" w:themeColor="hyperlink"/>
          <w:u w:val="single"/>
        </w:rPr>
        <w:hyperlink r:id="rId157">
          <w:r>
            <w:rPr/>
            <w:t>A/C.3/72/SR.21</w:t>
          </w:r>
        </w:hyperlink>
      </w:r>
      <w:r>
        <w:br/>
      </w:r>
    </w:p>
    <w:p>
      <w:pPr>
        <w:pStyle w:val="itshead"/>
        <w:keepNext/>
        <w:keepLines/>
      </w:pPr>
      <w:r>
        <w:t>Okaiteye, Daniel Okaija (Ghana)</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4">
          <w:r>
            <w:rPr/>
            <w:t>A/C.1/72/PV.6</w:t>
          </w:r>
        </w:hyperlink>
      </w:r>
    </w:p>
    <w:p>
      <w:pPr>
        <w:pStyle w:val="itssubhead"/>
        <w:keepNext/>
        <w:keepLines/>
        <w:spacing w:after="0"/>
      </w:pPr>
      <w:r>
        <w:t>INTERNATIONAL CRIMINAL COURT--REPORTS (Agenda Item 76)</w:t>
      </w:r>
    </w:p>
    <w:p>
      <w:pPr>
        <w:pStyle w:val="itsentry"/>
        <w:keepNext/>
        <w:keepLines/>
        <w:spacing w:after="0"/>
      </w:pPr>
      <w:r>
        <w:t xml:space="preserve"> </w:t>
      </w:r>
      <w:r>
        <w:rPr>
          <w:color w:val="000000" w:themeColor="hyperlink"/>
          <w:u w:val="single"/>
        </w:rPr>
        <w:hyperlink r:id="rId89">
          <w:r>
            <w:rPr/>
            <w:t>A/72/PV.37</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66">
          <w:r>
            <w:rPr/>
            <w:t>A/C.1/72/PV.14</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66">
          <w:r>
            <w:rPr/>
            <w:t>A/C.1/72/PV.14</w:t>
          </w:r>
        </w:hyperlink>
      </w:r>
      <w:r>
        <w:br/>
      </w:r>
    </w:p>
    <w:p>
      <w:pPr>
        <w:pStyle w:val="itshead"/>
        <w:keepNext/>
        <w:keepLines/>
      </w:pPr>
      <w:r>
        <w:t>Okaiteye, Daniel Okaija (Ghana) (Advisory Committee on the United Nations Programme of Assistance in the Teaching, Study, Dissemination and Wider Appreciation of International Law)</w:t>
      </w:r>
    </w:p>
    <w:p>
      <w:pPr>
        <w:pStyle w:val="itssubhead"/>
        <w:keepNext/>
        <w:keepLines/>
        <w:spacing w:after="0"/>
      </w:pPr>
      <w:r>
        <w:t>INTERNATIONAL LAW--TRAINING PROGRAMMES (Agenda Item 80)</w:t>
      </w:r>
    </w:p>
    <w:p>
      <w:pPr>
        <w:pStyle w:val="itsentry"/>
        <w:keepNext/>
        <w:keepLines/>
        <w:spacing w:after="0"/>
      </w:pPr>
      <w:r>
        <w:t xml:space="preserve"> </w:t>
      </w:r>
      <w:r>
        <w:rPr>
          <w:color w:val="000000" w:themeColor="hyperlink"/>
          <w:u w:val="single"/>
        </w:rPr>
        <w:hyperlink r:id="rId102">
          <w:r>
            <w:rPr/>
            <w:t>A/C.6/72/SR.16</w:t>
          </w:r>
        </w:hyperlink>
      </w:r>
      <w:r>
        <w:br/>
      </w:r>
    </w:p>
    <w:p>
      <w:pPr>
        <w:pStyle w:val="itshead"/>
        <w:keepNext/>
        <w:keepLines/>
      </w:pPr>
      <w:r>
        <w:t>Okeke, Vivian Nwunaku Rose (Nigeria)</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67">
          <w:r>
            <w:rPr/>
            <w:t>A/72/PV.25</w:t>
          </w:r>
        </w:hyperlink>
      </w:r>
      <w:r>
        <w:br/>
      </w:r>
    </w:p>
    <w:p>
      <w:pPr>
        <w:pStyle w:val="itshead"/>
        <w:keepNext/>
        <w:keepLines/>
      </w:pPr>
      <w:r>
        <w:t>Okey-Uche, Ninikanwa Olachi (Nigeria)</w:t>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40">
          <w:r>
            <w:rPr/>
            <w:t>A/72/PV.100</w:t>
          </w:r>
        </w:hyperlink>
      </w:r>
      <w:r>
        <w:br/>
      </w:r>
    </w:p>
    <w:p>
      <w:pPr>
        <w:pStyle w:val="itshead"/>
        <w:keepNext/>
        <w:keepLines/>
      </w:pPr>
      <w:r>
        <w:t>Oku, Shiori Amiya (Japan)</w:t>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22">
          <w:r>
            <w:rPr/>
            <w:t>A/C.4/72/SR.13</w:t>
          </w:r>
        </w:hyperlink>
      </w:r>
    </w:p>
    <w:p>
      <w:pPr>
        <w:pStyle w:val="itssubhead"/>
        <w:keepNext/>
        <w:keepLines/>
        <w:spacing w:after="0"/>
      </w:pPr>
      <w:r>
        <w:t>RADIATION EFFECTS (Agenda Item 51)</w:t>
      </w:r>
    </w:p>
    <w:p>
      <w:pPr>
        <w:pStyle w:val="itsentry"/>
        <w:keepNext/>
        <w:keepLines/>
        <w:spacing w:after="0"/>
      </w:pPr>
      <w:r>
        <w:t xml:space="preserve"> </w:t>
      </w:r>
      <w:r>
        <w:rPr>
          <w:color w:val="000000" w:themeColor="hyperlink"/>
          <w:u w:val="single"/>
        </w:rPr>
        <w:hyperlink r:id="rId25">
          <w:r>
            <w:rPr/>
            <w:t>A/C.4/72/SR.23</w:t>
          </w:r>
        </w:hyperlink>
      </w:r>
      <w:r>
        <w:br/>
      </w:r>
    </w:p>
    <w:p>
      <w:pPr>
        <w:pStyle w:val="itshead"/>
        <w:keepNext/>
        <w:keepLines/>
      </w:pPr>
      <w:r>
        <w:t>Okwudili, Michael O. (Nigeria)</w:t>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7">
          <w:r>
            <w:rPr/>
            <w:t>A/C.4/72/SR.18</w:t>
          </w:r>
        </w:hyperlink>
      </w:r>
    </w:p>
    <w:p>
      <w:pPr>
        <w:pStyle w:val="itssubhead"/>
        <w:keepNext/>
        <w:keepLines/>
        <w:spacing w:after="0"/>
      </w:pPr>
      <w:r>
        <w:t>INFORMATION (Agenda Item 57)</w:t>
      </w:r>
    </w:p>
    <w:p>
      <w:pPr>
        <w:pStyle w:val="itsentry"/>
        <w:keepNext/>
        <w:keepLines/>
        <w:spacing w:after="0"/>
      </w:pPr>
      <w:r>
        <w:t xml:space="preserve"> </w:t>
      </w:r>
      <w:r>
        <w:rPr>
          <w:color w:val="000000" w:themeColor="hyperlink"/>
          <w:u w:val="single"/>
        </w:rPr>
        <w:hyperlink r:id="rId161">
          <w:r>
            <w:rPr/>
            <w:t>A/C.4/72/SR.15</w:t>
          </w:r>
        </w:hyperlink>
      </w:r>
      <w:r>
        <w:br/>
      </w:r>
    </w:p>
    <w:p>
      <w:pPr>
        <w:pStyle w:val="itshead"/>
        <w:keepNext/>
        <w:keepLines/>
      </w:pPr>
      <w:r>
        <w:t>Oliveira Sobota, Livia (Brazil)</w:t>
      </w:r>
    </w:p>
    <w:p>
      <w:pPr>
        <w:pStyle w:val="itssubhead"/>
        <w:keepNext/>
        <w:keepLines/>
        <w:spacing w:after="0"/>
      </w:pPr>
      <w:r>
        <w:t>ECONOMIC COOPERATION AMONG DEVELOPING COUNTRIES (Agenda Item 24b)</w:t>
      </w:r>
    </w:p>
    <w:p>
      <w:pPr>
        <w:pStyle w:val="itsentry"/>
        <w:keepNext/>
        <w:keepLines/>
        <w:spacing w:after="0"/>
      </w:pPr>
      <w:r>
        <w:t xml:space="preserve"> </w:t>
      </w:r>
      <w:r>
        <w:rPr>
          <w:color w:val="000000" w:themeColor="hyperlink"/>
          <w:u w:val="single"/>
        </w:rPr>
        <w:hyperlink r:id="rId256">
          <w:r>
            <w:rPr/>
            <w:t>A/C.2/72/SR.23</w:t>
          </w:r>
        </w:hyperlink>
      </w:r>
    </w:p>
    <w:p>
      <w:pPr>
        <w:pStyle w:val="itssubhead"/>
        <w:keepNext/>
        <w:keepLines/>
        <w:spacing w:after="0"/>
      </w:pPr>
      <w:r>
        <w:t>SCIENCE AND TECHNOLOGY--DEVELOPMENT (Agenda Item 21b)</w:t>
      </w:r>
    </w:p>
    <w:p>
      <w:pPr>
        <w:pStyle w:val="itsentry"/>
        <w:keepNext/>
        <w:keepLines/>
        <w:spacing w:after="0"/>
      </w:pPr>
      <w:r>
        <w:t xml:space="preserve"> </w:t>
      </w:r>
      <w:r>
        <w:rPr>
          <w:color w:val="000000" w:themeColor="hyperlink"/>
          <w:u w:val="single"/>
        </w:rPr>
        <w:hyperlink r:id="rId311">
          <w:r>
            <w:rPr/>
            <w:t>A/C.2/72/SR.11</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256">
          <w:r>
            <w:rPr/>
            <w:t>A/C.2/72/SR.23</w:t>
          </w:r>
        </w:hyperlink>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311">
          <w:r>
            <w:rPr/>
            <w:t>A/C.2/72/SR.11</w:t>
          </w:r>
        </w:hyperlink>
      </w:r>
      <w:r>
        <w:br/>
      </w:r>
    </w:p>
    <w:p>
      <w:pPr>
        <w:pStyle w:val="itshead"/>
        <w:keepNext/>
        <w:keepLines/>
      </w:pPr>
      <w:r>
        <w:t>Oliveira, Nelson Antonio Tabajara de (Brazil)</w:t>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2">
          <w:r>
            <w:rPr/>
            <w:t>A/72/PV.101</w:t>
          </w:r>
        </w:hyperlink>
      </w:r>
      <w:r>
        <w:br/>
      </w:r>
    </w:p>
    <w:p>
      <w:pPr>
        <w:pStyle w:val="itshead"/>
        <w:keepNext/>
        <w:keepLines/>
      </w:pPr>
      <w:r>
        <w:t>Omar, Muhammad Adi Faisal (Brunei Darussalam)</w:t>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7">
          <w:r>
            <w:rPr/>
            <w:t>A/C.6/72/SR.6</w:t>
          </w:r>
        </w:hyperlink>
      </w:r>
      <w:r>
        <w:br/>
      </w:r>
    </w:p>
    <w:p>
      <w:pPr>
        <w:pStyle w:val="itshead"/>
        <w:keepNext/>
        <w:keepLines/>
      </w:pPr>
      <w:r>
        <w:t>Omiya, Yumi (Japan)</w:t>
      </w:r>
    </w:p>
    <w:p>
      <w:pPr>
        <w:pStyle w:val="itssubhead"/>
        <w:keepNext/>
        <w:keepLines/>
        <w:spacing w:after="0"/>
      </w:pPr>
      <w:r>
        <w:t>SEXUAL MINORITIES (Agenda Item 72b)</w:t>
      </w:r>
    </w:p>
    <w:p>
      <w:pPr>
        <w:pStyle w:val="itsentry"/>
        <w:keepNext/>
        <w:keepLines/>
        <w:spacing w:after="0"/>
      </w:pPr>
      <w:r>
        <w:t xml:space="preserve"> </w:t>
      </w:r>
      <w:r>
        <w:rPr>
          <w:color w:val="000000" w:themeColor="hyperlink"/>
          <w:u w:val="single"/>
        </w:rPr>
        <w:hyperlink r:id="rId209">
          <w:r>
            <w:rPr/>
            <w:t>A/C.3/72/SR.34</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71">
          <w:r>
            <w:rPr/>
            <w:t>A/C.3/72/SR.11</w:t>
          </w:r>
        </w:hyperlink>
      </w:r>
      <w:r>
        <w:t xml:space="preserve">; </w:t>
      </w:r>
      <w:r>
        <w:rPr>
          <w:color w:val="000000" w:themeColor="hyperlink"/>
          <w:u w:val="single"/>
        </w:rPr>
        <w:hyperlink r:id="rId36">
          <w:r>
            <w:rPr/>
            <w:t>A/C.3/72/SR.12</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64">
          <w:r>
            <w:rPr/>
            <w:t>A/C.3/72/SR.7</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64">
          <w:r>
            <w:rPr/>
            <w:t>A/C.3/72/SR.7</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36">
          <w:r>
            <w:rPr/>
            <w:t>A/C.3/72/SR.12</w:t>
          </w:r>
        </w:hyperlink>
      </w:r>
      <w:r>
        <w:br/>
      </w:r>
    </w:p>
    <w:p>
      <w:pPr>
        <w:pStyle w:val="itshead"/>
        <w:keepNext/>
        <w:keepLines/>
      </w:pPr>
      <w:r>
        <w:t>Onanga Ndjila, Blanchard (Gabon)</w:t>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49">
          <w:r>
            <w:rPr/>
            <w:t>A/C.6/72/SR.4</w:t>
          </w:r>
        </w:hyperlink>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230">
          <w:r>
            <w:rPr/>
            <w:t>A/C.3/72/SR.38</w:t>
          </w:r>
        </w:hyperlink>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280">
          <w:r>
            <w:rPr/>
            <w:t>A/C.3/72/SR.48</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129">
          <w:r>
            <w:rPr/>
            <w:t>A/C.3/72/SR.51</w:t>
          </w:r>
        </w:hyperlink>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230">
          <w:r>
            <w:rPr/>
            <w:t>A/C.3/72/SR.38</w:t>
          </w:r>
        </w:hyperlink>
      </w:r>
      <w:r>
        <w:br/>
      </w:r>
    </w:p>
    <w:p>
      <w:pPr>
        <w:pStyle w:val="itshead"/>
        <w:keepNext/>
        <w:keepLines/>
      </w:pPr>
      <w:r>
        <w:t>Onanga, Annette Andrée (Gabon)</w:t>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52">
          <w:r>
            <w:rPr/>
            <w:t>A/72/PV.105</w:t>
          </w:r>
        </w:hyperlink>
      </w:r>
      <w:r>
        <w:br/>
      </w:r>
    </w:p>
    <w:p>
      <w:pPr>
        <w:pStyle w:val="itshead"/>
        <w:keepNext/>
        <w:keepLines/>
      </w:pPr>
      <w:r>
        <w:t>Oniane Nguema, Pierre (Gabon)</w:t>
      </w:r>
    </w:p>
    <w:p>
      <w:pPr>
        <w:pStyle w:val="itssubhead"/>
        <w:keepNext/>
        <w:keepLines/>
        <w:spacing w:after="0"/>
      </w:pPr>
      <w:r>
        <w:t>CLIMATE (Agenda Item 19d)</w:t>
      </w:r>
    </w:p>
    <w:p>
      <w:pPr>
        <w:pStyle w:val="itsentry"/>
        <w:keepNext/>
        <w:keepLines/>
        <w:spacing w:after="0"/>
      </w:pPr>
      <w:r>
        <w:t xml:space="preserve"> </w:t>
      </w:r>
      <w:r>
        <w:rPr>
          <w:color w:val="000000" w:themeColor="hyperlink"/>
          <w:u w:val="single"/>
        </w:rPr>
        <w:hyperlink r:id="rId151">
          <w:r>
            <w:rPr/>
            <w:t>A/C.2/72/SR.10</w:t>
          </w:r>
        </w:hyperlink>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151">
          <w:r>
            <w:rPr/>
            <w:t>A/C.2/72/SR.10</w:t>
          </w:r>
        </w:hyperlink>
      </w:r>
    </w:p>
    <w:p>
      <w:pPr>
        <w:pStyle w:val="itssubhead"/>
        <w:keepNext/>
        <w:keepLines/>
        <w:spacing w:after="0"/>
      </w:pPr>
      <w:r>
        <w:t>FOOD SECURITY (Agenda Item 25)</w:t>
      </w:r>
    </w:p>
    <w:p>
      <w:pPr>
        <w:pStyle w:val="itsentry"/>
        <w:keepNext/>
        <w:keepLines/>
        <w:spacing w:after="0"/>
      </w:pPr>
      <w:r>
        <w:t xml:space="preserve"> </w:t>
      </w:r>
      <w:r>
        <w:rPr>
          <w:color w:val="000000" w:themeColor="hyperlink"/>
          <w:u w:val="single"/>
        </w:rPr>
        <w:hyperlink r:id="rId55">
          <w:r>
            <w:rPr/>
            <w:t>A/C.2/72/SR.16</w:t>
          </w:r>
        </w:hyperlink>
      </w:r>
      <w:r>
        <w:br/>
      </w:r>
    </w:p>
    <w:p>
      <w:pPr>
        <w:pStyle w:val="itshead"/>
        <w:keepNext/>
        <w:keepLines/>
      </w:pPr>
      <w:r>
        <w:t>Onon Kennedy, Mayong (Malaysia)</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156">
          <w:r>
            <w:rPr/>
            <w:t>A/72/PV.86</w:t>
          </w:r>
        </w:hyperlink>
      </w:r>
    </w:p>
    <w:p>
      <w:pPr>
        <w:pStyle w:val="itssubhead"/>
        <w:keepNext/>
        <w:keepLines/>
        <w:spacing w:after="0"/>
      </w:pPr>
      <w:r>
        <w:t>PALESTINE QUESTION (Agenda Item 38)</w:t>
      </w:r>
    </w:p>
    <w:p>
      <w:pPr>
        <w:pStyle w:val="itsentry"/>
        <w:keepNext/>
        <w:keepLines/>
        <w:spacing w:after="0"/>
      </w:pPr>
      <w:r>
        <w:t xml:space="preserve"> </w:t>
      </w:r>
      <w:r>
        <w:rPr>
          <w:color w:val="000000" w:themeColor="hyperlink"/>
          <w:u w:val="single"/>
        </w:rPr>
        <w:hyperlink r:id="rId61">
          <w:r>
            <w:rPr/>
            <w:t>A/72/PV.60</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66">
          <w:r>
            <w:rPr/>
            <w:t>A/C.2/72/SR.2</w:t>
          </w:r>
        </w:hyperlink>
      </w:r>
      <w:r>
        <w:br/>
      </w:r>
    </w:p>
    <w:p>
      <w:pPr>
        <w:pStyle w:val="itshead"/>
        <w:keepNext/>
        <w:keepLines/>
      </w:pPr>
      <w:r>
        <w:t>Onyesoh, Joy (Women's International League for Peace and Freedom Nigeria)</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49">
          <w:r>
            <w:rPr/>
            <w:t>A/72/PV.83</w:t>
          </w:r>
        </w:hyperlink>
      </w:r>
      <w:r>
        <w:br/>
      </w:r>
    </w:p>
    <w:p>
      <w:pPr>
        <w:pStyle w:val="itshead"/>
        <w:keepNext/>
        <w:keepLines/>
      </w:pPr>
      <w:r>
        <w:t>Oosterom, Karel Jan Gustaaf van (Netherlands)</w:t>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134">
          <w:r>
            <w:rPr/>
            <w:t>A/72/PV.2</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156">
          <w:r>
            <w:rPr/>
            <w:t>A/72/PV.86</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134">
          <w:r>
            <w:rPr/>
            <w:t>A/72/PV.2</w:t>
          </w:r>
        </w:hyperlink>
      </w:r>
      <w:r>
        <w:t xml:space="preserve">; </w:t>
      </w:r>
      <w:r>
        <w:rPr>
          <w:color w:val="000000" w:themeColor="hyperlink"/>
          <w:u w:val="single"/>
        </w:rPr>
        <w:hyperlink r:id="rId79">
          <w:r>
            <w:rPr/>
            <w:t>A/72/PV.99</w:t>
          </w:r>
        </w:hyperlink>
      </w:r>
      <w:r>
        <w:br/>
      </w:r>
    </w:p>
    <w:p>
      <w:pPr>
        <w:pStyle w:val="itshead"/>
        <w:keepNext/>
        <w:keepLines/>
      </w:pPr>
      <w:r>
        <w:t>Oppenheimer, Yaron  (Netherlands)</w:t>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92">
          <w:r>
            <w:rPr/>
            <w:t>A/C.3/72/SR.31</w:t>
          </w:r>
        </w:hyperlink>
      </w:r>
    </w:p>
    <w:p>
      <w:pPr>
        <w:pStyle w:val="itssubhead"/>
        <w:keepNext/>
        <w:keepLines/>
        <w:spacing w:after="0"/>
      </w:pPr>
      <w:r>
        <w:t>HUMAN RIGHTS--REPORTS (Agenda Item 72c)</w:t>
      </w:r>
    </w:p>
    <w:p>
      <w:pPr>
        <w:pStyle w:val="itsentry"/>
        <w:keepNext/>
        <w:keepLines/>
        <w:spacing w:after="0"/>
      </w:pPr>
      <w:r>
        <w:t xml:space="preserve"> </w:t>
      </w:r>
      <w:r>
        <w:rPr>
          <w:color w:val="000000" w:themeColor="hyperlink"/>
          <w:u w:val="single"/>
        </w:rPr>
        <w:hyperlink r:id="rId158">
          <w:r>
            <w:rPr/>
            <w:t>A/C.3/72/SR.33</w:t>
          </w:r>
        </w:hyperlink>
      </w:r>
    </w:p>
    <w:p>
      <w:pPr>
        <w:pStyle w:val="itssubhead"/>
        <w:keepNext/>
        <w:keepLines/>
        <w:spacing w:after="0"/>
      </w:pPr>
      <w:r>
        <w:t>SEXUAL MINORITIES (Agenda Item 72b)</w:t>
      </w:r>
    </w:p>
    <w:p>
      <w:pPr>
        <w:pStyle w:val="itsentry"/>
        <w:keepNext/>
        <w:keepLines/>
        <w:spacing w:after="0"/>
      </w:pPr>
      <w:r>
        <w:t xml:space="preserve"> </w:t>
      </w:r>
      <w:r>
        <w:rPr>
          <w:color w:val="000000" w:themeColor="hyperlink"/>
          <w:u w:val="single"/>
        </w:rPr>
        <w:hyperlink r:id="rId209">
          <w:r>
            <w:rPr/>
            <w:t>A/C.3/72/SR.34</w:t>
          </w:r>
        </w:hyperlink>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39">
          <w:r>
            <w:rPr/>
            <w:t>A/C.3/72/SR.53</w:t>
          </w:r>
        </w:hyperlink>
      </w:r>
    </w:p>
    <w:p>
      <w:pPr>
        <w:pStyle w:val="itssubhead"/>
        <w:keepNext/>
        <w:keepLines/>
        <w:spacing w:after="0"/>
      </w:pPr>
      <w:r>
        <w:t>HUMAN RIGHTS ACTIVISTS (Agenda Item 72b)</w:t>
      </w:r>
    </w:p>
    <w:p>
      <w:pPr>
        <w:pStyle w:val="itsentry"/>
        <w:keepNext/>
        <w:keepLines/>
        <w:spacing w:after="0"/>
      </w:pPr>
      <w:r>
        <w:t xml:space="preserve"> </w:t>
      </w:r>
      <w:r>
        <w:rPr>
          <w:color w:val="000000" w:themeColor="hyperlink"/>
          <w:u w:val="single"/>
        </w:rPr>
        <w:hyperlink r:id="rId233">
          <w:r>
            <w:rPr/>
            <w:t>A/C.3/72/SR.30</w:t>
          </w:r>
        </w:hyperlink>
      </w:r>
      <w:r>
        <w:br/>
      </w:r>
    </w:p>
    <w:p>
      <w:pPr>
        <w:pStyle w:val="itshead"/>
        <w:keepNext/>
        <w:keepLines/>
      </w:pPr>
      <w:r>
        <w:t>Orosan, Alina (Romania)</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307">
          <w:r>
            <w:rPr/>
            <w:t>A/C.6/72/SR.19</w:t>
          </w:r>
        </w:hyperlink>
      </w:r>
      <w:r>
        <w:t xml:space="preserve">; </w:t>
      </w:r>
      <w:r>
        <w:rPr>
          <w:color w:val="000000" w:themeColor="hyperlink"/>
          <w:u w:val="single"/>
        </w:rPr>
        <w:hyperlink r:id="rId69">
          <w:r>
            <w:rPr/>
            <w:t>A/C.6/72/SR.23</w:t>
          </w:r>
        </w:hyperlink>
      </w:r>
    </w:p>
    <w:p>
      <w:pPr>
        <w:pStyle w:val="itssubhead"/>
        <w:keepNext/>
        <w:keepLines/>
        <w:spacing w:after="0"/>
      </w:pPr>
      <w:r>
        <w:t>ICJ--REPORTS (2016-2017) (Agenda Item 74)</w:t>
      </w:r>
    </w:p>
    <w:p>
      <w:pPr>
        <w:pStyle w:val="itsentry"/>
        <w:keepNext/>
        <w:keepLines/>
        <w:spacing w:after="0"/>
      </w:pPr>
      <w:r>
        <w:t xml:space="preserve"> </w:t>
      </w:r>
      <w:r>
        <w:rPr>
          <w:color w:val="000000" w:themeColor="hyperlink"/>
          <w:u w:val="single"/>
        </w:rPr>
        <w:hyperlink r:id="rId68">
          <w:r>
            <w:rPr/>
            <w:t>A/72/PV.34</w:t>
          </w:r>
        </w:hyperlink>
      </w:r>
      <w:r>
        <w:br/>
      </w:r>
    </w:p>
    <w:p>
      <w:pPr>
        <w:pStyle w:val="itshead"/>
        <w:keepNext/>
        <w:keepLines/>
      </w:pPr>
      <w:r>
        <w:t>Ortega Gutiérrez, Victoria (Spain)</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71">
          <w:r>
            <w:rPr/>
            <w:t>A/C.3/72/SR.11</w:t>
          </w:r>
        </w:hyperlink>
      </w:r>
      <w:r>
        <w:br/>
      </w:r>
    </w:p>
    <w:p>
      <w:pPr>
        <w:pStyle w:val="itshead"/>
        <w:keepNext/>
        <w:keepLines/>
      </w:pPr>
      <w:r>
        <w:t>Ortez, Fadua (Honduras)</w:t>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88">
          <w:r>
            <w:rPr/>
            <w:t>A/C.2/72/SR.4</w:t>
          </w:r>
        </w:hyperlink>
      </w:r>
      <w:r>
        <w:br/>
      </w:r>
    </w:p>
    <w:p>
      <w:pPr>
        <w:pStyle w:val="itshead"/>
        <w:keepNext/>
        <w:keepLines/>
      </w:pPr>
      <w:r>
        <w:t>Ortiz de Urbina, Yera  (International Renewable Energy Agency)</w:t>
      </w:r>
    </w:p>
    <w:p>
      <w:pPr>
        <w:pStyle w:val="itssubhead"/>
        <w:keepNext/>
        <w:keepLines/>
        <w:spacing w:after="0"/>
      </w:pPr>
      <w:r>
        <w:t>SUSTAINABLE ENERGY (Agenda Item 19i)</w:t>
      </w:r>
    </w:p>
    <w:p>
      <w:pPr>
        <w:pStyle w:val="itsentry"/>
        <w:keepNext/>
        <w:keepLines/>
        <w:spacing w:after="0"/>
      </w:pPr>
      <w:r>
        <w:t xml:space="preserve"> </w:t>
      </w:r>
      <w:r>
        <w:rPr>
          <w:color w:val="000000" w:themeColor="hyperlink"/>
          <w:u w:val="single"/>
        </w:rPr>
        <w:hyperlink r:id="rId151">
          <w:r>
            <w:rPr/>
            <w:t>A/C.2/72/SR.10</w:t>
          </w:r>
        </w:hyperlink>
      </w:r>
    </w:p>
    <w:p>
      <w:pPr>
        <w:pStyle w:val="itssubhead"/>
        <w:keepNext/>
        <w:keepLines/>
        <w:spacing w:after="0"/>
      </w:pPr>
      <w:r>
        <w:t>DISASTER PREVENTION (Agenda Item 19c)</w:t>
      </w:r>
    </w:p>
    <w:p>
      <w:pPr>
        <w:pStyle w:val="itsentry"/>
        <w:keepNext/>
        <w:keepLines/>
        <w:spacing w:after="0"/>
      </w:pPr>
      <w:r>
        <w:t xml:space="preserve"> </w:t>
      </w:r>
      <w:r>
        <w:rPr>
          <w:color w:val="000000" w:themeColor="hyperlink"/>
          <w:u w:val="single"/>
        </w:rPr>
        <w:hyperlink r:id="rId151">
          <w:r>
            <w:rPr/>
            <w:t>A/C.2/72/SR.10</w:t>
          </w:r>
        </w:hyperlink>
      </w:r>
    </w:p>
    <w:p>
      <w:pPr>
        <w:pStyle w:val="itssubhead"/>
        <w:keepNext/>
        <w:keepLines/>
        <w:spacing w:after="0"/>
      </w:pPr>
      <w:r>
        <w:t>CLIMATE (Agenda Item 19d)</w:t>
      </w:r>
    </w:p>
    <w:p>
      <w:pPr>
        <w:pStyle w:val="itsentry"/>
        <w:keepNext/>
        <w:keepLines/>
        <w:spacing w:after="0"/>
      </w:pPr>
      <w:r>
        <w:t xml:space="preserve"> </w:t>
      </w:r>
      <w:r>
        <w:rPr>
          <w:color w:val="000000" w:themeColor="hyperlink"/>
          <w:u w:val="single"/>
        </w:rPr>
        <w:hyperlink r:id="rId151">
          <w:r>
            <w:rPr/>
            <w:t>A/C.2/72/SR.10</w:t>
          </w:r>
        </w:hyperlink>
      </w:r>
      <w:r>
        <w:br/>
      </w:r>
    </w:p>
    <w:p>
      <w:pPr>
        <w:pStyle w:val="itshead"/>
        <w:keepNext/>
        <w:keepLines/>
      </w:pPr>
      <w:r>
        <w:t>Ostrauskaite, Rasa (Organization for Security and Co-operation in Europe)</w:t>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36">
          <w:r>
            <w:rPr/>
            <w:t>A/72/PV.103</w:t>
          </w:r>
        </w:hyperlink>
      </w:r>
      <w:r>
        <w:br/>
      </w:r>
    </w:p>
    <w:p>
      <w:pPr>
        <w:pStyle w:val="itshead"/>
        <w:keepNext/>
        <w:keepLines/>
      </w:pPr>
      <w:r>
        <w:t>Ouanephongchaleune, Phoutavanh (Lao People's Democratic Republic)</w:t>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256">
          <w:r>
            <w:rPr/>
            <w:t>A/C.2/72/SR.23</w:t>
          </w:r>
        </w:hyperlink>
      </w:r>
    </w:p>
    <w:p>
      <w:pPr>
        <w:pStyle w:val="itssubhead"/>
        <w:keepNext/>
        <w:keepLines/>
        <w:spacing w:after="0"/>
      </w:pPr>
      <w:r>
        <w:t>ECONOMIC COOPERATION AMONG DEVELOPING COUNTRIES (Agenda Item 24b)</w:t>
      </w:r>
    </w:p>
    <w:p>
      <w:pPr>
        <w:pStyle w:val="itsentry"/>
        <w:keepNext/>
        <w:keepLines/>
        <w:spacing w:after="0"/>
      </w:pPr>
      <w:r>
        <w:t xml:space="preserve"> </w:t>
      </w:r>
      <w:r>
        <w:rPr>
          <w:color w:val="000000" w:themeColor="hyperlink"/>
          <w:u w:val="single"/>
        </w:rPr>
        <w:hyperlink r:id="rId256">
          <w:r>
            <w:rPr/>
            <w:t>A/C.2/72/SR.23</w:t>
          </w:r>
        </w:hyperlink>
      </w:r>
      <w:r>
        <w:br/>
      </w:r>
    </w:p>
    <w:p>
      <w:pPr>
        <w:pStyle w:val="itshead"/>
        <w:keepNext/>
        <w:keepLines/>
      </w:pPr>
      <w:r>
        <w:t>Ouattara, Alassane Dramane (Côte d'Ivoire. President)</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31">
          <w:r>
            <w:rPr/>
            <w:t>A/72/PV.8</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31">
          <w:r>
            <w:rPr/>
            <w:t>A/72/PV.8</w:t>
          </w:r>
        </w:hyperlink>
      </w:r>
      <w:r>
        <w:br/>
      </w:r>
    </w:p>
    <w:p>
      <w:pPr>
        <w:pStyle w:val="itshead"/>
        <w:keepNext/>
        <w:keepLines/>
      </w:pPr>
      <w:r>
        <w:t>Ouedraogo, Noaga Edouard (Burkina Faso)</w:t>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132">
          <w:r>
            <w:rPr/>
            <w:t>A/C.4/72/SR.19</w:t>
          </w:r>
        </w:hyperlink>
      </w:r>
      <w:r>
        <w:br/>
      </w:r>
    </w:p>
    <w:p>
      <w:pPr>
        <w:pStyle w:val="itshead"/>
        <w:keepNext/>
        <w:keepLines/>
      </w:pPr>
      <w:r>
        <w:t>Ouguergouz, Fatsah (UN. Human Rights Council. Commission of Inquiry on Human Rights in Burundi. President)</w:t>
      </w:r>
    </w:p>
    <w:p>
      <w:pPr>
        <w:pStyle w:val="itssubhead"/>
        <w:keepNext/>
        <w:keepLines/>
        <w:spacing w:after="0"/>
      </w:pPr>
      <w:r>
        <w:t>HUMAN RIGHTS--REPORTS (Agenda Item 72c)</w:t>
      </w:r>
    </w:p>
    <w:p>
      <w:pPr>
        <w:pStyle w:val="itsentry"/>
        <w:keepNext/>
        <w:keepLines/>
        <w:spacing w:after="0"/>
      </w:pPr>
      <w:r>
        <w:t xml:space="preserve"> </w:t>
      </w:r>
      <w:r>
        <w:rPr>
          <w:color w:val="000000" w:themeColor="hyperlink"/>
          <w:u w:val="single"/>
        </w:rPr>
        <w:hyperlink r:id="rId158">
          <w:r>
            <w:rPr/>
            <w:t>A/C.3/72/SR.33</w:t>
          </w:r>
        </w:hyperlink>
      </w:r>
      <w:r>
        <w:br/>
      </w:r>
    </w:p>
    <w:p>
      <w:pPr>
        <w:pStyle w:val="itshead"/>
        <w:keepNext/>
        <w:keepLines/>
      </w:pPr>
      <w:r>
        <w:t>Ouled, Olfa (***)</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3">
          <w:r>
            <w:rPr/>
            <w:t>A/C.4/72/SR.4</w:t>
          </w:r>
        </w:hyperlink>
      </w:r>
      <w:r>
        <w:br/>
      </w:r>
    </w:p>
    <w:p>
      <w:pPr>
        <w:pStyle w:val="itshead"/>
        <w:keepNext/>
        <w:keepLines/>
      </w:pPr>
      <w:r>
        <w:t>Oumar, Issa  (Niger)</w:t>
      </w:r>
    </w:p>
    <w:p>
      <w:pPr>
        <w:pStyle w:val="itssubhead"/>
        <w:keepNext/>
        <w:keepLines/>
        <w:spacing w:after="0"/>
      </w:pPr>
      <w:r>
        <w:t>CONVENTIONAL WEAPONS--TREATY (1980) (Agenda Item 103)</w:t>
      </w:r>
    </w:p>
    <w:p>
      <w:pPr>
        <w:pStyle w:val="itsentry"/>
        <w:keepNext/>
        <w:keepLines/>
        <w:spacing w:after="0"/>
      </w:pPr>
      <w:r>
        <w:t xml:space="preserve"> </w:t>
      </w:r>
      <w:r>
        <w:rPr>
          <w:color w:val="000000" w:themeColor="hyperlink"/>
          <w:u w:val="single"/>
        </w:rPr>
        <w:hyperlink r:id="rId16">
          <w:r>
            <w:rPr/>
            <w:t>A/C.1/72/PV.19</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16">
          <w:r>
            <w:rPr/>
            <w:t>A/C.1/72/PV.19</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16">
          <w:r>
            <w:rPr/>
            <w:t>A/C.1/72/PV.19</w:t>
          </w:r>
        </w:hyperlink>
      </w:r>
      <w:r>
        <w:br/>
      </w:r>
    </w:p>
    <w:p>
      <w:pPr>
        <w:pStyle w:val="itshead"/>
        <w:keepNext/>
        <w:keepLines/>
      </w:pPr>
      <w:r>
        <w:t>Oussein, Said Mohamed (Comoros)</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77">
          <w:r>
            <w:rPr/>
            <w:t>A/C.4/72/SR.8</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177">
          <w:r>
            <w:rPr/>
            <w:t>A/C.4/72/SR.8</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66">
          <w:r>
            <w:rPr/>
            <w:t>A/C.1/72/PV.14</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66">
          <w:r>
            <w:rPr/>
            <w:t>A/C.1/72/PV.14</w:t>
          </w:r>
        </w:hyperlink>
      </w:r>
      <w:r>
        <w:br/>
      </w:r>
    </w:p>
    <w:p>
      <w:pPr>
        <w:pStyle w:val="itshead"/>
        <w:keepNext/>
        <w:keepLines/>
      </w:pPr>
      <w:r>
        <w:t>Oussihamou, Hicham (Morocco)</w:t>
      </w:r>
    </w:p>
    <w:p>
      <w:pPr>
        <w:pStyle w:val="itssubhead"/>
        <w:keepNext/>
        <w:keepLines/>
        <w:spacing w:after="0"/>
      </w:pPr>
      <w:r>
        <w:t>UN. GENERAL ASSEMBLY (72ND SESS. : 2017-2018). 5TH COMMITTEE--WORK ORGANIZATION (Agenda Item 7)</w:t>
      </w:r>
    </w:p>
    <w:p>
      <w:pPr>
        <w:pStyle w:val="itsentry"/>
        <w:keepNext/>
        <w:keepLines/>
        <w:spacing w:after="0"/>
      </w:pPr>
      <w:r>
        <w:t xml:space="preserve"> </w:t>
      </w:r>
      <w:r>
        <w:rPr>
          <w:color w:val="000000" w:themeColor="hyperlink"/>
          <w:u w:val="single"/>
        </w:rPr>
        <w:hyperlink r:id="rId116">
          <w:r>
            <w:rPr/>
            <w:t>A/C.5/72/SR.30</w:t>
          </w:r>
        </w:hyperlink>
      </w:r>
      <w:r>
        <w:t xml:space="preserve">; </w:t>
      </w:r>
      <w:r>
        <w:rPr>
          <w:color w:val="000000" w:themeColor="hyperlink"/>
          <w:u w:val="single"/>
        </w:rPr>
        <w:hyperlink r:id="rId111">
          <w:r>
            <w:rPr/>
            <w:t>A/C.5/72/SR.48</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80">
          <w:r>
            <w:rPr/>
            <w:t>A/C.5/72/SR.39</w:t>
          </w:r>
        </w:hyperlink>
      </w:r>
      <w:r>
        <w:br/>
      </w:r>
    </w:p>
    <w:p>
      <w:pPr>
        <w:pStyle w:val="itshead"/>
        <w:keepNext/>
        <w:keepLines/>
      </w:pPr>
      <w:r>
        <w:t>Oussihamou, Hicham (Morocco) (UN. Group of African States)</w:t>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317">
          <w:r>
            <w:rPr/>
            <w:t>A/C.5/72/SR.13</w:t>
          </w:r>
        </w:hyperlink>
      </w:r>
      <w:r>
        <w:br/>
      </w:r>
    </w:p>
    <w:p>
      <w:pPr>
        <w:pStyle w:val="itshead"/>
        <w:keepNext/>
        <w:keepLines/>
      </w:pPr>
      <w:r>
        <w:t>Overskott, Daniel (Norway)</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71">
          <w:r>
            <w:rPr/>
            <w:t>A/C.3/72/SR.11</w:t>
          </w:r>
        </w:hyperlink>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INDIGENOUS PEOPLES (Agenda Item 69a)</w:t>
      </w:r>
    </w:p>
    <w:p>
      <w:pPr>
        <w:pStyle w:val="itsentry"/>
        <w:keepNext/>
        <w:keepLines/>
        <w:spacing w:after="0"/>
      </w:pPr>
      <w:r>
        <w:t xml:space="preserve"> </w:t>
      </w:r>
      <w:r>
        <w:rPr>
          <w:color w:val="000000" w:themeColor="hyperlink"/>
          <w:u w:val="single"/>
        </w:rPr>
        <w:hyperlink r:id="rId279">
          <w:r>
            <w:rPr/>
            <w:t>A/C.3/72/SR.16</w:t>
          </w:r>
        </w:hyperlink>
      </w:r>
      <w:r>
        <w:br/>
      </w:r>
    </w:p>
    <w:p>
      <w:pPr>
        <w:pStyle w:val="itshead"/>
        <w:keepNext/>
        <w:keepLines/>
      </w:pPr>
      <w:r>
        <w:t>Ovsyanko, Nikolai (Belarus)</w:t>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59">
          <w:r>
            <w:rPr/>
            <w:t>A/C.1/72/PV.12</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59">
          <w:r>
            <w:rPr/>
            <w:t>A/C.1/72/PV.12</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7">
          <w:r>
            <w:rPr/>
            <w:t>A/C.1/72/PV.3</w:t>
          </w:r>
        </w:hyperlink>
      </w:r>
      <w:r>
        <w:br/>
      </w:r>
    </w:p>
    <w:p>
      <w:pPr>
        <w:pStyle w:val="itshead"/>
        <w:keepNext/>
        <w:keepLines/>
      </w:pPr>
      <w:r>
        <w:t>Ovsyanko, Nikolai (Belarus) (Organizatsiia Dogovora o kollektivnoi bezopasnosti)</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44">
          <w:r>
            <w:rPr/>
            <w:t>A/C.1/72/PV.8</w:t>
          </w:r>
        </w:hyperlink>
      </w:r>
      <w:r>
        <w:br/>
      </w:r>
    </w:p>
    <w:p>
      <w:pPr>
        <w:pStyle w:val="itshead"/>
        <w:keepNext/>
        <w:keepLines/>
      </w:pPr>
      <w:r>
        <w:t>Oweida, Sandra Hasan (United Arab Emirates)</w:t>
      </w:r>
    </w:p>
    <w:p>
      <w:pPr>
        <w:pStyle w:val="itssubhead"/>
        <w:keepNext/>
        <w:keepLines/>
        <w:spacing w:after="0"/>
      </w:pPr>
      <w:r>
        <w:t>NUCLEAR-WEAPON-FREE ZONE--MIDDLE EAST (Agenda Item 95)</w:t>
      </w:r>
    </w:p>
    <w:p>
      <w:pPr>
        <w:pStyle w:val="itsentry"/>
        <w:keepNext/>
        <w:keepLines/>
        <w:spacing w:after="0"/>
      </w:pPr>
      <w:r>
        <w:t xml:space="preserve"> </w:t>
      </w:r>
      <w:r>
        <w:rPr>
          <w:color w:val="000000" w:themeColor="hyperlink"/>
          <w:u w:val="single"/>
        </w:rPr>
        <w:hyperlink r:id="rId126">
          <w:r>
            <w:rPr/>
            <w:t>A/C.1/72/PV.21</w:t>
          </w:r>
        </w:hyperlink>
      </w:r>
    </w:p>
    <w:p>
      <w:pPr>
        <w:pStyle w:val="itssubhead"/>
        <w:keepNext/>
        <w:keepLines/>
        <w:spacing w:after="0"/>
      </w:pPr>
      <w:r>
        <w:t>NUCLEAR NON-PROLIFERATION--INTERNATIONAL OBLIGATIONS (Agenda Item 99w)</w:t>
      </w:r>
    </w:p>
    <w:p>
      <w:pPr>
        <w:pStyle w:val="itsentry"/>
        <w:keepNext/>
        <w:keepLines/>
        <w:spacing w:after="0"/>
      </w:pPr>
      <w:r>
        <w:t xml:space="preserve"> </w:t>
      </w:r>
      <w:r>
        <w:rPr>
          <w:color w:val="000000" w:themeColor="hyperlink"/>
          <w:u w:val="single"/>
        </w:rPr>
        <w:hyperlink r:id="rId126">
          <w:r>
            <w:rPr/>
            <w:t>A/C.1/72/PV.21</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26">
          <w:r>
            <w:rPr/>
            <w:t>A/C.1/72/PV.21</w:t>
          </w:r>
        </w:hyperlink>
      </w:r>
      <w:r>
        <w:br/>
      </w:r>
    </w:p>
    <w:p>
      <w:pPr>
        <w:pStyle w:val="itshead"/>
        <w:keepNext/>
        <w:keepLines/>
      </w:pPr>
      <w:r>
        <w:t>Oyarzun Marchesi, Román (Spain)</w:t>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60">
          <w:r>
            <w:rPr/>
            <w:t>A/72/PV.42</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4">
          <w:r>
            <w:rPr/>
            <w:t>A/C.1/72/PV.6</w:t>
          </w:r>
        </w:hyperlink>
      </w:r>
    </w:p>
    <w:p>
      <w:pPr>
        <w:pStyle w:val="itssubhead"/>
        <w:keepNext/>
        <w:keepLines/>
        <w:spacing w:after="0"/>
      </w:pPr>
      <w:r>
        <w:t>RIGHT TO DRINKING WATER (Agenda Item 72b)</w:t>
      </w:r>
    </w:p>
    <w:p>
      <w:pPr>
        <w:pStyle w:val="itsentry"/>
        <w:keepNext/>
        <w:keepLines/>
        <w:spacing w:after="0"/>
      </w:pPr>
      <w:r>
        <w:t xml:space="preserve"> </w:t>
      </w:r>
      <w:r>
        <w:rPr>
          <w:color w:val="000000" w:themeColor="hyperlink"/>
          <w:u w:val="single"/>
        </w:rPr>
        <w:hyperlink r:id="rId124">
          <w:r>
            <w:rPr/>
            <w:t>A/C.3/72/SR.49</w:t>
          </w:r>
        </w:hyperlink>
      </w:r>
    </w:p>
    <w:p>
      <w:pPr>
        <w:pStyle w:val="itssubhead"/>
        <w:keepNext/>
        <w:keepLines/>
        <w:spacing w:after="0"/>
      </w:pPr>
      <w:r>
        <w:t>EMERGENCY ASSISTANCE (Agenda Item 73a)</w:t>
      </w:r>
    </w:p>
    <w:p>
      <w:pPr>
        <w:pStyle w:val="itsentry"/>
        <w:keepNext/>
        <w:keepLines/>
        <w:spacing w:after="0"/>
      </w:pPr>
      <w:r>
        <w:t xml:space="preserve"> </w:t>
      </w:r>
      <w:r>
        <w:rPr>
          <w:color w:val="000000" w:themeColor="hyperlink"/>
          <w:u w:val="single"/>
        </w:rPr>
        <w:hyperlink r:id="rId179">
          <w:r>
            <w:rPr/>
            <w:t>A/72/PV.69</w:t>
          </w:r>
        </w:hyperlink>
      </w:r>
      <w:r>
        <w:br/>
      </w:r>
    </w:p>
    <w:p>
      <w:pPr>
        <w:pStyle w:val="itshead"/>
        <w:keepNext/>
        <w:keepLines/>
      </w:pPr>
      <w:r>
        <w:t>Oña Garcés, Luis Xavier (Ecuador)</w:t>
      </w:r>
    </w:p>
    <w:p>
      <w:pPr>
        <w:pStyle w:val="itssubhead"/>
        <w:keepNext/>
        <w:keepLines/>
        <w:spacing w:after="0"/>
      </w:pPr>
      <w:r>
        <w:t>INTERNATIONAL NETWORK FOR BAMBOO AND RATTAN--OBSERVER STATUS (Agenda Item 170)</w:t>
      </w:r>
    </w:p>
    <w:p>
      <w:pPr>
        <w:pStyle w:val="itsentry"/>
        <w:keepNext/>
        <w:keepLines/>
        <w:spacing w:after="0"/>
      </w:pPr>
      <w:r>
        <w:t xml:space="preserve"> </w:t>
      </w:r>
      <w:r>
        <w:rPr>
          <w:color w:val="000000" w:themeColor="hyperlink"/>
          <w:u w:val="single"/>
        </w:rPr>
        <w:hyperlink r:id="rId293">
          <w:r>
            <w:rPr/>
            <w:t>A/C.6/72/SR.11</w:t>
          </w:r>
        </w:hyperlink>
      </w:r>
    </w:p>
    <w:p>
      <w:pPr>
        <w:pStyle w:val="itssubhead"/>
        <w:keepNext/>
        <w:keepLines/>
        <w:spacing w:after="0"/>
      </w:pPr>
      <w:r>
        <w:t>FUND FOR THE DEVELOPMENT OF THE INDIGENOUS PEOPLES OF LATIN AMERICA AND THE CARIBBEAN--OBSERVER STATUS (Agenda Item 175)</w:t>
      </w:r>
    </w:p>
    <w:p>
      <w:pPr>
        <w:pStyle w:val="itsentry"/>
        <w:keepNext/>
        <w:keepLines/>
        <w:spacing w:after="0"/>
      </w:pPr>
      <w:r>
        <w:t xml:space="preserve"> </w:t>
      </w:r>
      <w:r>
        <w:rPr>
          <w:color w:val="000000" w:themeColor="hyperlink"/>
          <w:u w:val="single"/>
        </w:rPr>
        <w:hyperlink r:id="rId322">
          <w:r>
            <w:rPr/>
            <w:t>A/C.6/72/SR.29</w:t>
          </w:r>
        </w:hyperlink>
      </w:r>
    </w:p>
    <w:p>
      <w:pPr>
        <w:pStyle w:val="itssubhead"/>
        <w:keepNext/>
        <w:keepLines/>
        <w:spacing w:after="0"/>
      </w:pPr>
      <w:r>
        <w:t>INTERNATIONAL CRIMINAL COURT--REPORTS (Agenda Item 76)</w:t>
      </w:r>
    </w:p>
    <w:p>
      <w:pPr>
        <w:pStyle w:val="itsentry"/>
        <w:keepNext/>
        <w:keepLines/>
        <w:spacing w:after="0"/>
      </w:pPr>
      <w:r>
        <w:t xml:space="preserve"> </w:t>
      </w:r>
      <w:r>
        <w:rPr>
          <w:color w:val="000000" w:themeColor="hyperlink"/>
          <w:u w:val="single"/>
        </w:rPr>
        <w:hyperlink r:id="rId89">
          <w:r>
            <w:rPr/>
            <w:t>A/72/PV.37</w:t>
          </w:r>
        </w:hyperlink>
      </w:r>
      <w:r>
        <w:br/>
      </w:r>
    </w:p>
    <w:p>
      <w:pPr>
        <w:pStyle w:val="itshead"/>
        <w:keepNext/>
        <w:keepLines/>
      </w:pPr>
      <w:r>
        <w:t>Oña Garcés, Luis Xavier (Ecuador) (Group of 77)</w:t>
      </w:r>
    </w:p>
    <w:p>
      <w:pPr>
        <w:pStyle w:val="itssubhead"/>
        <w:keepNext/>
        <w:keepLines/>
        <w:spacing w:after="0"/>
      </w:pPr>
      <w:r>
        <w:t>INTERNATIONAL LAW--TRAINING PROGRAMMES (Agenda Item 80)</w:t>
      </w:r>
    </w:p>
    <w:p>
      <w:pPr>
        <w:pStyle w:val="itsentry"/>
        <w:keepNext/>
        <w:keepLines/>
        <w:spacing w:after="0"/>
      </w:pPr>
      <w:r>
        <w:t xml:space="preserve"> </w:t>
      </w:r>
      <w:r>
        <w:rPr>
          <w:color w:val="000000" w:themeColor="hyperlink"/>
          <w:u w:val="single"/>
        </w:rPr>
        <w:hyperlink r:id="rId102">
          <w:r>
            <w:rPr/>
            <w:t>A/C.6/72/SR.16</w:t>
          </w:r>
        </w:hyperlink>
      </w:r>
      <w:r>
        <w:br/>
      </w:r>
    </w:p>
    <w:p>
      <w:pPr>
        <w:pStyle w:val="itshead"/>
        <w:keepNext/>
        <w:keepLines/>
      </w:pPr>
      <w:r>
        <w:t>Paasilinna, Petra (Finland) (UN. Group of Nordic Countries)</w:t>
      </w:r>
    </w:p>
    <w:p>
      <w:pPr>
        <w:pStyle w:val="itssubhead"/>
        <w:keepNext/>
        <w:keepLines/>
        <w:spacing w:after="0"/>
      </w:pPr>
      <w:r>
        <w:t>CONVENTIONAL WEAPONS--TREATY (1980) (Agenda Item 103)</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LANDMINES--TREATIES (1997) (Agenda Item 99m)</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CLUSTER MUNITIONS (Agenda Item 99hh)</w:t>
      </w:r>
    </w:p>
    <w:p>
      <w:pPr>
        <w:pStyle w:val="itsentry"/>
        <w:keepNext/>
        <w:keepLines/>
        <w:spacing w:after="0"/>
      </w:pPr>
      <w:r>
        <w:t xml:space="preserve"> </w:t>
      </w:r>
      <w:r>
        <w:rPr>
          <w:color w:val="000000" w:themeColor="hyperlink"/>
          <w:u w:val="single"/>
        </w:rPr>
        <w:hyperlink r:id="rId236">
          <w:r>
            <w:rPr/>
            <w:t>A/C.1/72/PV.17</w:t>
          </w:r>
        </w:hyperlink>
      </w:r>
      <w:r>
        <w:br/>
      </w:r>
    </w:p>
    <w:p>
      <w:pPr>
        <w:pStyle w:val="itshead"/>
        <w:keepNext/>
        <w:keepLines/>
      </w:pPr>
      <w:r>
        <w:t>Paciencia, Samuel (Youth Movement (Organization))</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3">
          <w:r>
            <w:rPr/>
            <w:t>A/C.4/72/SR.4</w:t>
          </w:r>
        </w:hyperlink>
      </w:r>
      <w:r>
        <w:br/>
      </w:r>
    </w:p>
    <w:p>
      <w:pPr>
        <w:pStyle w:val="itshead"/>
        <w:keepNext/>
        <w:keepLines/>
      </w:pPr>
      <w:r>
        <w:t>Padilla Durán, Diego (Costa Rica)</w:t>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173">
          <w:r>
            <w:rPr/>
            <w:t>A/C.2/72/SR.3</w:t>
          </w:r>
        </w:hyperlink>
      </w:r>
      <w:r>
        <w:br/>
      </w:r>
    </w:p>
    <w:p>
      <w:pPr>
        <w:pStyle w:val="itshead"/>
        <w:keepNext/>
        <w:keepLines/>
      </w:pPr>
      <w:r>
        <w:t>Padilla, Eugenia (Mexico)</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6">
          <w:r>
            <w:rPr/>
            <w:t>A/C.3/72/SR.12</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36">
          <w:r>
            <w:rPr/>
            <w:t>A/C.3/72/SR.12</w:t>
          </w:r>
        </w:hyperlink>
      </w:r>
      <w:r>
        <w:br/>
      </w:r>
    </w:p>
    <w:p>
      <w:pPr>
        <w:pStyle w:val="itshead"/>
        <w:keepNext/>
        <w:keepLines/>
      </w:pPr>
      <w:r>
        <w:t>Pahad, Aziz (South Africa)</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156">
          <w:r>
            <w:rPr/>
            <w:t>A/72/PV.86</w:t>
          </w:r>
        </w:hyperlink>
      </w:r>
      <w:r>
        <w:br/>
      </w:r>
    </w:p>
    <w:p>
      <w:pPr>
        <w:pStyle w:val="itshead"/>
        <w:keepNext/>
        <w:keepLines/>
      </w:pPr>
      <w:r>
        <w:t>Paik, Jin-Hyun (International Tribunal for the Law of the Sea. President)</w:t>
      </w:r>
    </w:p>
    <w:p>
      <w:pPr>
        <w:pStyle w:val="itssubhead"/>
        <w:keepNext/>
        <w:keepLines/>
        <w:spacing w:after="0"/>
      </w:pPr>
      <w:r>
        <w:t>LAW OF THE SEA (Agenda Item 77a)</w:t>
      </w:r>
    </w:p>
    <w:p>
      <w:pPr>
        <w:pStyle w:val="itsentry"/>
        <w:keepNext/>
        <w:keepLines/>
        <w:spacing w:after="0"/>
      </w:pPr>
      <w:r>
        <w:t xml:space="preserve"> </w:t>
      </w:r>
      <w:r>
        <w:rPr>
          <w:color w:val="000000" w:themeColor="hyperlink"/>
          <w:u w:val="single"/>
        </w:rPr>
        <w:hyperlink r:id="rId211">
          <w:r>
            <w:rPr/>
            <w:t>A/72/PV.64</w:t>
          </w:r>
        </w:hyperlink>
      </w:r>
      <w:r>
        <w:br/>
      </w:r>
    </w:p>
    <w:p>
      <w:pPr>
        <w:pStyle w:val="itshead"/>
        <w:keepNext/>
        <w:keepLines/>
      </w:pPr>
      <w:r>
        <w:t>Pajevic, Ivana (Montenegro)</w:t>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23">
          <w:r>
            <w:rPr/>
            <w:t>A/C.1/72/PV.28</w:t>
          </w:r>
        </w:hyperlink>
      </w:r>
      <w:r>
        <w:br/>
      </w:r>
    </w:p>
    <w:p>
      <w:pPr>
        <w:pStyle w:val="itshead"/>
        <w:keepNext/>
        <w:keepLines/>
      </w:pPr>
      <w:r>
        <w:t>Paju, Tiina (Estonia) (European Union)</w:t>
      </w:r>
    </w:p>
    <w:p>
      <w:pPr>
        <w:pStyle w:val="itssubhead"/>
        <w:keepNext/>
        <w:keepLines/>
        <w:spacing w:after="0"/>
      </w:pPr>
      <w:r>
        <w:t>TERRITORIES OCCUPIED BY ISRAEL--HUMAN RIGHTS (Agenda Item 54)</w:t>
      </w:r>
    </w:p>
    <w:p>
      <w:pPr>
        <w:pStyle w:val="itsentry"/>
        <w:keepNext/>
        <w:keepLines/>
        <w:spacing w:after="0"/>
      </w:pPr>
      <w:r>
        <w:t xml:space="preserve"> </w:t>
      </w:r>
      <w:r>
        <w:rPr>
          <w:color w:val="000000" w:themeColor="hyperlink"/>
          <w:u w:val="single"/>
        </w:rPr>
        <w:hyperlink r:id="rId34">
          <w:r>
            <w:rPr/>
            <w:t>A/C.4/72/SR.28</w:t>
          </w:r>
        </w:hyperlink>
      </w:r>
      <w:r>
        <w:br/>
      </w:r>
    </w:p>
    <w:p>
      <w:pPr>
        <w:pStyle w:val="itshead"/>
        <w:keepNext/>
        <w:keepLines/>
      </w:pPr>
      <w:r>
        <w:t>Pak, Chol Jin (Democratic People's Republic of Korea)</w:t>
      </w:r>
    </w:p>
    <w:p>
      <w:pPr>
        <w:pStyle w:val="itssubhead"/>
        <w:keepNext/>
        <w:keepLines/>
        <w:spacing w:after="0"/>
      </w:pPr>
      <w:r>
        <w:t>UN--CHARTER (Agenda Item 83)</w:t>
      </w:r>
    </w:p>
    <w:p>
      <w:pPr>
        <w:pStyle w:val="itsentry"/>
        <w:keepNext/>
        <w:keepLines/>
        <w:spacing w:after="0"/>
      </w:pPr>
      <w:r>
        <w:t xml:space="preserve"> </w:t>
      </w:r>
      <w:r>
        <w:rPr>
          <w:color w:val="000000" w:themeColor="hyperlink"/>
          <w:u w:val="single"/>
        </w:rPr>
        <w:hyperlink r:id="rId101">
          <w:r>
            <w:rPr/>
            <w:t>A/C.6/72/SR.12</w:t>
          </w:r>
        </w:hyperlink>
      </w:r>
      <w:r>
        <w:br/>
      </w:r>
    </w:p>
    <w:p>
      <w:pPr>
        <w:pStyle w:val="itshead"/>
        <w:keepNext/>
        <w:keepLines/>
      </w:pPr>
      <w:r>
        <w:t>Palacios Palacios, María (Spain)</w:t>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7">
          <w:r>
            <w:rPr/>
            <w:t>A/C.1/72/PV.13</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7">
          <w:r>
            <w:rPr/>
            <w:t>A/C.1/72/PV.13</w:t>
          </w:r>
        </w:hyperlink>
      </w:r>
    </w:p>
    <w:p>
      <w:pPr>
        <w:pStyle w:val="itssubhead"/>
        <w:keepNext/>
        <w:keepLines/>
        <w:spacing w:after="0"/>
      </w:pPr>
      <w:r>
        <w:t>NUCLEAR WEAPON TESTS--TREATY (Agenda Item 105)</w:t>
      </w:r>
    </w:p>
    <w:p>
      <w:pPr>
        <w:pStyle w:val="itsentry"/>
        <w:keepNext/>
        <w:keepLines/>
        <w:spacing w:after="0"/>
      </w:pPr>
      <w:r>
        <w:t xml:space="preserve"> </w:t>
      </w:r>
      <w:r>
        <w:rPr>
          <w:color w:val="000000" w:themeColor="hyperlink"/>
          <w:u w:val="single"/>
        </w:rPr>
        <w:hyperlink r:id="rId17">
          <w:r>
            <w:rPr/>
            <w:t>A/C.1/72/PV.13</w:t>
          </w:r>
        </w:hyperlink>
      </w:r>
      <w:r>
        <w:br/>
      </w:r>
    </w:p>
    <w:p>
      <w:pPr>
        <w:pStyle w:val="itshead"/>
        <w:keepNext/>
        <w:keepLines/>
      </w:pPr>
      <w:r>
        <w:t>Palmer, Cristiana Pasca (Secretariat of the Convention on Biological Diversity. Executive Secretary)</w:t>
      </w:r>
    </w:p>
    <w:p>
      <w:pPr>
        <w:pStyle w:val="itssubhead"/>
        <w:keepNext/>
        <w:keepLines/>
        <w:spacing w:after="0"/>
      </w:pPr>
      <w:r>
        <w:t>BIOLOGICAL DIVERSITY--TREATY (1992) (Agenda Item 19f)</w:t>
      </w:r>
    </w:p>
    <w:p>
      <w:pPr>
        <w:pStyle w:val="itsentry"/>
        <w:keepNext/>
        <w:keepLines/>
        <w:spacing w:after="0"/>
      </w:pPr>
      <w:r>
        <w:t xml:space="preserve"> </w:t>
      </w:r>
      <w:r>
        <w:rPr>
          <w:color w:val="000000" w:themeColor="hyperlink"/>
          <w:u w:val="single"/>
        </w:rPr>
        <w:hyperlink r:id="rId125">
          <w:r>
            <w:rPr/>
            <w:t>A/C.2/72/SR.8</w:t>
          </w:r>
        </w:hyperlink>
      </w:r>
      <w:r>
        <w:br/>
      </w:r>
    </w:p>
    <w:p>
      <w:pPr>
        <w:pStyle w:val="itshead"/>
        <w:keepNext/>
        <w:keepLines/>
      </w:pPr>
      <w:r>
        <w:t>Palsson, Matthias G. (Iceland)</w:t>
      </w:r>
    </w:p>
    <w:p>
      <w:pPr>
        <w:pStyle w:val="itssubhead"/>
        <w:keepNext/>
        <w:keepLines/>
        <w:spacing w:after="0"/>
      </w:pPr>
      <w:r>
        <w:t>STRADDLING FISH STOCKS (Agenda Item 77b)</w:t>
      </w:r>
    </w:p>
    <w:p>
      <w:pPr>
        <w:pStyle w:val="itsentry"/>
        <w:keepNext/>
        <w:keepLines/>
        <w:spacing w:after="0"/>
      </w:pPr>
      <w:r>
        <w:t xml:space="preserve"> </w:t>
      </w:r>
      <w:r>
        <w:rPr>
          <w:color w:val="000000" w:themeColor="hyperlink"/>
          <w:u w:val="single"/>
        </w:rPr>
        <w:hyperlink r:id="rId208">
          <w:r>
            <w:rPr/>
            <w:t>A/72/PV.63</w:t>
          </w:r>
        </w:hyperlink>
      </w:r>
    </w:p>
    <w:p>
      <w:pPr>
        <w:pStyle w:val="itssubhead"/>
        <w:keepNext/>
        <w:keepLines/>
        <w:spacing w:after="0"/>
      </w:pPr>
      <w:r>
        <w:t>LAW OF THE SEA (Agenda Item 77a)</w:t>
      </w:r>
    </w:p>
    <w:p>
      <w:pPr>
        <w:pStyle w:val="itsentry"/>
        <w:keepNext/>
        <w:keepLines/>
        <w:spacing w:after="0"/>
      </w:pPr>
      <w:r>
        <w:t xml:space="preserve"> </w:t>
      </w:r>
      <w:r>
        <w:rPr>
          <w:color w:val="000000" w:themeColor="hyperlink"/>
          <w:u w:val="single"/>
        </w:rPr>
        <w:hyperlink r:id="rId208">
          <w:r>
            <w:rPr/>
            <w:t>A/72/PV.63</w:t>
          </w:r>
        </w:hyperlink>
      </w:r>
      <w:r>
        <w:br/>
      </w:r>
    </w:p>
    <w:p>
      <w:pPr>
        <w:pStyle w:val="itshead"/>
        <w:keepNext/>
        <w:keepLines/>
      </w:pPr>
      <w:r>
        <w:t>Panabokke, Savitri (Sri Lanka)</w:t>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FOOD SECURITY (Agenda Item 25)</w:t>
      </w:r>
    </w:p>
    <w:p>
      <w:pPr>
        <w:pStyle w:val="itsentry"/>
        <w:keepNext/>
        <w:keepLines/>
        <w:spacing w:after="0"/>
      </w:pPr>
      <w:r>
        <w:t xml:space="preserve"> </w:t>
      </w:r>
      <w:r>
        <w:rPr>
          <w:color w:val="000000" w:themeColor="hyperlink"/>
          <w:u w:val="single"/>
        </w:rPr>
        <w:hyperlink r:id="rId238">
          <w:r>
            <w:rPr/>
            <w:t>A/C.2/72/SR.17</w:t>
          </w:r>
        </w:hyperlink>
      </w:r>
      <w:r>
        <w:br/>
      </w:r>
    </w:p>
    <w:p>
      <w:pPr>
        <w:pStyle w:val="itshead"/>
        <w:keepNext/>
        <w:keepLines/>
      </w:pPr>
      <w:r>
        <w:t>Panagariya, Arvind (Columbia University (New York). School of International and Public Affairs)</w:t>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66">
          <w:r>
            <w:rPr/>
            <w:t>A/C.2/72/SR.2</w:t>
          </w:r>
        </w:hyperlink>
      </w:r>
      <w:r>
        <w:br/>
      </w:r>
    </w:p>
    <w:p>
      <w:pPr>
        <w:pStyle w:val="itshead"/>
        <w:keepNext/>
        <w:keepLines/>
      </w:pPr>
      <w:r>
        <w:t>Panayotov, Georgi Velikov (Bulgaria)</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85">
          <w:r>
            <w:rPr/>
            <w:t>A/72/PV.26</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AFGHANISTAN SITUATION (Agenda Item 39)</w:t>
      </w:r>
    </w:p>
    <w:p>
      <w:pPr>
        <w:pStyle w:val="itsentry"/>
        <w:keepNext/>
        <w:keepLines/>
        <w:spacing w:after="0"/>
      </w:pPr>
      <w:r>
        <w:t xml:space="preserve"> </w:t>
      </w:r>
      <w:r>
        <w:rPr>
          <w:color w:val="000000" w:themeColor="hyperlink"/>
          <w:u w:val="single"/>
        </w:rPr>
        <w:hyperlink r:id="rId45">
          <w:r>
            <w:rPr/>
            <w:t>A/72/PV.56</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119">
          <w:r>
            <w:rPr/>
            <w:t>A/C.3/72/SR.15</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119">
          <w:r>
            <w:rPr/>
            <w:t>A/C.3/72/SR.15</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95">
          <w:r>
            <w:rPr/>
            <w:t>A/C.1/72/PV.7</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UN CONFERENCES (Agenda Item 14)</w:t>
      </w:r>
    </w:p>
    <w:p>
      <w:pPr>
        <w:pStyle w:val="itsentry"/>
        <w:keepNext/>
        <w:keepLines/>
        <w:spacing w:after="0"/>
      </w:pPr>
      <w:r>
        <w:t xml:space="preserve"> </w:t>
      </w:r>
      <w:r>
        <w:rPr>
          <w:color w:val="000000" w:themeColor="hyperlink"/>
          <w:u w:val="single"/>
        </w:rPr>
        <w:hyperlink r:id="rId315">
          <w:r>
            <w:rPr/>
            <w:t>A/72/PV.88</w:t>
          </w:r>
        </w:hyperlink>
      </w:r>
      <w:r>
        <w:br/>
      </w:r>
    </w:p>
    <w:p>
      <w:pPr>
        <w:pStyle w:val="itshead"/>
        <w:keepNext/>
        <w:keepLines/>
      </w:pPr>
      <w:r>
        <w:t>Panayotov, Georgi Velikov (Bulgaria) (European Union)</w:t>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162">
          <w:r>
            <w:rPr/>
            <w:t>A/72/PV.91</w:t>
          </w:r>
        </w:hyperlink>
      </w:r>
      <w:r>
        <w:br/>
      </w:r>
    </w:p>
    <w:p>
      <w:pPr>
        <w:pStyle w:val="itshead"/>
        <w:keepNext/>
        <w:keepLines/>
      </w:pPr>
      <w:r>
        <w:t>Pandzharova, Assya (Bulgaria)</w:t>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97">
          <w:r>
            <w:rPr/>
            <w:t>A/C.3/72/SR.2</w:t>
          </w:r>
        </w:hyperlink>
      </w:r>
      <w:r>
        <w:br/>
      </w:r>
    </w:p>
    <w:p>
      <w:pPr>
        <w:pStyle w:val="itshead"/>
        <w:keepNext/>
        <w:keepLines/>
      </w:pPr>
      <w:r>
        <w:t>Pansa, Ms. (Suriname)</w:t>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23">
          <w:r>
            <w:rPr/>
            <w:t>A/C.3/72/SR.3</w:t>
          </w:r>
        </w:hyperlink>
      </w:r>
      <w:r>
        <w:br/>
      </w:r>
    </w:p>
    <w:p>
      <w:pPr>
        <w:pStyle w:val="itshead"/>
        <w:keepNext/>
        <w:keepLines/>
      </w:pPr>
      <w:r>
        <w:t>Paolino, Matías (Uruguay)</w:t>
      </w:r>
    </w:p>
    <w:p>
      <w:pPr>
        <w:pStyle w:val="itssubhead"/>
        <w:keepNext/>
        <w:keepLines/>
        <w:spacing w:after="0"/>
      </w:pPr>
      <w:r>
        <w:t>PALESTINE QUESTION (Agenda Item 38)</w:t>
      </w:r>
    </w:p>
    <w:p>
      <w:pPr>
        <w:pStyle w:val="itsentry"/>
        <w:keepNext/>
        <w:keepLines/>
        <w:spacing w:after="0"/>
      </w:pPr>
      <w:r>
        <w:t xml:space="preserve"> </w:t>
      </w:r>
      <w:r>
        <w:rPr>
          <w:color w:val="000000" w:themeColor="hyperlink"/>
          <w:u w:val="single"/>
        </w:rPr>
        <w:hyperlink r:id="rId61">
          <w:r>
            <w:rPr/>
            <w:t>A/72/PV.60</w:t>
          </w:r>
        </w:hyperlink>
      </w:r>
      <w:r>
        <w:br/>
      </w:r>
    </w:p>
    <w:p>
      <w:pPr>
        <w:pStyle w:val="itshead"/>
        <w:keepNext/>
        <w:keepLines/>
      </w:pPr>
      <w:r>
        <w:t>Pape, Elisabeth Maria (European Union)</w:t>
      </w:r>
    </w:p>
    <w:p>
      <w:pPr>
        <w:pStyle w:val="itssubhead"/>
        <w:keepNext/>
        <w:keepLines/>
        <w:spacing w:after="0"/>
      </w:pPr>
      <w:r>
        <w:t>UN CONFERENCES (Agenda Item 14)</w:t>
      </w:r>
    </w:p>
    <w:p>
      <w:pPr>
        <w:pStyle w:val="itsentry"/>
        <w:keepNext/>
        <w:keepLines/>
        <w:spacing w:after="0"/>
      </w:pPr>
      <w:r>
        <w:t xml:space="preserve"> </w:t>
      </w:r>
      <w:r>
        <w:rPr>
          <w:color w:val="000000" w:themeColor="hyperlink"/>
          <w:u w:val="single"/>
        </w:rPr>
        <w:hyperlink r:id="rId139">
          <w:r>
            <w:rPr/>
            <w:t>A/72/PV.82</w:t>
          </w:r>
        </w:hyperlink>
      </w:r>
      <w:r>
        <w:br/>
      </w:r>
    </w:p>
    <w:p>
      <w:pPr>
        <w:pStyle w:val="itshead"/>
        <w:keepNext/>
        <w:keepLines/>
      </w:pPr>
      <w:r>
        <w:t>Parajuli, Suvanga (Nepal)</w:t>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DISASTER PREVENTION (Agenda Item 19c)</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CLIMATE (Agenda Item 19d)</w:t>
      </w:r>
    </w:p>
    <w:p>
      <w:pPr>
        <w:pStyle w:val="itsentry"/>
        <w:keepNext/>
        <w:keepLines/>
        <w:spacing w:after="0"/>
      </w:pPr>
      <w:r>
        <w:t xml:space="preserve"> </w:t>
      </w:r>
      <w:r>
        <w:rPr>
          <w:color w:val="000000" w:themeColor="hyperlink"/>
          <w:u w:val="single"/>
        </w:rPr>
        <w:hyperlink r:id="rId51">
          <w:r>
            <w:rPr/>
            <w:t>A/C.2/72/SR.9</w:t>
          </w:r>
        </w:hyperlink>
      </w:r>
      <w:r>
        <w:br/>
      </w:r>
    </w:p>
    <w:p>
      <w:pPr>
        <w:pStyle w:val="itshead"/>
        <w:keepNext/>
        <w:keepLines/>
      </w:pPr>
      <w:r>
        <w:t>Pardungyotee, Punnapa (Thailand)</w:t>
      </w:r>
    </w:p>
    <w:p>
      <w:pPr>
        <w:pStyle w:val="itssubhead"/>
        <w:keepNext/>
        <w:keepLines/>
        <w:spacing w:after="0"/>
      </w:pPr>
      <w:r>
        <w:t>LANDLOCKED DEVELOPING COUNTRIES--CONFERENCE (2ND : 2014 : VIENNA) (Agenda Item 22b)</w:t>
      </w:r>
    </w:p>
    <w:p>
      <w:pPr>
        <w:pStyle w:val="itsentry"/>
        <w:keepNext/>
        <w:keepLines/>
        <w:spacing w:after="0"/>
      </w:pPr>
      <w:r>
        <w:t xml:space="preserve"> </w:t>
      </w:r>
      <w:r>
        <w:rPr>
          <w:color w:val="000000" w:themeColor="hyperlink"/>
          <w:u w:val="single"/>
        </w:rPr>
        <w:hyperlink r:id="rId294">
          <w:r>
            <w:rPr/>
            <w:t>A/C.2/72/SR.18</w:t>
          </w:r>
        </w:hyperlink>
      </w:r>
    </w:p>
    <w:p>
      <w:pPr>
        <w:pStyle w:val="itssubhead"/>
        <w:keepNext/>
        <w:keepLines/>
        <w:spacing w:after="0"/>
      </w:pPr>
      <w:r>
        <w:t>HUMAN SETTLEMENTS (Agenda Item 20)</w:t>
      </w:r>
    </w:p>
    <w:p>
      <w:pPr>
        <w:pStyle w:val="itsentry"/>
        <w:keepNext/>
        <w:keepLines/>
        <w:spacing w:after="0"/>
      </w:pPr>
      <w:r>
        <w:t xml:space="preserve"> </w:t>
      </w:r>
      <w:r>
        <w:rPr>
          <w:color w:val="000000" w:themeColor="hyperlink"/>
          <w:u w:val="single"/>
        </w:rPr>
        <w:hyperlink r:id="rId155">
          <w:r>
            <w:rPr/>
            <w:t>A/C.2/72/SR.19</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256">
          <w:r>
            <w:rPr/>
            <w:t>A/C.2/72/SR.23</w:t>
          </w:r>
        </w:hyperlink>
      </w:r>
    </w:p>
    <w:p>
      <w:pPr>
        <w:pStyle w:val="itssubhead"/>
        <w:keepNext/>
        <w:keepLines/>
        <w:spacing w:after="0"/>
      </w:pPr>
      <w:r>
        <w:t>LEAST DEVELOPED COUNTRIES--CONFERENCE (4TH : 2011 : ISTANBUL) (Agenda Item 22a)</w:t>
      </w:r>
    </w:p>
    <w:p>
      <w:pPr>
        <w:pStyle w:val="itsentry"/>
        <w:keepNext/>
        <w:keepLines/>
        <w:spacing w:after="0"/>
      </w:pPr>
      <w:r>
        <w:t xml:space="preserve"> </w:t>
      </w:r>
      <w:r>
        <w:rPr>
          <w:color w:val="000000" w:themeColor="hyperlink"/>
          <w:u w:val="single"/>
        </w:rPr>
        <w:hyperlink r:id="rId294">
          <w:r>
            <w:rPr/>
            <w:t>A/C.2/72/SR.18</w:t>
          </w:r>
        </w:hyperlink>
      </w:r>
    </w:p>
    <w:p>
      <w:pPr>
        <w:pStyle w:val="itssubhead"/>
        <w:keepNext/>
        <w:keepLines/>
        <w:spacing w:after="0"/>
      </w:pPr>
      <w:r>
        <w:t>ECONOMIC COOPERATION AMONG DEVELOPING COUNTRIES (Agenda Item 24b)</w:t>
      </w:r>
    </w:p>
    <w:p>
      <w:pPr>
        <w:pStyle w:val="itsentry"/>
        <w:keepNext/>
        <w:keepLines/>
        <w:spacing w:after="0"/>
      </w:pPr>
      <w:r>
        <w:t xml:space="preserve"> </w:t>
      </w:r>
      <w:r>
        <w:rPr>
          <w:color w:val="000000" w:themeColor="hyperlink"/>
          <w:u w:val="single"/>
        </w:rPr>
        <w:hyperlink r:id="rId256">
          <w:r>
            <w:rPr/>
            <w:t>A/C.2/72/SR.23</w:t>
          </w:r>
        </w:hyperlink>
      </w:r>
    </w:p>
    <w:p>
      <w:pPr>
        <w:pStyle w:val="itssubhead"/>
        <w:keepNext/>
        <w:keepLines/>
        <w:spacing w:after="0"/>
      </w:pPr>
      <w:r>
        <w:t>DEVELOPMENT COOPERATION--MIDDLE-INCOME COUNTRIES (Agenda Item 21d)</w:t>
      </w:r>
    </w:p>
    <w:p>
      <w:pPr>
        <w:pStyle w:val="itsentry"/>
        <w:keepNext/>
        <w:keepLines/>
        <w:spacing w:after="0"/>
      </w:pPr>
      <w:r>
        <w:t xml:space="preserve"> </w:t>
      </w:r>
      <w:r>
        <w:rPr>
          <w:color w:val="000000" w:themeColor="hyperlink"/>
          <w:u w:val="single"/>
        </w:rPr>
        <w:hyperlink r:id="rId54">
          <w:r>
            <w:rPr/>
            <w:t>A/C.2/72/SR.14</w:t>
          </w:r>
        </w:hyperlink>
      </w:r>
      <w:r>
        <w:br/>
      </w:r>
    </w:p>
    <w:p>
      <w:pPr>
        <w:pStyle w:val="itshead"/>
        <w:keepNext/>
        <w:keepLines/>
      </w:pPr>
      <w:r>
        <w:t>Parenti, Antonio (European Union)</w:t>
      </w:r>
    </w:p>
    <w:p>
      <w:pPr>
        <w:pStyle w:val="itssubhead"/>
        <w:keepNext/>
        <w:keepLines/>
        <w:spacing w:after="0"/>
      </w:pPr>
      <w:r>
        <w:t>HIV/AIDS--DECLARATIONS (Agenda Item 10)</w:t>
      </w:r>
    </w:p>
    <w:p>
      <w:pPr>
        <w:pStyle w:val="itsentry"/>
        <w:keepNext/>
        <w:keepLines/>
        <w:spacing w:after="0"/>
      </w:pPr>
      <w:r>
        <w:t xml:space="preserve"> </w:t>
      </w:r>
      <w:r>
        <w:rPr>
          <w:color w:val="000000" w:themeColor="hyperlink"/>
          <w:u w:val="single"/>
        </w:rPr>
        <w:hyperlink r:id="rId235">
          <w:r>
            <w:rPr/>
            <w:t>A/72/PV.94</w:t>
          </w:r>
        </w:hyperlink>
      </w:r>
    </w:p>
    <w:p>
      <w:pPr>
        <w:pStyle w:val="itssubhead"/>
        <w:keepNext/>
        <w:keepLines/>
        <w:spacing w:after="0"/>
      </w:pPr>
      <w:r>
        <w:t>DIAMONDS--FUELLING CONFLICT (Agenda Item 33)</w:t>
      </w:r>
    </w:p>
    <w:p>
      <w:pPr>
        <w:pStyle w:val="itsentry"/>
        <w:keepNext/>
        <w:keepLines/>
        <w:spacing w:after="0"/>
      </w:pPr>
      <w:r>
        <w:t xml:space="preserve"> </w:t>
      </w:r>
      <w:r>
        <w:rPr>
          <w:color w:val="000000" w:themeColor="hyperlink"/>
          <w:u w:val="single"/>
        </w:rPr>
        <w:hyperlink r:id="rId290">
          <w:r>
            <w:rPr/>
            <w:t>A/72/PV.78</w:t>
          </w:r>
        </w:hyperlink>
      </w:r>
      <w:r>
        <w:br/>
      </w:r>
    </w:p>
    <w:p>
      <w:pPr>
        <w:pStyle w:val="itshead"/>
        <w:keepNext/>
        <w:keepLines/>
      </w:pPr>
      <w:r>
        <w:t>Pargou, Khodadad Seifi (Iran (Islamic Republic of))</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7">
          <w:r>
            <w:rPr/>
            <w:t>A/C.1/72/PV.3</w:t>
          </w:r>
        </w:hyperlink>
      </w:r>
      <w:r>
        <w:br/>
      </w:r>
    </w:p>
    <w:p>
      <w:pPr>
        <w:pStyle w:val="itshead"/>
        <w:keepNext/>
        <w:keepLines/>
      </w:pPr>
      <w:r>
        <w:t>Park, Chull-joo (Republic of Korea)</w:t>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162">
          <w:r>
            <w:rPr/>
            <w:t>A/72/PV.91</w:t>
          </w:r>
        </w:hyperlink>
      </w:r>
      <w:r>
        <w:br/>
      </w:r>
    </w:p>
    <w:p>
      <w:pPr>
        <w:pStyle w:val="itshead"/>
        <w:keepNext/>
        <w:keepLines/>
      </w:pPr>
      <w:r>
        <w:t>Parnohadiningrat, Danurdoro (Indonesia)</w:t>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14">
          <w:r>
            <w:rPr/>
            <w:t>A/C.1/72/PV.15</w:t>
          </w:r>
        </w:hyperlink>
      </w:r>
    </w:p>
    <w:p>
      <w:pPr>
        <w:pStyle w:val="itssubhead"/>
        <w:keepNext/>
        <w:keepLines/>
        <w:spacing w:after="0"/>
      </w:pPr>
      <w:r>
        <w:t>BIOLOGICAL WEAPONS--TREATY (1972) (Agenda Item 106)</w:t>
      </w:r>
    </w:p>
    <w:p>
      <w:pPr>
        <w:pStyle w:val="itsentry"/>
        <w:keepNext/>
        <w:keepLines/>
        <w:spacing w:after="0"/>
      </w:pPr>
      <w:r>
        <w:t xml:space="preserve"> </w:t>
      </w:r>
      <w:r>
        <w:rPr>
          <w:color w:val="000000" w:themeColor="hyperlink"/>
          <w:u w:val="single"/>
        </w:rPr>
        <w:hyperlink r:id="rId14">
          <w:r>
            <w:rPr/>
            <w:t>A/C.1/72/PV.15</w:t>
          </w:r>
        </w:hyperlink>
      </w:r>
      <w:r>
        <w:br/>
      </w:r>
    </w:p>
    <w:p>
      <w:pPr>
        <w:pStyle w:val="itshead"/>
        <w:keepNext/>
        <w:keepLines/>
      </w:pPr>
      <w:r>
        <w:t>Patto, Susana Vaz (Portugal)</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207">
          <w:r>
            <w:rPr/>
            <w:t>A/C.6/72/SR.18</w:t>
          </w:r>
        </w:hyperlink>
      </w:r>
      <w:r>
        <w:t xml:space="preserve">; </w:t>
      </w:r>
      <w:r>
        <w:rPr>
          <w:color w:val="000000" w:themeColor="hyperlink"/>
          <w:u w:val="single"/>
        </w:rPr>
        <w:hyperlink r:id="rId108">
          <w:r>
            <w:rPr/>
            <w:t>A/C.6/72/SR.22</w:t>
          </w:r>
        </w:hyperlink>
      </w:r>
      <w:r>
        <w:br/>
      </w:r>
    </w:p>
    <w:p>
      <w:pPr>
        <w:pStyle w:val="itshead"/>
        <w:keepNext/>
        <w:keepLines/>
      </w:pPr>
      <w:r>
        <w:t>Paudyal, Bharat Raj (Nepal)</w:t>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66">
          <w:r>
            <w:rPr/>
            <w:t>A/C.1/72/PV.14</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80">
          <w:r>
            <w:rPr/>
            <w:t>A/C.3/72/SR.20</w:t>
          </w:r>
        </w:hyperlink>
      </w:r>
    </w:p>
    <w:p>
      <w:pPr>
        <w:pStyle w:val="itssubhead"/>
        <w:keepNext/>
        <w:keepLines/>
        <w:spacing w:after="0"/>
      </w:pPr>
      <w:r>
        <w:t>GLOBALIZATION--INTERDEPENDENCE (Agenda Item 21)</w:t>
      </w:r>
    </w:p>
    <w:p>
      <w:pPr>
        <w:pStyle w:val="itsentry"/>
        <w:keepNext/>
        <w:keepLines/>
        <w:spacing w:after="0"/>
      </w:pPr>
      <w:r>
        <w:t xml:space="preserve"> </w:t>
      </w:r>
      <w:r>
        <w:rPr>
          <w:color w:val="000000" w:themeColor="hyperlink"/>
          <w:u w:val="single"/>
        </w:rPr>
        <w:hyperlink r:id="rId54">
          <w:r>
            <w:rPr/>
            <w:t>A/C.2/72/SR.14</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49">
          <w:r>
            <w:rPr/>
            <w:t>A/C.6/72/SR.4</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66">
          <w:r>
            <w:rPr/>
            <w:t>A/C.1/72/PV.14</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74">
          <w:r>
            <w:rPr/>
            <w:t>A/C.6/72/SR.8</w:t>
          </w:r>
        </w:hyperlink>
      </w:r>
    </w:p>
    <w:p>
      <w:pPr>
        <w:pStyle w:val="itssubhead"/>
        <w:keepNext/>
        <w:keepLines/>
        <w:spacing w:after="0"/>
      </w:pPr>
      <w:r>
        <w:t>HUMAN RIGHTS--PROGRAMMES OF ACTION (1993) (Agenda Item 72d)</w:t>
      </w:r>
    </w:p>
    <w:p>
      <w:pPr>
        <w:pStyle w:val="itsentry"/>
        <w:keepNext/>
        <w:keepLines/>
        <w:spacing w:after="0"/>
      </w:pPr>
      <w:r>
        <w:t xml:space="preserve"> </w:t>
      </w:r>
      <w:r>
        <w:rPr>
          <w:color w:val="000000" w:themeColor="hyperlink"/>
          <w:u w:val="single"/>
        </w:rPr>
        <w:hyperlink r:id="rId210">
          <w:r>
            <w:rPr/>
            <w:t>A/C.3/72/SR.19</w:t>
          </w:r>
        </w:hyperlink>
      </w:r>
      <w:r>
        <w:br/>
      </w:r>
    </w:p>
    <w:p>
      <w:pPr>
        <w:pStyle w:val="itshead"/>
        <w:keepNext/>
        <w:keepLines/>
      </w:pPr>
      <w:r>
        <w:t>Pavković, Teodora  (Serbia)</w:t>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23">
          <w:r>
            <w:rPr/>
            <w:t>A/C.3/72/SR.3</w:t>
          </w:r>
        </w:hyperlink>
      </w:r>
      <w:r>
        <w:br/>
      </w:r>
    </w:p>
    <w:p>
      <w:pPr>
        <w:pStyle w:val="itshead"/>
        <w:keepNext/>
        <w:keepLines/>
      </w:pPr>
      <w:r>
        <w:t>Pavlichenko, Oleksandr (Ukraine)</w:t>
      </w:r>
    </w:p>
    <w:p>
      <w:pPr>
        <w:pStyle w:val="itssubhead"/>
        <w:keepNext/>
        <w:keepLines/>
        <w:spacing w:after="0"/>
      </w:pPr>
      <w:r>
        <w:t>UN. GENERAL ASSEMBLY (72ND SESS. : 2017-2018)--GENERAL DEBATE--RIGHT OF REPLY (Agenda Item 8)</w:t>
      </w:r>
    </w:p>
    <w:p>
      <w:pPr>
        <w:pStyle w:val="itsentry"/>
        <w:keepNext/>
        <w:keepLines/>
        <w:spacing w:after="0"/>
      </w:pPr>
      <w:r>
        <w:t xml:space="preserve"> </w:t>
      </w:r>
      <w:r>
        <w:rPr>
          <w:color w:val="000000" w:themeColor="hyperlink"/>
          <w:u w:val="single"/>
        </w:rPr>
        <w:hyperlink r:id="rId32">
          <w:r>
            <w:rPr/>
            <w:t>A/72/PV.14</w:t>
          </w:r>
        </w:hyperlink>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108">
          <w:r>
            <w:rPr/>
            <w:t>A/C.6/72/SR.22</w:t>
          </w:r>
        </w:hyperlink>
      </w:r>
      <w:r>
        <w:br/>
      </w:r>
    </w:p>
    <w:p>
      <w:pPr>
        <w:pStyle w:val="itshead"/>
        <w:keepNext/>
        <w:keepLines/>
      </w:pPr>
      <w:r>
        <w:t>Pecsteen de Buytswerve, Marc (Belgium)</w:t>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40">
          <w:r>
            <w:rPr/>
            <w:t>A/72/PV.100</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70">
          <w:r>
            <w:rPr/>
            <w:t>A/72/PV.43</w:t>
          </w:r>
        </w:hyperlink>
      </w:r>
    </w:p>
    <w:p>
      <w:pPr>
        <w:pStyle w:val="itssubhead"/>
        <w:keepNext/>
        <w:keepLines/>
        <w:spacing w:after="0"/>
      </w:pPr>
      <w:r>
        <w:t>AFGHANISTAN SITUATION (Agenda Item 39)</w:t>
      </w:r>
    </w:p>
    <w:p>
      <w:pPr>
        <w:pStyle w:val="itsentry"/>
        <w:keepNext/>
        <w:keepLines/>
        <w:spacing w:after="0"/>
      </w:pPr>
      <w:r>
        <w:t xml:space="preserve"> </w:t>
      </w:r>
      <w:r>
        <w:rPr>
          <w:color w:val="000000" w:themeColor="hyperlink"/>
          <w:u w:val="single"/>
        </w:rPr>
        <w:hyperlink r:id="rId45">
          <w:r>
            <w:rPr/>
            <w:t>A/72/PV.56</w:t>
          </w:r>
        </w:hyperlink>
      </w:r>
    </w:p>
    <w:p>
      <w:pPr>
        <w:pStyle w:val="itssubhead"/>
        <w:keepNext/>
        <w:keepLines/>
        <w:spacing w:after="0"/>
      </w:pPr>
      <w:r>
        <w:t>DISARMAMENT--GENERAL AND COMPLETE (Agenda Item 99)</w:t>
      </w:r>
    </w:p>
    <w:p>
      <w:pPr>
        <w:pStyle w:val="itsentry"/>
        <w:keepNext/>
        <w:keepLines/>
        <w:spacing w:after="0"/>
      </w:pPr>
      <w:r>
        <w:t xml:space="preserve"> </w:t>
      </w:r>
      <w:r>
        <w:rPr>
          <w:color w:val="000000" w:themeColor="hyperlink"/>
          <w:u w:val="single"/>
        </w:rPr>
        <w:hyperlink r:id="rId82">
          <w:r>
            <w:rPr/>
            <w:t>A/72/PV.112</w:t>
          </w:r>
        </w:hyperlink>
      </w:r>
      <w:r>
        <w:br/>
      </w:r>
    </w:p>
    <w:p>
      <w:pPr>
        <w:pStyle w:val="itshead"/>
        <w:keepNext/>
        <w:keepLines/>
      </w:pPr>
      <w:r>
        <w:t>Pecsteen de Buytswerve, Marc (Belgium) (UN. General Assembly (72nd sess. : 2017-2018). High-Level Meeting on the Appraisal of the United Nations Global Plan of Action to Combat Trafficking in Persons. Interactive Panel Discussion. Chair)</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200">
          <w:r>
            <w:rPr/>
            <w:t>A/72/PV.27</w:t>
          </w:r>
        </w:hyperlink>
      </w:r>
      <w:r>
        <w:br/>
      </w:r>
    </w:p>
    <w:p>
      <w:pPr>
        <w:pStyle w:val="itshead"/>
        <w:keepNext/>
        <w:keepLines/>
      </w:pPr>
      <w:r>
        <w:t>Pedraza Torres, Fabio Esteban (Colombia)</w:t>
      </w:r>
    </w:p>
    <w:p>
      <w:pPr>
        <w:pStyle w:val="itssubhead"/>
        <w:keepNext/>
        <w:keepLines/>
        <w:spacing w:after="0"/>
      </w:pPr>
      <w:r>
        <w:t>LAW OF THE SEA (Agenda Item 77a)</w:t>
      </w:r>
    </w:p>
    <w:p>
      <w:pPr>
        <w:pStyle w:val="itsentry"/>
        <w:keepNext/>
        <w:keepLines/>
        <w:spacing w:after="0"/>
      </w:pPr>
      <w:r>
        <w:t xml:space="preserve"> </w:t>
      </w:r>
      <w:r>
        <w:rPr>
          <w:color w:val="000000" w:themeColor="hyperlink"/>
          <w:u w:val="single"/>
        </w:rPr>
        <w:hyperlink r:id="rId120">
          <w:r>
            <w:rPr/>
            <w:t>A/72/PV.76</w:t>
          </w:r>
        </w:hyperlink>
      </w:r>
      <w:r>
        <w:br/>
      </w:r>
    </w:p>
    <w:p>
      <w:pPr>
        <w:pStyle w:val="itshead"/>
        <w:keepNext/>
        <w:keepLines/>
      </w:pPr>
      <w:r>
        <w:t>Pedrós-Carretero, Francisca M. (Spain)</w:t>
      </w:r>
    </w:p>
    <w:p>
      <w:pPr>
        <w:pStyle w:val="itssubhead"/>
        <w:keepNext/>
        <w:keepLines/>
        <w:spacing w:after="0"/>
      </w:pPr>
      <w:r>
        <w:t>GIBRALTAR QUESTION (Agenda Item 62)</w:t>
      </w:r>
    </w:p>
    <w:p>
      <w:pPr>
        <w:pStyle w:val="itsentry"/>
        <w:keepNext/>
        <w:keepLines/>
        <w:spacing w:after="0"/>
      </w:pPr>
      <w:r>
        <w:t xml:space="preserve"> </w:t>
      </w:r>
      <w:r>
        <w:rPr>
          <w:color w:val="000000" w:themeColor="hyperlink"/>
          <w:u w:val="single"/>
        </w:rPr>
        <w:hyperlink r:id="rId244">
          <w:r>
            <w:rPr/>
            <w:t>A/C.4/72/SR.3</w:t>
          </w:r>
        </w:hyperlink>
      </w:r>
      <w:r>
        <w:t xml:space="preserve">; </w:t>
      </w:r>
      <w:r>
        <w:rPr>
          <w:color w:val="000000" w:themeColor="hyperlink"/>
          <w:u w:val="single"/>
        </w:rPr>
        <w:hyperlink r:id="rId46">
          <w:r>
            <w:rPr/>
            <w:t>A/C.4/72/SR.6</w:t>
          </w:r>
        </w:hyperlink>
      </w:r>
      <w:r>
        <w:t xml:space="preserve">; </w:t>
      </w:r>
      <w:r>
        <w:rPr>
          <w:color w:val="000000" w:themeColor="hyperlink"/>
          <w:u w:val="single"/>
        </w:rPr>
        <w:hyperlink r:id="rId177">
          <w:r>
            <w:rPr/>
            <w:t>A/C.4/72/SR.8</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254">
          <w:r>
            <w:rPr/>
            <w:t>A/C.4/72/SR.9</w:t>
          </w:r>
        </w:hyperlink>
      </w:r>
      <w:r>
        <w:br/>
      </w:r>
    </w:p>
    <w:p>
      <w:pPr>
        <w:pStyle w:val="itshead"/>
        <w:keepNext/>
        <w:keepLines/>
      </w:pPr>
      <w:r>
        <w:t>Pejic, Sandra (Serbia)</w:t>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69">
          <w:r>
            <w:rPr/>
            <w:t>A/72/PV.102</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8">
          <w:r>
            <w:rPr/>
            <w:t>A/C.6/72/SR.7</w:t>
          </w:r>
        </w:hyperlink>
      </w:r>
      <w:r>
        <w:br/>
      </w:r>
    </w:p>
    <w:p>
      <w:pPr>
        <w:pStyle w:val="itshead"/>
        <w:keepNext/>
        <w:keepLines/>
      </w:pPr>
      <w:r>
        <w:t>Pelaez, Mercedes (Mexico)</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67">
          <w:r>
            <w:rPr/>
            <w:t>A/72/PV.25</w:t>
          </w:r>
        </w:hyperlink>
      </w:r>
      <w:r>
        <w:br/>
      </w:r>
    </w:p>
    <w:p>
      <w:pPr>
        <w:pStyle w:val="itshead"/>
        <w:keepNext/>
        <w:keepLines/>
      </w:pPr>
      <w:r>
        <w:t>Penaranda, Ariel Rodelas (Philippines)</w:t>
      </w:r>
    </w:p>
    <w:p>
      <w:pPr>
        <w:pStyle w:val="itssubhead"/>
        <w:keepNext/>
        <w:keepLines/>
        <w:spacing w:after="0"/>
      </w:pPr>
      <w:r>
        <w:t>IAEA--REPORTS (2016) (Agenda Item 89)</w:t>
      </w:r>
    </w:p>
    <w:p>
      <w:pPr>
        <w:pStyle w:val="itsentry"/>
        <w:keepNext/>
        <w:keepLines/>
        <w:spacing w:after="0"/>
      </w:pPr>
      <w:r>
        <w:t xml:space="preserve"> </w:t>
      </w:r>
      <w:r>
        <w:rPr>
          <w:color w:val="000000" w:themeColor="hyperlink"/>
          <w:u w:val="single"/>
        </w:rPr>
        <w:hyperlink r:id="rId237">
          <w:r>
            <w:rPr/>
            <w:t>A/72/PV.47</w:t>
          </w:r>
        </w:hyperlink>
      </w:r>
      <w:r>
        <w:br/>
      </w:r>
    </w:p>
    <w:p>
      <w:pPr>
        <w:pStyle w:val="itshead"/>
        <w:keepNext/>
        <w:keepLines/>
      </w:pPr>
      <w:r>
        <w:t>Pengsuwan, Kanokwan (Thailand)</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69">
          <w:r>
            <w:rPr/>
            <w:t>A/C.6/72/SR.23</w:t>
          </w:r>
        </w:hyperlink>
      </w:r>
      <w:r>
        <w:br/>
      </w:r>
    </w:p>
    <w:p>
      <w:pPr>
        <w:pStyle w:val="itshead"/>
        <w:keepNext/>
        <w:keepLines/>
      </w:pPr>
      <w:r>
        <w:t>Pereira Sotomayor, América Lourdes  (Ecuador) (Group of 77)</w:t>
      </w:r>
    </w:p>
    <w:p>
      <w:pPr>
        <w:pStyle w:val="itssubhead"/>
        <w:keepNext/>
        <w:keepLines/>
        <w:spacing w:after="0"/>
      </w:pPr>
      <w:r>
        <w:t>UN--BUDGET (2016-2017) (Agenda Item 135)</w:t>
      </w:r>
    </w:p>
    <w:p>
      <w:pPr>
        <w:pStyle w:val="itsentry"/>
        <w:keepNext/>
        <w:keepLines/>
        <w:spacing w:after="0"/>
      </w:pPr>
      <w:r>
        <w:t xml:space="preserve"> </w:t>
      </w:r>
      <w:r>
        <w:rPr>
          <w:color w:val="000000" w:themeColor="hyperlink"/>
          <w:u w:val="single"/>
        </w:rPr>
        <w:hyperlink r:id="rId276">
          <w:r>
            <w:rPr/>
            <w:t>A/C.5/72/SR.3</w:t>
          </w:r>
        </w:hyperlink>
      </w:r>
      <w:r>
        <w:t xml:space="preserve">; </w:t>
      </w:r>
      <w:r>
        <w:rPr>
          <w:color w:val="000000" w:themeColor="hyperlink"/>
          <w:u w:val="single"/>
        </w:rPr>
        <w:hyperlink r:id="rId266">
          <w:r>
            <w:rPr/>
            <w:t>A/C.5/72/SR.7</w:t>
          </w:r>
        </w:hyperlink>
      </w:r>
    </w:p>
    <w:p>
      <w:pPr>
        <w:pStyle w:val="itssubhead"/>
        <w:keepNext/>
        <w:keepLines/>
        <w:spacing w:after="0"/>
      </w:pPr>
      <w:r>
        <w:t>UN--CALENDAR OF MEETINGS (2017-2018) (Agenda Item 139)</w:t>
      </w:r>
    </w:p>
    <w:p>
      <w:pPr>
        <w:pStyle w:val="itsentry"/>
        <w:keepNext/>
        <w:keepLines/>
        <w:spacing w:after="0"/>
      </w:pPr>
      <w:r>
        <w:t xml:space="preserve"> </w:t>
      </w:r>
      <w:r>
        <w:rPr>
          <w:color w:val="000000" w:themeColor="hyperlink"/>
          <w:u w:val="single"/>
        </w:rPr>
        <w:hyperlink r:id="rId186">
          <w:r>
            <w:rPr/>
            <w:t>A/C.5/72/SR.12</w:t>
          </w:r>
        </w:hyperlink>
      </w:r>
    </w:p>
    <w:p>
      <w:pPr>
        <w:pStyle w:val="itssubhead"/>
        <w:keepNext/>
        <w:keepLines/>
        <w:spacing w:after="0"/>
      </w:pPr>
      <w:r>
        <w:t>UN--FINANCIAL SITUATION (Agenda Item 138)</w:t>
      </w:r>
    </w:p>
    <w:p>
      <w:pPr>
        <w:pStyle w:val="itsentry"/>
        <w:keepNext/>
        <w:keepLines/>
        <w:spacing w:after="0"/>
      </w:pPr>
      <w:r>
        <w:t xml:space="preserve"> </w:t>
      </w:r>
      <w:r>
        <w:rPr>
          <w:color w:val="000000" w:themeColor="hyperlink"/>
          <w:u w:val="single"/>
        </w:rPr>
        <w:hyperlink r:id="rId277">
          <w:r>
            <w:rPr/>
            <w:t>A/C.5/72/SR.5</w:t>
          </w:r>
        </w:hyperlink>
      </w:r>
    </w:p>
    <w:p>
      <w:pPr>
        <w:pStyle w:val="itssubhead"/>
        <w:keepNext/>
        <w:keepLines/>
        <w:spacing w:after="0"/>
      </w:pPr>
      <w:r>
        <w:t>INTERNATIONAL TRIBUNAL--FORMER YUGOSLAVIA--FINANCING (Agenda Item 147)</w:t>
      </w:r>
    </w:p>
    <w:p>
      <w:pPr>
        <w:pStyle w:val="itsentry"/>
        <w:keepNext/>
        <w:keepLines/>
        <w:spacing w:after="0"/>
      </w:pPr>
      <w:r>
        <w:t xml:space="preserve"> </w:t>
      </w:r>
      <w:r>
        <w:rPr>
          <w:color w:val="000000" w:themeColor="hyperlink"/>
          <w:u w:val="single"/>
        </w:rPr>
        <w:hyperlink r:id="rId265">
          <w:r>
            <w:rPr/>
            <w:t>A/C.5/72/SR.27</w:t>
          </w:r>
        </w:hyperlink>
      </w:r>
    </w:p>
    <w:p>
      <w:pPr>
        <w:pStyle w:val="itssubhead"/>
        <w:keepNext/>
        <w:keepLines/>
        <w:spacing w:after="0"/>
      </w:pPr>
      <w:r>
        <w:t>UN. OFFICE OF INTERNAL OVERSIGHT SERVICES--ACTIVITIES (Agenda Item 145)</w:t>
      </w:r>
    </w:p>
    <w:p>
      <w:pPr>
        <w:pStyle w:val="itsentry"/>
        <w:keepNext/>
        <w:keepLines/>
        <w:spacing w:after="0"/>
      </w:pPr>
      <w:r>
        <w:t xml:space="preserve"> </w:t>
      </w:r>
      <w:r>
        <w:rPr>
          <w:color w:val="000000" w:themeColor="hyperlink"/>
          <w:u w:val="single"/>
        </w:rPr>
        <w:hyperlink r:id="rId292">
          <w:r>
            <w:rPr/>
            <w:t>A/C.5/72/SR.2</w:t>
          </w:r>
        </w:hyperlink>
      </w:r>
    </w:p>
    <w:p>
      <w:pPr>
        <w:pStyle w:val="itssubhead"/>
        <w:keepNext/>
        <w:keepLines/>
        <w:spacing w:after="0"/>
      </w:pPr>
      <w:r>
        <w:t>UN STABILIZATION MISSION IN HAITI--FINANCING (Agenda Item 156)</w:t>
      </w:r>
    </w:p>
    <w:p>
      <w:pPr>
        <w:pStyle w:val="itsentry"/>
        <w:keepNext/>
        <w:keepLines/>
        <w:spacing w:after="0"/>
      </w:pPr>
      <w:r>
        <w:t xml:space="preserve"> </w:t>
      </w:r>
      <w:r>
        <w:rPr>
          <w:color w:val="000000" w:themeColor="hyperlink"/>
          <w:u w:val="single"/>
        </w:rPr>
        <w:hyperlink r:id="rId239">
          <w:r>
            <w:rPr/>
            <w:t>A/C.5/72/SR.10</w:t>
          </w:r>
        </w:hyperlink>
      </w:r>
    </w:p>
    <w:p>
      <w:pPr>
        <w:pStyle w:val="itssubhead"/>
        <w:keepNext/>
        <w:keepLines/>
        <w:spacing w:after="0"/>
      </w:pPr>
      <w:r>
        <w:t>PERSONNEL QUESTIONS--UN SYSTEM (Agenda Item 143)</w:t>
      </w:r>
    </w:p>
    <w:p>
      <w:pPr>
        <w:pStyle w:val="itsentry"/>
        <w:keepNext/>
        <w:keepLines/>
        <w:spacing w:after="0"/>
      </w:pPr>
      <w:r>
        <w:t xml:space="preserve"> </w:t>
      </w:r>
      <w:r>
        <w:rPr>
          <w:color w:val="000000" w:themeColor="hyperlink"/>
          <w:u w:val="single"/>
        </w:rPr>
        <w:hyperlink r:id="rId309">
          <w:r>
            <w:rPr/>
            <w:t>A/C.5/72/SR.15</w:t>
          </w:r>
        </w:hyperlink>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292">
          <w:r>
            <w:rPr/>
            <w:t>A/C.5/72/SR.2</w:t>
          </w:r>
        </w:hyperlink>
      </w:r>
    </w:p>
    <w:p>
      <w:pPr>
        <w:pStyle w:val="itssubhead"/>
        <w:keepNext/>
        <w:keepLines/>
        <w:spacing w:after="0"/>
      </w:pPr>
      <w:r>
        <w:t>INTERNATIONAL RESIDUAL MECHANISM FOR CRIMINAL TRIBUNALS--FINANCING (Agenda Item 148)</w:t>
      </w:r>
    </w:p>
    <w:p>
      <w:pPr>
        <w:pStyle w:val="itsentry"/>
        <w:keepNext/>
        <w:keepLines/>
        <w:spacing w:after="0"/>
      </w:pPr>
      <w:r>
        <w:t xml:space="preserve"> </w:t>
      </w:r>
      <w:r>
        <w:rPr>
          <w:color w:val="000000" w:themeColor="hyperlink"/>
          <w:u w:val="single"/>
        </w:rPr>
        <w:hyperlink r:id="rId265">
          <w:r>
            <w:rPr/>
            <w:t>A/C.5/72/SR.27</w:t>
          </w:r>
        </w:hyperlink>
      </w:r>
    </w:p>
    <w:p>
      <w:pPr>
        <w:pStyle w:val="itssubhead"/>
        <w:keepNext/>
        <w:keepLines/>
        <w:spacing w:after="0"/>
      </w:pPr>
      <w:r>
        <w:t>UN--BUDGET CONTRIBUTIONS (Agenda Item 140)</w:t>
      </w:r>
    </w:p>
    <w:p>
      <w:pPr>
        <w:pStyle w:val="itsentry"/>
        <w:keepNext/>
        <w:keepLines/>
        <w:spacing w:after="0"/>
      </w:pPr>
      <w:r>
        <w:t xml:space="preserve"> </w:t>
      </w:r>
      <w:r>
        <w:rPr>
          <w:color w:val="000000" w:themeColor="hyperlink"/>
          <w:u w:val="single"/>
        </w:rPr>
        <w:hyperlink r:id="rId219">
          <w:r>
            <w:rPr/>
            <w:t>A/C.5/72/SR.1</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317">
          <w:r>
            <w:rPr/>
            <w:t>A/C.5/72/SR.13</w:t>
          </w:r>
        </w:hyperlink>
      </w:r>
      <w:r>
        <w:t xml:space="preserve">; </w:t>
      </w:r>
      <w:r>
        <w:rPr>
          <w:color w:val="000000" w:themeColor="hyperlink"/>
          <w:u w:val="single"/>
        </w:rPr>
        <w:hyperlink r:id="rId268">
          <w:r>
            <w:rPr/>
            <w:t>A/C.5/72/SR.14</w:t>
          </w:r>
        </w:hyperlink>
      </w:r>
      <w:r>
        <w:t xml:space="preserve">; </w:t>
      </w:r>
      <w:r>
        <w:rPr>
          <w:color w:val="000000" w:themeColor="hyperlink"/>
          <w:u w:val="single"/>
        </w:rPr>
        <w:hyperlink r:id="rId190">
          <w:r>
            <w:rPr/>
            <w:t>A/C.5/72/SR.16</w:t>
          </w:r>
        </w:hyperlink>
      </w:r>
      <w:r>
        <w:t xml:space="preserve">; </w:t>
      </w:r>
      <w:r>
        <w:rPr>
          <w:color w:val="000000" w:themeColor="hyperlink"/>
          <w:u w:val="single"/>
        </w:rPr>
        <w:hyperlink r:id="rId77">
          <w:r>
            <w:rPr/>
            <w:t>A/C.5/72/SR.18</w:t>
          </w:r>
        </w:hyperlink>
      </w:r>
      <w:r>
        <w:t xml:space="preserve">; </w:t>
      </w:r>
      <w:r>
        <w:rPr>
          <w:color w:val="000000" w:themeColor="hyperlink"/>
          <w:u w:val="single"/>
        </w:rPr>
        <w:hyperlink r:id="rId264">
          <w:r>
            <w:rPr/>
            <w:t>A/C.5/72/SR.20</w:t>
          </w:r>
        </w:hyperlink>
      </w:r>
      <w:r>
        <w:t xml:space="preserve">; </w:t>
      </w:r>
      <w:r>
        <w:rPr>
          <w:color w:val="000000" w:themeColor="hyperlink"/>
          <w:u w:val="single"/>
        </w:rPr>
        <w:hyperlink r:id="rId298">
          <w:r>
            <w:rPr/>
            <w:t>A/C.5/72/SR.22</w:t>
          </w:r>
        </w:hyperlink>
      </w:r>
      <w:r>
        <w:t xml:space="preserve">; </w:t>
      </w:r>
      <w:r>
        <w:rPr>
          <w:color w:val="000000" w:themeColor="hyperlink"/>
          <w:u w:val="single"/>
        </w:rPr>
        <w:hyperlink r:id="rId265">
          <w:r>
            <w:rPr/>
            <w:t>A/C.5/72/SR.27</w:t>
          </w:r>
        </w:hyperlink>
      </w:r>
      <w:r>
        <w:t xml:space="preserve">; </w:t>
      </w:r>
      <w:r>
        <w:rPr>
          <w:color w:val="000000" w:themeColor="hyperlink"/>
          <w:u w:val="single"/>
        </w:rPr>
        <w:hyperlink r:id="rId277">
          <w:r>
            <w:rPr/>
            <w:t>A/C.5/72/SR.5</w:t>
          </w:r>
        </w:hyperlink>
      </w:r>
      <w:r>
        <w:t xml:space="preserve">; </w:t>
      </w:r>
      <w:r>
        <w:rPr>
          <w:color w:val="000000" w:themeColor="hyperlink"/>
          <w:u w:val="single"/>
        </w:rPr>
        <w:hyperlink r:id="rId278">
          <w:r>
            <w:rPr/>
            <w:t>A/C.5/72/SR.6</w:t>
          </w:r>
        </w:hyperlink>
      </w:r>
    </w:p>
    <w:p>
      <w:pPr>
        <w:pStyle w:val="itssubhead"/>
        <w:keepNext/>
        <w:keepLines/>
        <w:spacing w:after="0"/>
      </w:pPr>
      <w:r>
        <w:t>ADMINISTRATION OF JUSTICE (Agenda Item 146)</w:t>
      </w:r>
    </w:p>
    <w:p>
      <w:pPr>
        <w:pStyle w:val="itsentry"/>
        <w:keepNext/>
        <w:keepLines/>
        <w:spacing w:after="0"/>
      </w:pPr>
      <w:r>
        <w:t xml:space="preserve"> </w:t>
      </w:r>
      <w:r>
        <w:rPr>
          <w:color w:val="000000" w:themeColor="hyperlink"/>
          <w:u w:val="single"/>
        </w:rPr>
        <w:hyperlink r:id="rId268">
          <w:r>
            <w:rPr/>
            <w:t>A/C.5/72/SR.14</w:t>
          </w:r>
        </w:hyperlink>
      </w:r>
    </w:p>
    <w:p>
      <w:pPr>
        <w:pStyle w:val="itssubhead"/>
        <w:keepNext/>
        <w:keepLines/>
        <w:spacing w:after="0"/>
      </w:pPr>
      <w:r>
        <w:t>UN--PROGRAMME PLANNING (Agenda Item 137)</w:t>
      </w:r>
    </w:p>
    <w:p>
      <w:pPr>
        <w:pStyle w:val="itsentry"/>
        <w:keepNext/>
        <w:keepLines/>
        <w:spacing w:after="0"/>
      </w:pPr>
      <w:r>
        <w:t xml:space="preserve"> </w:t>
      </w:r>
      <w:r>
        <w:rPr>
          <w:color w:val="000000" w:themeColor="hyperlink"/>
          <w:u w:val="single"/>
        </w:rPr>
        <w:hyperlink r:id="rId292">
          <w:r>
            <w:rPr/>
            <w:t>A/C.5/72/SR.2</w:t>
          </w:r>
        </w:hyperlink>
      </w:r>
    </w:p>
    <w:p>
      <w:pPr>
        <w:pStyle w:val="itssubhead"/>
        <w:keepNext/>
        <w:keepLines/>
        <w:spacing w:after="0"/>
      </w:pPr>
      <w:r>
        <w:t>UN--HUMAN RESOURCES MANAGEMENT (Agenda Item 141)</w:t>
      </w:r>
    </w:p>
    <w:p>
      <w:pPr>
        <w:pStyle w:val="itsentry"/>
        <w:keepNext/>
        <w:keepLines/>
        <w:spacing w:after="0"/>
      </w:pPr>
      <w:r>
        <w:t xml:space="preserve"> </w:t>
      </w:r>
      <w:r>
        <w:rPr>
          <w:color w:val="000000" w:themeColor="hyperlink"/>
          <w:u w:val="single"/>
        </w:rPr>
        <w:hyperlink r:id="rId231">
          <w:r>
            <w:rPr/>
            <w:t>A/C.5/72/SR.9</w:t>
          </w:r>
        </w:hyperlink>
      </w:r>
    </w:p>
    <w:p>
      <w:pPr>
        <w:pStyle w:val="itssubhead"/>
        <w:keepNext/>
        <w:keepLines/>
        <w:spacing w:after="0"/>
      </w:pPr>
      <w:r>
        <w:t>UN. GENERAL ASSEMBLY (72ND SESS. : 2017-2018). 5TH COMMITTEE--WORK ORGANIZATION (Agenda Item 7)</w:t>
      </w:r>
    </w:p>
    <w:p>
      <w:pPr>
        <w:pStyle w:val="itsentry"/>
        <w:keepNext/>
        <w:keepLines/>
        <w:spacing w:after="0"/>
      </w:pPr>
      <w:r>
        <w:t xml:space="preserve"> </w:t>
      </w:r>
      <w:r>
        <w:rPr>
          <w:color w:val="000000" w:themeColor="hyperlink"/>
          <w:u w:val="single"/>
        </w:rPr>
        <w:hyperlink r:id="rId248">
          <w:r>
            <w:rPr/>
            <w:t>A/C.5/72/SR.29</w:t>
          </w:r>
        </w:hyperlink>
      </w:r>
    </w:p>
    <w:p>
      <w:pPr>
        <w:pStyle w:val="itssubhead"/>
        <w:keepNext/>
        <w:keepLines/>
        <w:spacing w:after="0"/>
      </w:pPr>
      <w:r>
        <w:t>UN--FINANCIAL REPORTS (Agenda Item 133)</w:t>
      </w:r>
    </w:p>
    <w:p>
      <w:pPr>
        <w:pStyle w:val="itsentry"/>
        <w:keepNext/>
        <w:keepLines/>
        <w:spacing w:after="0"/>
      </w:pPr>
      <w:r>
        <w:t xml:space="preserve"> </w:t>
      </w:r>
      <w:r>
        <w:rPr>
          <w:color w:val="000000" w:themeColor="hyperlink"/>
          <w:u w:val="single"/>
        </w:rPr>
        <w:hyperlink r:id="rId263">
          <w:r>
            <w:rPr/>
            <w:t>A/C.5/72/SR.8</w:t>
          </w:r>
        </w:hyperlink>
      </w:r>
      <w:r>
        <w:br/>
      </w:r>
    </w:p>
    <w:p>
      <w:pPr>
        <w:pStyle w:val="itshead"/>
        <w:keepNext/>
        <w:keepLines/>
      </w:pPr>
      <w:r>
        <w:t>Perera, Amrith Rohan (Sri Lanka)</w:t>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88">
          <w:r>
            <w:rPr/>
            <w:t>A/C.2/72/SR.4</w:t>
          </w:r>
        </w:hyperlink>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69">
          <w:r>
            <w:rPr/>
            <w:t>A/72/PV.102</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4">
          <w:r>
            <w:rPr/>
            <w:t>A/72/PV.85</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4">
          <w:r>
            <w:rPr/>
            <w:t>A/C.1/72/PV.6</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69">
          <w:r>
            <w:rPr/>
            <w:t>A/C.6/72/SR.23</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72">
          <w:r>
            <w:rPr/>
            <w:t>A/C.3/72/SR.9</w:t>
          </w:r>
        </w:hyperlink>
      </w:r>
      <w:r>
        <w:br/>
      </w:r>
    </w:p>
    <w:p>
      <w:pPr>
        <w:pStyle w:val="itshead"/>
        <w:keepNext/>
        <w:keepLines/>
      </w:pPr>
      <w:r>
        <w:t>Perera, Amrith Rohan (Sri Lanka) (UN. General Assembly. 6th Committee. Working Group on Measures to Eliminate International Terrorism. Chair)</w:t>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306">
          <w:r>
            <w:rPr/>
            <w:t>A/C.6/72/SR.28</w:t>
          </w:r>
        </w:hyperlink>
      </w:r>
      <w:r>
        <w:br/>
      </w:r>
    </w:p>
    <w:p>
      <w:pPr>
        <w:pStyle w:val="itshead"/>
        <w:keepNext/>
        <w:keepLines/>
      </w:pPr>
      <w:r>
        <w:t>Perera, Amrith Rohan (Sri Lanka) (UN. General Assembly. Vice-President)</w:t>
      </w:r>
    </w:p>
    <w:p>
      <w:pPr>
        <w:pStyle w:val="itssubhead"/>
        <w:keepNext/>
        <w:keepLines/>
        <w:spacing w:after="0"/>
      </w:pPr>
      <w:r>
        <w:t>CAPUTO, DANTE M. (UN. GENERAL ASSEMBLY (43RD SESS. : 1988-1989). PRESIDENT)--TRIBUTES (Agenda Item )</w:t>
      </w:r>
    </w:p>
    <w:p>
      <w:pPr>
        <w:pStyle w:val="itsentry"/>
        <w:keepNext/>
        <w:keepLines/>
        <w:spacing w:after="0"/>
      </w:pPr>
      <w:r>
        <w:t xml:space="preserve"> </w:t>
      </w:r>
      <w:r>
        <w:rPr>
          <w:color w:val="000000" w:themeColor="hyperlink"/>
          <w:u w:val="single"/>
        </w:rPr>
        <w:hyperlink r:id="rId234">
          <w:r>
            <w:rPr/>
            <w:t>A/72/PV.108</w:t>
          </w:r>
        </w:hyperlink>
      </w:r>
    </w:p>
    <w:p>
      <w:pPr>
        <w:pStyle w:val="itssubhead"/>
        <w:keepNext/>
        <w:keepLines/>
        <w:spacing w:after="0"/>
      </w:pPr>
      <w:r>
        <w:t>SLAVERY--MEMORIALS (Agenda Item 119)</w:t>
      </w:r>
    </w:p>
    <w:p>
      <w:pPr>
        <w:pStyle w:val="itsentry"/>
        <w:keepNext/>
        <w:keepLines/>
        <w:spacing w:after="0"/>
      </w:pPr>
      <w:r>
        <w:t xml:space="preserve"> </w:t>
      </w:r>
      <w:r>
        <w:rPr>
          <w:color w:val="000000" w:themeColor="hyperlink"/>
          <w:u w:val="single"/>
        </w:rPr>
        <w:hyperlink r:id="rId201">
          <w:r>
            <w:rPr/>
            <w:t>A/72/PV.80</w:t>
          </w:r>
        </w:hyperlink>
      </w:r>
    </w:p>
    <w:p>
      <w:pPr>
        <w:pStyle w:val="itssubhead"/>
        <w:keepNext/>
        <w:keepLines/>
        <w:spacing w:after="0"/>
      </w:pPr>
      <w:r>
        <w:t>GURIRAB, THEO-BEN (UN. GENERAL ASSEMBLY (54TH SESS. : 1999-2000). PRESIDENT)--TRIBUTES (Agenda Item )</w:t>
      </w:r>
    </w:p>
    <w:p>
      <w:pPr>
        <w:pStyle w:val="itsentry"/>
        <w:keepNext/>
        <w:keepLines/>
        <w:spacing w:after="0"/>
      </w:pPr>
      <w:r>
        <w:t xml:space="preserve"> </w:t>
      </w:r>
      <w:r>
        <w:rPr>
          <w:color w:val="000000" w:themeColor="hyperlink"/>
          <w:u w:val="single"/>
        </w:rPr>
        <w:hyperlink r:id="rId234">
          <w:r>
            <w:rPr/>
            <w:t>A/72/PV.108</w:t>
          </w:r>
        </w:hyperlink>
      </w:r>
      <w:r>
        <w:br/>
      </w:r>
    </w:p>
    <w:p>
      <w:pPr>
        <w:pStyle w:val="itshead"/>
        <w:keepNext/>
        <w:keepLines/>
      </w:pPr>
      <w:r>
        <w:t>Perren, Alexandre (Switzerland)</w:t>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7">
          <w:r>
            <w:rPr/>
            <w:t>A/C.4/72/SR.18</w:t>
          </w:r>
        </w:hyperlink>
      </w:r>
    </w:p>
    <w:p>
      <w:pPr>
        <w:pStyle w:val="itssubhead"/>
        <w:keepNext/>
        <w:keepLines/>
        <w:spacing w:after="0"/>
      </w:pPr>
      <w:r>
        <w:t>NUCLEAR DISARMAMENT--CONFERENCE (2013 : NEW YORK) (Agenda Item 99cc)</w:t>
      </w:r>
    </w:p>
    <w:p>
      <w:pPr>
        <w:pStyle w:val="itsentry"/>
        <w:keepNext/>
        <w:keepLines/>
        <w:spacing w:after="0"/>
      </w:pPr>
      <w:r>
        <w:t xml:space="preserve"> </w:t>
      </w:r>
      <w:r>
        <w:rPr>
          <w:color w:val="000000" w:themeColor="hyperlink"/>
          <w:u w:val="single"/>
        </w:rPr>
        <w:hyperlink r:id="rId174">
          <w:r>
            <w:rPr/>
            <w:t>A/C.1/72/PV.27</w:t>
          </w:r>
        </w:hyperlink>
      </w:r>
      <w:r>
        <w:br/>
      </w:r>
    </w:p>
    <w:p>
      <w:pPr>
        <w:pStyle w:val="itshead"/>
        <w:keepNext/>
        <w:keepLines/>
      </w:pPr>
      <w:r>
        <w:t>Pertaub, Nundini (Mauritius)</w:t>
      </w:r>
    </w:p>
    <w:p>
      <w:pPr>
        <w:pStyle w:val="itssubhead"/>
        <w:keepNext/>
        <w:keepLines/>
        <w:spacing w:after="0"/>
      </w:pPr>
      <w:r>
        <w:t>HUMAN RIGHTS--REPORTS (Agenda Item 72c)</w:t>
      </w:r>
    </w:p>
    <w:p>
      <w:pPr>
        <w:pStyle w:val="itsentry"/>
        <w:keepNext/>
        <w:keepLines/>
        <w:spacing w:after="0"/>
      </w:pPr>
      <w:r>
        <w:t xml:space="preserve"> </w:t>
      </w:r>
      <w:r>
        <w:rPr>
          <w:color w:val="000000" w:themeColor="hyperlink"/>
          <w:u w:val="single"/>
        </w:rPr>
        <w:hyperlink r:id="rId158">
          <w:r>
            <w:rPr/>
            <w:t>A/C.3/72/SR.33</w:t>
          </w:r>
        </w:hyperlink>
      </w:r>
      <w:r>
        <w:br/>
      </w:r>
    </w:p>
    <w:p>
      <w:pPr>
        <w:pStyle w:val="itshead"/>
        <w:keepNext/>
        <w:keepLines/>
      </w:pPr>
      <w:r>
        <w:t>Petchezi, Essohanam (Togo)</w:t>
      </w:r>
    </w:p>
    <w:p>
      <w:pPr>
        <w:pStyle w:val="itssubhead"/>
        <w:keepNext/>
        <w:keepLines/>
        <w:spacing w:after="0"/>
      </w:pPr>
      <w:r>
        <w:t>PEACE--REGIONAL CENTRE--AFRICA (Agenda Item 100b)</w:t>
      </w:r>
    </w:p>
    <w:p>
      <w:pPr>
        <w:pStyle w:val="itsentry"/>
        <w:keepNext/>
        <w:keepLines/>
        <w:spacing w:after="0"/>
      </w:pPr>
      <w:r>
        <w:t xml:space="preserve"> </w:t>
      </w:r>
      <w:r>
        <w:rPr>
          <w:color w:val="000000" w:themeColor="hyperlink"/>
          <w:u w:val="single"/>
        </w:rPr>
        <w:hyperlink r:id="rId126">
          <w:r>
            <w:rPr/>
            <w:t>A/C.1/72/PV.21</w:t>
          </w:r>
        </w:hyperlink>
      </w:r>
      <w:r>
        <w:br/>
      </w:r>
    </w:p>
    <w:p>
      <w:pPr>
        <w:pStyle w:val="itshead"/>
        <w:keepNext/>
        <w:keepLines/>
      </w:pPr>
      <w:r>
        <w:t>Petersen, Glenn (***)</w:t>
      </w:r>
    </w:p>
    <w:p>
      <w:pPr>
        <w:pStyle w:val="itssubhead"/>
        <w:keepNext/>
        <w:keepLines/>
        <w:spacing w:after="0"/>
      </w:pPr>
      <w:r>
        <w:t>GUAM QUESTION (Agenda Item 62)</w:t>
      </w:r>
    </w:p>
    <w:p>
      <w:pPr>
        <w:pStyle w:val="itsentry"/>
        <w:keepNext/>
        <w:keepLines/>
        <w:spacing w:after="0"/>
      </w:pPr>
      <w:r>
        <w:t xml:space="preserve"> </w:t>
      </w:r>
      <w:r>
        <w:rPr>
          <w:color w:val="000000" w:themeColor="hyperlink"/>
          <w:u w:val="single"/>
        </w:rPr>
        <w:hyperlink r:id="rId13">
          <w:r>
            <w:rPr/>
            <w:t>A/C.4/72/SR.4</w:t>
          </w:r>
        </w:hyperlink>
      </w:r>
      <w:r>
        <w:br/>
      </w:r>
    </w:p>
    <w:p>
      <w:pPr>
        <w:pStyle w:val="itshead"/>
        <w:keepNext/>
        <w:keepLines/>
      </w:pPr>
      <w:r>
        <w:t>Petersen, Ib (Denmark)</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67">
          <w:r>
            <w:rPr/>
            <w:t>A/72/PV.25</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79">
          <w:r>
            <w:rPr/>
            <w:t>A/72/PV.99</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162">
          <w:r>
            <w:rPr/>
            <w:t>A/72/PV.91</w:t>
          </w:r>
        </w:hyperlink>
      </w:r>
      <w:r>
        <w:br/>
      </w:r>
    </w:p>
    <w:p>
      <w:pPr>
        <w:pStyle w:val="itshead"/>
        <w:keepNext/>
        <w:keepLines/>
      </w:pPr>
      <w:r>
        <w:t>Petersen, Ib (Denmark) (UN. Group of Nordic Countries)</w:t>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06">
          <w:r>
            <w:rPr/>
            <w:t>A/C.6/72/SR.5</w:t>
          </w:r>
        </w:hyperlink>
      </w:r>
      <w:r>
        <w:br/>
      </w:r>
    </w:p>
    <w:p>
      <w:pPr>
        <w:pStyle w:val="itshead"/>
        <w:keepNext/>
        <w:keepLines/>
      </w:pPr>
      <w:r>
        <w:t>Petit, Antoni Martí (Andorra. Head of Government)</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316">
          <w:r>
            <w:rPr/>
            <w:t>A/72/PV.17</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316">
          <w:r>
            <w:rPr/>
            <w:t>A/72/PV.17</w:t>
          </w:r>
        </w:hyperlink>
      </w:r>
      <w:r>
        <w:br/>
      </w:r>
    </w:p>
    <w:p>
      <w:pPr>
        <w:pStyle w:val="itshead"/>
        <w:keepNext/>
        <w:keepLines/>
      </w:pPr>
      <w:r>
        <w:t>Petit, Hélène (France)</w:t>
      </w:r>
    </w:p>
    <w:p>
      <w:pPr>
        <w:pStyle w:val="itssubhead"/>
        <w:keepNext/>
        <w:keepLines/>
        <w:spacing w:after="0"/>
      </w:pPr>
      <w:r>
        <w:t>RIGHT TO DRINKING WATER (Agenda Item 72b)</w:t>
      </w:r>
    </w:p>
    <w:p>
      <w:pPr>
        <w:pStyle w:val="itsentry"/>
        <w:keepNext/>
        <w:keepLines/>
        <w:spacing w:after="0"/>
      </w:pPr>
      <w:r>
        <w:t xml:space="preserve"> </w:t>
      </w:r>
      <w:r>
        <w:rPr>
          <w:color w:val="000000" w:themeColor="hyperlink"/>
          <w:u w:val="single"/>
        </w:rPr>
        <w:hyperlink r:id="rId193">
          <w:r>
            <w:rPr/>
            <w:t>A/C.3/72/SR.27</w:t>
          </w:r>
        </w:hyperlink>
      </w:r>
    </w:p>
    <w:p>
      <w:pPr>
        <w:pStyle w:val="itssubhead"/>
        <w:keepNext/>
        <w:keepLines/>
        <w:spacing w:after="0"/>
      </w:pPr>
      <w:r>
        <w:t>HUMAN RIGHTS ACTIVISTS (Agenda Item 72b)</w:t>
      </w:r>
    </w:p>
    <w:p>
      <w:pPr>
        <w:pStyle w:val="itsentry"/>
        <w:keepNext/>
        <w:keepLines/>
        <w:spacing w:after="0"/>
      </w:pPr>
      <w:r>
        <w:t xml:space="preserve"> </w:t>
      </w:r>
      <w:r>
        <w:rPr>
          <w:color w:val="000000" w:themeColor="hyperlink"/>
          <w:u w:val="single"/>
        </w:rPr>
        <w:hyperlink r:id="rId233">
          <w:r>
            <w:rPr/>
            <w:t>A/C.3/72/SR.30</w:t>
          </w:r>
        </w:hyperlink>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92">
          <w:r>
            <w:rPr/>
            <w:t>A/C.3/72/SR.31</w:t>
          </w:r>
        </w:hyperlink>
      </w:r>
      <w:r>
        <w:br/>
      </w:r>
    </w:p>
    <w:p>
      <w:pPr>
        <w:pStyle w:val="itshead"/>
        <w:keepNext/>
        <w:keepLines/>
      </w:pPr>
      <w:r>
        <w:t>Petrova, Simona (UN System Chief Executives Board for Coordination. Secretariat)</w:t>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199">
          <w:r>
            <w:rPr/>
            <w:t>A/C.5/72/SR.4</w:t>
          </w:r>
        </w:hyperlink>
      </w:r>
    </w:p>
    <w:p>
      <w:pPr>
        <w:pStyle w:val="itssubhead"/>
        <w:keepNext/>
        <w:keepLines/>
        <w:spacing w:after="0"/>
      </w:pPr>
      <w:r>
        <w:t>JOINT INSPECTION UNIT (Agenda Item 142)</w:t>
      </w:r>
    </w:p>
    <w:p>
      <w:pPr>
        <w:pStyle w:val="itsentry"/>
        <w:keepNext/>
        <w:keepLines/>
        <w:spacing w:after="0"/>
      </w:pPr>
      <w:r>
        <w:t xml:space="preserve"> </w:t>
      </w:r>
      <w:r>
        <w:rPr>
          <w:color w:val="000000" w:themeColor="hyperlink"/>
          <w:u w:val="single"/>
        </w:rPr>
        <w:hyperlink r:id="rId116">
          <w:r>
            <w:rPr/>
            <w:t>A/C.5/72/SR.30</w:t>
          </w:r>
        </w:hyperlink>
      </w:r>
      <w:r>
        <w:t xml:space="preserve">; </w:t>
      </w:r>
      <w:r>
        <w:rPr>
          <w:color w:val="000000" w:themeColor="hyperlink"/>
          <w:u w:val="single"/>
        </w:rPr>
        <w:hyperlink r:id="rId199">
          <w:r>
            <w:rPr/>
            <w:t>A/C.5/72/SR.4</w:t>
          </w:r>
        </w:hyperlink>
      </w:r>
      <w:r>
        <w:br/>
      </w:r>
    </w:p>
    <w:p>
      <w:pPr>
        <w:pStyle w:val="itshead"/>
        <w:keepNext/>
        <w:keepLines/>
      </w:pPr>
      <w:r>
        <w:t>Pfeifer, Michael (Austria)</w:t>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48">
          <w:r>
            <w:rPr/>
            <w:t>A/C.3/72/SR.42</w:t>
          </w:r>
        </w:hyperlink>
      </w:r>
      <w:r>
        <w:br/>
      </w:r>
    </w:p>
    <w:p>
      <w:pPr>
        <w:pStyle w:val="itshead"/>
        <w:keepNext/>
        <w:keepLines/>
      </w:pPr>
      <w:r>
        <w:t>Pham, Binh Minh (Viet Nam. Deputy Prime Minister)</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91">
          <w:r>
            <w:rPr/>
            <w:t>A/72/PV.15</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91">
          <w:r>
            <w:rPr/>
            <w:t>A/72/PV.15</w:t>
          </w:r>
        </w:hyperlink>
      </w:r>
      <w:r>
        <w:br/>
      </w:r>
    </w:p>
    <w:p>
      <w:pPr>
        <w:pStyle w:val="itshead"/>
        <w:keepNext/>
        <w:keepLines/>
      </w:pPr>
      <w:r>
        <w:t>Pham, Thi Kim Anh (Viet Nam)</w:t>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154">
          <w:r>
            <w:rPr/>
            <w:t>A/C.3/72/SR.40</w:t>
          </w:r>
        </w:hyperlink>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40">
          <w:r>
            <w:rPr/>
            <w:t>A/C.3/72/SR.5</w:t>
          </w:r>
        </w:hyperlink>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92">
          <w:r>
            <w:rPr/>
            <w:t>A/C.3/72/SR.31</w:t>
          </w:r>
        </w:hyperlink>
      </w:r>
      <w:r>
        <w:t xml:space="preserve">; </w:t>
      </w:r>
      <w:r>
        <w:rPr>
          <w:color w:val="000000" w:themeColor="hyperlink"/>
          <w:u w:val="single"/>
        </w:rPr>
        <w:hyperlink r:id="rId131">
          <w:r>
            <w:rPr/>
            <w:t>A/C.3/72/SR.47</w:t>
          </w:r>
        </w:hyperlink>
      </w:r>
      <w:r>
        <w:br/>
      </w:r>
    </w:p>
    <w:p>
      <w:pPr>
        <w:pStyle w:val="itshead"/>
        <w:keepNext/>
        <w:keepLines/>
      </w:pPr>
      <w:r>
        <w:t>Phansourivong, Khaine (Lao People's Democratic Republic)</w:t>
      </w:r>
    </w:p>
    <w:p>
      <w:pPr>
        <w:pStyle w:val="itssubhead"/>
        <w:keepNext/>
        <w:keepLines/>
        <w:spacing w:after="0"/>
      </w:pPr>
      <w:r>
        <w:t>AGEING PERSONS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DEVELOPMENT FINANCE--CONFERENCES (Agenda Item 18)</w:t>
      </w:r>
    </w:p>
    <w:p>
      <w:pPr>
        <w:pStyle w:val="itsentry"/>
        <w:keepNext/>
        <w:keepLines/>
        <w:spacing w:after="0"/>
      </w:pPr>
      <w:r>
        <w:t xml:space="preserve"> </w:t>
      </w:r>
      <w:r>
        <w:rPr>
          <w:color w:val="000000" w:themeColor="hyperlink"/>
          <w:u w:val="single"/>
        </w:rPr>
        <w:hyperlink r:id="rId215">
          <w:r>
            <w:rPr/>
            <w:t>A/C.2/72/SR.7</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5">
          <w:r>
            <w:rPr/>
            <w:t>A/C.1/72/PV.5</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88">
          <w:r>
            <w:rPr/>
            <w:t>A/C.2/72/SR.4</w:t>
          </w:r>
        </w:hyperlink>
      </w:r>
    </w:p>
    <w:p>
      <w:pPr>
        <w:pStyle w:val="itssubhead"/>
        <w:keepNext/>
        <w:keepLines/>
        <w:spacing w:after="0"/>
      </w:pPr>
      <w:r>
        <w:t>PALESTINE QUESTION (Agenda Item 38)</w:t>
      </w:r>
    </w:p>
    <w:p>
      <w:pPr>
        <w:pStyle w:val="itsentry"/>
        <w:keepNext/>
        <w:keepLines/>
        <w:spacing w:after="0"/>
      </w:pPr>
      <w:r>
        <w:t xml:space="preserve"> </w:t>
      </w:r>
      <w:r>
        <w:rPr>
          <w:color w:val="000000" w:themeColor="hyperlink"/>
          <w:u w:val="single"/>
        </w:rPr>
        <w:hyperlink r:id="rId63">
          <w:r>
            <w:rPr/>
            <w:t>A/72/PV.59</w:t>
          </w:r>
        </w:hyperlink>
      </w:r>
    </w:p>
    <w:p>
      <w:pPr>
        <w:pStyle w:val="itssubhead"/>
        <w:keepNext/>
        <w:keepLines/>
        <w:spacing w:after="0"/>
      </w:pPr>
      <w:r>
        <w:t>PERSONS WITH DISABILITIES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CUBA--UNITED STATES (Agenda Item 42)</w:t>
      </w:r>
    </w:p>
    <w:p>
      <w:pPr>
        <w:pStyle w:val="itsentry"/>
        <w:keepNext/>
        <w:keepLines/>
        <w:spacing w:after="0"/>
      </w:pPr>
      <w:r>
        <w:t xml:space="preserve"> </w:t>
      </w:r>
      <w:r>
        <w:rPr>
          <w:color w:val="000000" w:themeColor="hyperlink"/>
          <w:u w:val="single"/>
        </w:rPr>
        <w:hyperlink r:id="rId302">
          <w:r>
            <w:rPr/>
            <w:t>A/72/PV.39</w:t>
          </w:r>
        </w:hyperlink>
      </w:r>
      <w:r>
        <w:br/>
      </w:r>
    </w:p>
    <w:p>
      <w:pPr>
        <w:pStyle w:val="itshead"/>
        <w:keepNext/>
        <w:keepLines/>
      </w:pPr>
      <w:r>
        <w:t>Phansourivong, Khaine (Lao People's Democratic Republic) (ASEAN)</w:t>
      </w:r>
    </w:p>
    <w:p>
      <w:pPr>
        <w:pStyle w:val="itssubhead"/>
        <w:keepNext/>
        <w:keepLines/>
        <w:spacing w:after="0"/>
      </w:pPr>
      <w:r>
        <w:t>LANDLOCKED DEVELOPING COUNTRIES--CONFERENCE (2ND : 2014 : VIENNA) (Agenda Item 22b)</w:t>
      </w:r>
    </w:p>
    <w:p>
      <w:pPr>
        <w:pStyle w:val="itsentry"/>
        <w:keepNext/>
        <w:keepLines/>
        <w:spacing w:after="0"/>
      </w:pPr>
      <w:r>
        <w:t xml:space="preserve"> </w:t>
      </w:r>
      <w:r>
        <w:rPr>
          <w:color w:val="000000" w:themeColor="hyperlink"/>
          <w:u w:val="single"/>
        </w:rPr>
        <w:hyperlink r:id="rId294">
          <w:r>
            <w:rPr/>
            <w:t>A/C.2/72/SR.18</w:t>
          </w:r>
        </w:hyperlink>
      </w:r>
    </w:p>
    <w:p>
      <w:pPr>
        <w:pStyle w:val="itssubhead"/>
        <w:keepNext/>
        <w:keepLines/>
        <w:spacing w:after="0"/>
      </w:pPr>
      <w:r>
        <w:t>LEAST DEVELOPED COUNTRIES--CONFERENCE (4TH : 2011 : ISTANBUL) (Agenda Item 22a)</w:t>
      </w:r>
    </w:p>
    <w:p>
      <w:pPr>
        <w:pStyle w:val="itsentry"/>
        <w:keepNext/>
        <w:keepLines/>
        <w:spacing w:after="0"/>
      </w:pPr>
      <w:r>
        <w:t xml:space="preserve"> </w:t>
      </w:r>
      <w:r>
        <w:rPr>
          <w:color w:val="000000" w:themeColor="hyperlink"/>
          <w:u w:val="single"/>
        </w:rPr>
        <w:hyperlink r:id="rId294">
          <w:r>
            <w:rPr/>
            <w:t>A/C.2/72/SR.18</w:t>
          </w:r>
        </w:hyperlink>
      </w:r>
      <w:r>
        <w:br/>
      </w:r>
    </w:p>
    <w:p>
      <w:pPr>
        <w:pStyle w:val="itshead"/>
        <w:keepNext/>
        <w:keepLines/>
      </w:pPr>
      <w:r>
        <w:t>Philakone, Khamphinh (Lao People's Democratic Republic)</w:t>
      </w:r>
    </w:p>
    <w:p>
      <w:pPr>
        <w:pStyle w:val="itssubhead"/>
        <w:keepNext/>
        <w:keepLines/>
        <w:spacing w:after="0"/>
      </w:pPr>
      <w:r>
        <w:t>LANDLOCKED DEVELOPING COUNTRIES--CONFERENCE (2ND : 2014 : VIENNA) (Agenda Item 22b)</w:t>
      </w:r>
    </w:p>
    <w:p>
      <w:pPr>
        <w:pStyle w:val="itsentry"/>
        <w:keepNext/>
        <w:keepLines/>
        <w:spacing w:after="0"/>
      </w:pPr>
      <w:r>
        <w:t xml:space="preserve"> </w:t>
      </w:r>
      <w:r>
        <w:rPr>
          <w:color w:val="000000" w:themeColor="hyperlink"/>
          <w:u w:val="single"/>
        </w:rPr>
        <w:hyperlink r:id="rId294">
          <w:r>
            <w:rPr/>
            <w:t>A/C.2/72/SR.18</w:t>
          </w:r>
        </w:hyperlink>
      </w:r>
    </w:p>
    <w:p>
      <w:pPr>
        <w:pStyle w:val="itssubhead"/>
        <w:keepNext/>
        <w:keepLines/>
        <w:spacing w:after="0"/>
      </w:pPr>
      <w:r>
        <w:t>LEAST DEVELOPED COUNTRIES--CONFERENCE (4TH : 2011 : ISTANBUL) (Agenda Item 22a)</w:t>
      </w:r>
    </w:p>
    <w:p>
      <w:pPr>
        <w:pStyle w:val="itsentry"/>
        <w:keepNext/>
        <w:keepLines/>
        <w:spacing w:after="0"/>
      </w:pPr>
      <w:r>
        <w:t xml:space="preserve"> </w:t>
      </w:r>
      <w:r>
        <w:rPr>
          <w:color w:val="000000" w:themeColor="hyperlink"/>
          <w:u w:val="single"/>
        </w:rPr>
        <w:hyperlink r:id="rId294">
          <w:r>
            <w:rPr/>
            <w:t>A/C.2/72/SR.18</w:t>
          </w:r>
        </w:hyperlink>
      </w:r>
      <w:r>
        <w:br/>
      </w:r>
    </w:p>
    <w:p>
      <w:pPr>
        <w:pStyle w:val="itshead"/>
        <w:keepNext/>
        <w:keepLines/>
      </w:pPr>
      <w:r>
        <w:t>Philippe, King of Belgium (Belgium)</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49">
          <w:r>
            <w:rPr/>
            <w:t>A/72/PV.83</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49">
          <w:r>
            <w:rPr/>
            <w:t>A/72/PV.83</w:t>
          </w:r>
        </w:hyperlink>
      </w:r>
      <w:r>
        <w:br/>
      </w:r>
    </w:p>
    <w:p>
      <w:pPr>
        <w:pStyle w:val="itshead"/>
        <w:keepNext/>
        <w:keepLines/>
      </w:pPr>
      <w:r>
        <w:t>Phipps, Laurie Shestack (United States)</w:t>
      </w:r>
    </w:p>
    <w:p>
      <w:pPr>
        <w:pStyle w:val="itssubhead"/>
        <w:keepNext/>
        <w:keepLines/>
        <w:spacing w:after="0"/>
      </w:pPr>
      <w:r>
        <w:t>MIGRANTS--PROTECTION (Agenda Item 72b)</w:t>
      </w:r>
    </w:p>
    <w:p>
      <w:pPr>
        <w:pStyle w:val="itsentry"/>
        <w:keepNext/>
        <w:keepLines/>
        <w:spacing w:after="0"/>
      </w:pPr>
      <w:r>
        <w:t xml:space="preserve"> </w:t>
      </w:r>
      <w:r>
        <w:rPr>
          <w:color w:val="000000" w:themeColor="hyperlink"/>
          <w:u w:val="single"/>
        </w:rPr>
        <w:hyperlink r:id="rId37">
          <w:r>
            <w:rPr/>
            <w:t>A/C.3/72/SR.50</w:t>
          </w:r>
        </w:hyperlink>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38">
          <w:r>
            <w:rPr/>
            <w:t>A/C.3/72/SR.52</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7">
          <w:r>
            <w:rPr/>
            <w:t>A/C.3/72/SR.50</w:t>
          </w:r>
        </w:hyperlink>
      </w:r>
    </w:p>
    <w:p>
      <w:pPr>
        <w:pStyle w:val="itssubhead"/>
        <w:keepNext/>
        <w:keepLines/>
        <w:spacing w:after="0"/>
      </w:pPr>
      <w:r>
        <w:t>AGEING PERSONS (Agenda Item 27b)</w:t>
      </w:r>
    </w:p>
    <w:p>
      <w:pPr>
        <w:pStyle w:val="itsentry"/>
        <w:keepNext/>
        <w:keepLines/>
        <w:spacing w:after="0"/>
      </w:pPr>
      <w:r>
        <w:t xml:space="preserve"> </w:t>
      </w:r>
      <w:r>
        <w:rPr>
          <w:color w:val="000000" w:themeColor="hyperlink"/>
          <w:u w:val="single"/>
        </w:rPr>
        <w:hyperlink r:id="rId37">
          <w:r>
            <w:rPr/>
            <w:t>A/C.3/72/SR.50</w:t>
          </w:r>
        </w:hyperlink>
      </w:r>
    </w:p>
    <w:p>
      <w:pPr>
        <w:pStyle w:val="itssubhead"/>
        <w:keepNext/>
        <w:keepLines/>
        <w:spacing w:after="0"/>
      </w:pPr>
      <w:r>
        <w:t>HEALTH (Agenda Item 127)</w:t>
      </w:r>
    </w:p>
    <w:p>
      <w:pPr>
        <w:pStyle w:val="itsentry"/>
        <w:keepNext/>
        <w:keepLines/>
        <w:spacing w:after="0"/>
      </w:pPr>
      <w:r>
        <w:t xml:space="preserve"> </w:t>
      </w:r>
      <w:r>
        <w:rPr>
          <w:color w:val="000000" w:themeColor="hyperlink"/>
          <w:u w:val="single"/>
        </w:rPr>
        <w:hyperlink r:id="rId327">
          <w:r>
            <w:rPr/>
            <w:t>A/72/PV.72</w:t>
          </w:r>
        </w:hyperlink>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23">
          <w:r>
            <w:rPr/>
            <w:t>A/C.3/72/SR.3</w:t>
          </w:r>
        </w:hyperlink>
      </w:r>
    </w:p>
    <w:p>
      <w:pPr>
        <w:pStyle w:val="itssubhead"/>
        <w:keepNext/>
        <w:keepLines/>
        <w:spacing w:after="0"/>
      </w:pPr>
      <w:r>
        <w:t>WOMEN MIGRANT WORKERS (Agenda Item 28a)</w:t>
      </w:r>
    </w:p>
    <w:p>
      <w:pPr>
        <w:pStyle w:val="itsentry"/>
        <w:keepNext/>
        <w:keepLines/>
        <w:spacing w:after="0"/>
      </w:pPr>
      <w:r>
        <w:t xml:space="preserve"> </w:t>
      </w:r>
      <w:r>
        <w:rPr>
          <w:color w:val="000000" w:themeColor="hyperlink"/>
          <w:u w:val="single"/>
        </w:rPr>
        <w:hyperlink r:id="rId129">
          <w:r>
            <w:rPr/>
            <w:t>A/C.3/72/SR.51</w:t>
          </w:r>
        </w:hyperlink>
      </w:r>
    </w:p>
    <w:p>
      <w:pPr>
        <w:pStyle w:val="itssubhead"/>
        <w:keepNext/>
        <w:keepLines/>
        <w:spacing w:after="0"/>
      </w:pPr>
      <w:r>
        <w:t>INDIGENOUS PEOPLES (Agenda Item 69a)</w:t>
      </w:r>
    </w:p>
    <w:p>
      <w:pPr>
        <w:pStyle w:val="itsentry"/>
        <w:keepNext/>
        <w:keepLines/>
        <w:spacing w:after="0"/>
      </w:pPr>
      <w:r>
        <w:t xml:space="preserve"> </w:t>
      </w:r>
      <w:r>
        <w:rPr>
          <w:color w:val="000000" w:themeColor="hyperlink"/>
          <w:u w:val="single"/>
        </w:rPr>
        <w:hyperlink r:id="rId37">
          <w:r>
            <w:rPr/>
            <w:t>A/C.3/72/SR.50</w:t>
          </w:r>
        </w:hyperlink>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39">
          <w:r>
            <w:rPr/>
            <w:t>A/C.3/72/SR.53</w:t>
          </w:r>
        </w:hyperlink>
      </w:r>
      <w:r>
        <w:br/>
      </w:r>
    </w:p>
    <w:p>
      <w:pPr>
        <w:pStyle w:val="itshead"/>
        <w:keepNext/>
        <w:keepLines/>
      </w:pPr>
      <w:r>
        <w:t>Phiri, Muki Mukafya Benas (Zambia)</w:t>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8">
          <w:r>
            <w:rPr/>
            <w:t>A/C.6/72/SR.7</w:t>
          </w:r>
        </w:hyperlink>
      </w:r>
      <w:r>
        <w:br/>
      </w:r>
    </w:p>
    <w:p>
      <w:pPr>
        <w:pStyle w:val="itshead"/>
        <w:keepNext/>
        <w:keepLines/>
      </w:pPr>
      <w:r>
        <w:t>Picardo, Fabian (Gibraltar. Chief Minister)</w:t>
      </w:r>
    </w:p>
    <w:p>
      <w:pPr>
        <w:pStyle w:val="itssubhead"/>
        <w:keepNext/>
        <w:keepLines/>
        <w:spacing w:after="0"/>
      </w:pPr>
      <w:r>
        <w:t>GIBRALTAR QUESTION (Agenda Item 62)</w:t>
      </w:r>
    </w:p>
    <w:p>
      <w:pPr>
        <w:pStyle w:val="itsentry"/>
        <w:keepNext/>
        <w:keepLines/>
        <w:spacing w:after="0"/>
      </w:pPr>
      <w:r>
        <w:t xml:space="preserve"> </w:t>
      </w:r>
      <w:r>
        <w:rPr>
          <w:color w:val="000000" w:themeColor="hyperlink"/>
          <w:u w:val="single"/>
        </w:rPr>
        <w:hyperlink r:id="rId244">
          <w:r>
            <w:rPr/>
            <w:t>A/C.4/72/SR.3</w:t>
          </w:r>
        </w:hyperlink>
      </w:r>
      <w:r>
        <w:br/>
      </w:r>
    </w:p>
    <w:p>
      <w:pPr>
        <w:pStyle w:val="itshead"/>
        <w:keepNext/>
        <w:keepLines/>
      </w:pPr>
      <w:r>
        <w:t>Picco, Isabelle F. (Monaco)</w:t>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SUSTAINABLE DEVELOPMENT--DEVELOPING ISLAND COUNTRIES (Agenda Item 19b)</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173">
          <w:r>
            <w:rPr/>
            <w:t>A/C.2/72/SR.3</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DISASTER PREVENTION (Agenda Item 19c)</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AGEING PERSONS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IAEA--REPORTS (2016) (Agenda Item 89)</w:t>
      </w:r>
    </w:p>
    <w:p>
      <w:pPr>
        <w:pStyle w:val="itsentry"/>
        <w:keepNext/>
        <w:keepLines/>
        <w:spacing w:after="0"/>
      </w:pPr>
      <w:r>
        <w:t xml:space="preserve"> </w:t>
      </w:r>
      <w:r>
        <w:rPr>
          <w:color w:val="000000" w:themeColor="hyperlink"/>
          <w:u w:val="single"/>
        </w:rPr>
        <w:hyperlink r:id="rId221">
          <w:r>
            <w:rPr/>
            <w:t>A/72/PV.46</w:t>
          </w:r>
        </w:hyperlink>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CLIMATE (Agenda Item 19d)</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SPORTS (Agenda Item 11)</w:t>
      </w:r>
    </w:p>
    <w:p>
      <w:pPr>
        <w:pStyle w:val="itsentry"/>
        <w:keepNext/>
        <w:keepLines/>
        <w:spacing w:after="0"/>
      </w:pPr>
      <w:r>
        <w:t xml:space="preserve"> </w:t>
      </w:r>
      <w:r>
        <w:rPr>
          <w:color w:val="000000" w:themeColor="hyperlink"/>
          <w:u w:val="single"/>
        </w:rPr>
        <w:hyperlink r:id="rId81">
          <w:r>
            <w:rPr/>
            <w:t>A/72/PV.48</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TRAFFIC SAFETY (Agenda Item 12)</w:t>
      </w:r>
    </w:p>
    <w:p>
      <w:pPr>
        <w:pStyle w:val="itsentry"/>
        <w:keepNext/>
        <w:keepLines/>
        <w:spacing w:after="0"/>
      </w:pPr>
      <w:r>
        <w:t xml:space="preserve"> </w:t>
      </w:r>
      <w:r>
        <w:rPr>
          <w:color w:val="000000" w:themeColor="hyperlink"/>
          <w:u w:val="single"/>
        </w:rPr>
        <w:hyperlink r:id="rId139">
          <w:r>
            <w:rPr/>
            <w:t>A/72/PV.82</w:t>
          </w:r>
        </w:hyperlink>
      </w:r>
    </w:p>
    <w:p>
      <w:pPr>
        <w:pStyle w:val="itssubhead"/>
        <w:keepNext/>
        <w:keepLines/>
        <w:spacing w:after="0"/>
      </w:pPr>
      <w:r>
        <w:t>BIOLOGICAL DIVERSITY--TREATY (1992) (Agenda Item 19f)</w:t>
      </w:r>
    </w:p>
    <w:p>
      <w:pPr>
        <w:pStyle w:val="itsentry"/>
        <w:keepNext/>
        <w:keepLines/>
        <w:spacing w:after="0"/>
      </w:pPr>
      <w:r>
        <w:t xml:space="preserve"> </w:t>
      </w:r>
      <w:r>
        <w:rPr>
          <w:color w:val="000000" w:themeColor="hyperlink"/>
          <w:u w:val="single"/>
        </w:rPr>
        <w:hyperlink r:id="rId51">
          <w:r>
            <w:rPr/>
            <w:t>A/C.2/72/SR.9</w:t>
          </w:r>
        </w:hyperlink>
      </w:r>
      <w:r>
        <w:br/>
      </w:r>
    </w:p>
    <w:p>
      <w:pPr>
        <w:pStyle w:val="itshead"/>
        <w:keepNext/>
        <w:keepLines/>
      </w:pPr>
      <w:r>
        <w:t>Pierce, Emily (United States)</w:t>
      </w:r>
    </w:p>
    <w:p>
      <w:pPr>
        <w:pStyle w:val="itssubhead"/>
        <w:keepNext/>
        <w:keepLines/>
        <w:spacing w:after="0"/>
      </w:pPr>
      <w:r>
        <w:t>INTERNATIONAL JURISDICTION (Agenda Item 85)</w:t>
      </w:r>
    </w:p>
    <w:p>
      <w:pPr>
        <w:pStyle w:val="itsentry"/>
        <w:keepNext/>
        <w:keepLines/>
        <w:spacing w:after="0"/>
      </w:pPr>
      <w:r>
        <w:t xml:space="preserve"> </w:t>
      </w:r>
      <w:r>
        <w:rPr>
          <w:color w:val="000000" w:themeColor="hyperlink"/>
          <w:u w:val="single"/>
        </w:rPr>
        <w:hyperlink r:id="rId94">
          <w:r>
            <w:rPr/>
            <w:t>A/C.6/72/SR.14</w:t>
          </w:r>
        </w:hyperlink>
      </w:r>
    </w:p>
    <w:p>
      <w:pPr>
        <w:pStyle w:val="itssubhead"/>
        <w:keepNext/>
        <w:keepLines/>
        <w:spacing w:after="0"/>
      </w:pPr>
      <w:r>
        <w:t>PEACEKEEPING OPERATIONS--CRIMINAL LIABILITY (Agenda Item 78)</w:t>
      </w:r>
    </w:p>
    <w:p>
      <w:pPr>
        <w:pStyle w:val="itsentry"/>
        <w:keepNext/>
        <w:keepLines/>
        <w:spacing w:after="0"/>
      </w:pPr>
      <w:r>
        <w:t xml:space="preserve"> </w:t>
      </w:r>
      <w:r>
        <w:rPr>
          <w:color w:val="000000" w:themeColor="hyperlink"/>
          <w:u w:val="single"/>
        </w:rPr>
        <w:hyperlink r:id="rId104">
          <w:r>
            <w:rPr/>
            <w:t>A/C.6/72/SR.9</w:t>
          </w:r>
        </w:hyperlink>
      </w:r>
    </w:p>
    <w:p>
      <w:pPr>
        <w:pStyle w:val="itssubhead"/>
        <w:keepNext/>
        <w:keepLines/>
        <w:spacing w:after="0"/>
      </w:pPr>
      <w:r>
        <w:t>UN--CHARTER (Agenda Item 83)</w:t>
      </w:r>
    </w:p>
    <w:p>
      <w:pPr>
        <w:pStyle w:val="itsentry"/>
        <w:keepNext/>
        <w:keepLines/>
        <w:spacing w:after="0"/>
      </w:pPr>
      <w:r>
        <w:t xml:space="preserve"> </w:t>
      </w:r>
      <w:r>
        <w:rPr>
          <w:color w:val="000000" w:themeColor="hyperlink"/>
          <w:u w:val="single"/>
        </w:rPr>
        <w:hyperlink r:id="rId101">
          <w:r>
            <w:rPr/>
            <w:t>A/C.6/72/SR.12</w:t>
          </w:r>
        </w:hyperlink>
      </w:r>
    </w:p>
    <w:p>
      <w:pPr>
        <w:pStyle w:val="itssubhead"/>
        <w:keepNext/>
        <w:keepLines/>
        <w:spacing w:after="0"/>
      </w:pPr>
      <w:r>
        <w:t>ADMINISTRATION OF JUSTICE (Agenda Item 146)</w:t>
      </w:r>
    </w:p>
    <w:p>
      <w:pPr>
        <w:pStyle w:val="itsentry"/>
        <w:keepNext/>
        <w:keepLines/>
        <w:spacing w:after="0"/>
      </w:pPr>
      <w:r>
        <w:t xml:space="preserve"> </w:t>
      </w:r>
      <w:r>
        <w:rPr>
          <w:color w:val="000000" w:themeColor="hyperlink"/>
          <w:u w:val="single"/>
        </w:rPr>
        <w:hyperlink r:id="rId293">
          <w:r>
            <w:rPr/>
            <w:t>A/C.6/72/SR.11</w:t>
          </w:r>
        </w:hyperlink>
      </w:r>
    </w:p>
    <w:p>
      <w:pPr>
        <w:pStyle w:val="itssubhead"/>
        <w:keepNext/>
        <w:keepLines/>
        <w:spacing w:after="0"/>
      </w:pPr>
      <w:r>
        <w:t>INTERNATIONAL LAW--TRAINING PROGRAMMES (Agenda Item 80)</w:t>
      </w:r>
    </w:p>
    <w:p>
      <w:pPr>
        <w:pStyle w:val="itsentry"/>
        <w:keepNext/>
        <w:keepLines/>
        <w:spacing w:after="0"/>
      </w:pPr>
      <w:r>
        <w:t xml:space="preserve"> </w:t>
      </w:r>
      <w:r>
        <w:rPr>
          <w:color w:val="000000" w:themeColor="hyperlink"/>
          <w:u w:val="single"/>
        </w:rPr>
        <w:hyperlink r:id="rId102">
          <w:r>
            <w:rPr/>
            <w:t>A/C.6/72/SR.16</w:t>
          </w:r>
        </w:hyperlink>
      </w:r>
    </w:p>
    <w:p>
      <w:pPr>
        <w:pStyle w:val="itssubhead"/>
        <w:keepNext/>
        <w:keepLines/>
        <w:spacing w:after="0"/>
      </w:pPr>
      <w:r>
        <w:t>RAMSAR CONVENTION SECRETARIAT--OBSERVER STATUS (Agenda Item 173)</w:t>
      </w:r>
    </w:p>
    <w:p>
      <w:pPr>
        <w:pStyle w:val="itsentry"/>
        <w:keepNext/>
        <w:keepLines/>
        <w:spacing w:after="0"/>
      </w:pPr>
      <w:r>
        <w:t xml:space="preserve"> </w:t>
      </w:r>
      <w:r>
        <w:rPr>
          <w:color w:val="000000" w:themeColor="hyperlink"/>
          <w:u w:val="single"/>
        </w:rPr>
        <w:hyperlink r:id="rId293">
          <w:r>
            <w:rPr/>
            <w:t>A/C.6/72/SR.11</w:t>
          </w:r>
        </w:hyperlink>
      </w:r>
      <w:r>
        <w:t xml:space="preserve">; </w:t>
      </w:r>
      <w:r>
        <w:rPr>
          <w:color w:val="000000" w:themeColor="hyperlink"/>
          <w:u w:val="single"/>
        </w:rPr>
        <w:hyperlink r:id="rId306">
          <w:r>
            <w:rPr/>
            <w:t>A/C.6/72/SR.28</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182">
          <w:r>
            <w:rPr/>
            <w:t>A/C.6/72/SR.3</w:t>
          </w:r>
        </w:hyperlink>
      </w:r>
      <w:r>
        <w:br/>
      </w:r>
    </w:p>
    <w:p>
      <w:pPr>
        <w:pStyle w:val="itshead"/>
        <w:keepNext/>
        <w:keepLines/>
      </w:pPr>
      <w:r>
        <w:t>Pierce, Karen (United Kingdom)</w:t>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79">
          <w:r>
            <w:rPr/>
            <w:t>A/72/PV.99</w:t>
          </w:r>
        </w:hyperlink>
      </w:r>
      <w:r>
        <w:br/>
      </w:r>
    </w:p>
    <w:p>
      <w:pPr>
        <w:pStyle w:val="itshead"/>
        <w:keepNext/>
        <w:keepLines/>
      </w:pPr>
      <w:r>
        <w:t>Pierre, Neil Orin (UN. Office for ECOSOC Support and Coordination. Chief)</w:t>
      </w:r>
    </w:p>
    <w:p>
      <w:pPr>
        <w:pStyle w:val="itssubhead"/>
        <w:keepNext/>
        <w:keepLines/>
        <w:spacing w:after="0"/>
      </w:pPr>
      <w:r>
        <w:t>GLOBALIZATION--UN (Agenda Item 21a)</w:t>
      </w:r>
    </w:p>
    <w:p>
      <w:pPr>
        <w:pStyle w:val="itsentry"/>
        <w:keepNext/>
        <w:keepLines/>
        <w:spacing w:after="0"/>
      </w:pPr>
      <w:r>
        <w:t xml:space="preserve"> </w:t>
      </w:r>
      <w:r>
        <w:rPr>
          <w:color w:val="000000" w:themeColor="hyperlink"/>
          <w:u w:val="single"/>
        </w:rPr>
        <w:hyperlink r:id="rId54">
          <w:r>
            <w:rPr/>
            <w:t>A/C.2/72/SR.14</w:t>
          </w:r>
        </w:hyperlink>
      </w:r>
      <w:r>
        <w:br/>
      </w:r>
    </w:p>
    <w:p>
      <w:pPr>
        <w:pStyle w:val="itshead"/>
        <w:keepNext/>
        <w:keepLines/>
      </w:pPr>
      <w:r>
        <w:t>Pildegovics, Andrejs (Latvia)</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99">
          <w:r>
            <w:rPr/>
            <w:t>A/72/PV.84</w:t>
          </w:r>
        </w:hyperlink>
      </w:r>
      <w:r>
        <w:br/>
      </w:r>
    </w:p>
    <w:p>
      <w:pPr>
        <w:pStyle w:val="itshead"/>
        <w:keepNext/>
        <w:keepLines/>
      </w:pPr>
      <w:r>
        <w:t>Pineda-González, Diego (Mexico)</w:t>
      </w:r>
    </w:p>
    <w:p>
      <w:pPr>
        <w:pStyle w:val="itssubhead"/>
        <w:keepNext/>
        <w:keepLines/>
        <w:spacing w:after="0"/>
      </w:pPr>
      <w:r>
        <w:t>MACROECONOMIC POLICY (Agenda Item 17)</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DEVELOPMENT FINANCE (Agenda Item 17b)</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DEVELOPMENT FINANCE--CONFERENCES (Agenda Item 18)</w:t>
      </w:r>
    </w:p>
    <w:p>
      <w:pPr>
        <w:pStyle w:val="itsentry"/>
        <w:keepNext/>
        <w:keepLines/>
        <w:spacing w:after="0"/>
      </w:pPr>
      <w:r>
        <w:t xml:space="preserve"> </w:t>
      </w:r>
      <w:r>
        <w:rPr>
          <w:color w:val="000000" w:themeColor="hyperlink"/>
          <w:u w:val="single"/>
        </w:rPr>
        <w:hyperlink r:id="rId163">
          <w:r>
            <w:rPr/>
            <w:t>A/C.2/72/SR.6</w:t>
          </w:r>
        </w:hyperlink>
      </w:r>
      <w:r>
        <w:br/>
      </w:r>
    </w:p>
    <w:p>
      <w:pPr>
        <w:pStyle w:val="itshead"/>
        <w:keepNext/>
        <w:keepLines/>
      </w:pPr>
      <w:r>
        <w:t>Pinheiro, Vinícius Carvalho (ILO)</w:t>
      </w:r>
    </w:p>
    <w:p>
      <w:pPr>
        <w:pStyle w:val="itssubhead"/>
        <w:keepNext/>
        <w:keepLines/>
        <w:spacing w:after="0"/>
      </w:pPr>
      <w:r>
        <w:t>GLOBALIZATION--UN (Agenda Item 21a)</w:t>
      </w:r>
    </w:p>
    <w:p>
      <w:pPr>
        <w:pStyle w:val="itsentry"/>
        <w:keepNext/>
        <w:keepLines/>
        <w:spacing w:after="0"/>
      </w:pPr>
      <w:r>
        <w:t xml:space="preserve"> </w:t>
      </w:r>
      <w:r>
        <w:rPr>
          <w:color w:val="000000" w:themeColor="hyperlink"/>
          <w:u w:val="single"/>
        </w:rPr>
        <w:hyperlink r:id="rId150">
          <w:r>
            <w:rPr/>
            <w:t>A/C.2/72/SR.15</w:t>
          </w:r>
        </w:hyperlink>
      </w:r>
      <w:r>
        <w:br/>
      </w:r>
    </w:p>
    <w:p>
      <w:pPr>
        <w:pStyle w:val="itshead"/>
        <w:keepNext/>
        <w:keepLines/>
      </w:pPr>
      <w:r>
        <w:t>Pino Rivero, Anet (Cuba)</w:t>
      </w:r>
    </w:p>
    <w:p>
      <w:pPr>
        <w:pStyle w:val="itssubhead"/>
        <w:keepNext/>
        <w:keepLines/>
        <w:spacing w:after="0"/>
      </w:pPr>
      <w:r>
        <w:t>ICJ--REPORTS (2016-2017) (Agenda Item 74)</w:t>
      </w:r>
    </w:p>
    <w:p>
      <w:pPr>
        <w:pStyle w:val="itsentry"/>
        <w:keepNext/>
        <w:keepLines/>
        <w:spacing w:after="0"/>
      </w:pPr>
      <w:r>
        <w:t xml:space="preserve"> </w:t>
      </w:r>
      <w:r>
        <w:rPr>
          <w:color w:val="000000" w:themeColor="hyperlink"/>
          <w:u w:val="single"/>
        </w:rPr>
        <w:hyperlink r:id="rId267">
          <w:r>
            <w:rPr/>
            <w:t>A/72/PV.35</w:t>
          </w:r>
        </w:hyperlink>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325">
          <w:r>
            <w:rPr/>
            <w:t>A/C.6/72/SR.21</w:t>
          </w:r>
        </w:hyperlink>
      </w:r>
      <w:r>
        <w:t xml:space="preserve">; </w:t>
      </w:r>
      <w:r>
        <w:rPr>
          <w:color w:val="000000" w:themeColor="hyperlink"/>
          <w:u w:val="single"/>
        </w:rPr>
        <w:hyperlink r:id="rId92">
          <w:r>
            <w:rPr/>
            <w:t>A/C.6/72/SR.24</w:t>
          </w:r>
        </w:hyperlink>
      </w:r>
    </w:p>
    <w:p>
      <w:pPr>
        <w:pStyle w:val="itssubhead"/>
        <w:keepNext/>
        <w:keepLines/>
        <w:spacing w:after="0"/>
      </w:pPr>
      <w:r>
        <w:t>INTERNATIONAL CRIMINAL COURT--REPORTS (Agenda Item 76)</w:t>
      </w:r>
    </w:p>
    <w:p>
      <w:pPr>
        <w:pStyle w:val="itsentry"/>
        <w:keepNext/>
        <w:keepLines/>
        <w:spacing w:after="0"/>
      </w:pPr>
      <w:r>
        <w:t xml:space="preserve"> </w:t>
      </w:r>
      <w:r>
        <w:rPr>
          <w:color w:val="000000" w:themeColor="hyperlink"/>
          <w:u w:val="single"/>
        </w:rPr>
        <w:hyperlink r:id="rId89">
          <w:r>
            <w:rPr/>
            <w:t>A/72/PV.37</w:t>
          </w:r>
        </w:hyperlink>
      </w:r>
      <w:r>
        <w:br/>
      </w:r>
    </w:p>
    <w:p>
      <w:pPr>
        <w:pStyle w:val="itshead"/>
        <w:keepNext/>
        <w:keepLines/>
      </w:pPr>
      <w:r>
        <w:t>Pinto Damiani, Alessandro (Venezuela (Bolivarian Republic of))</w:t>
      </w:r>
    </w:p>
    <w:p>
      <w:pPr>
        <w:pStyle w:val="itssubhead"/>
        <w:keepNext/>
        <w:keepLines/>
        <w:spacing w:after="0"/>
      </w:pPr>
      <w:r>
        <w:t>INTERNATIONAL TRADE (Agenda Item 17a)</w:t>
      </w:r>
    </w:p>
    <w:p>
      <w:pPr>
        <w:pStyle w:val="itsentry"/>
        <w:keepNext/>
        <w:keepLines/>
        <w:spacing w:after="0"/>
      </w:pPr>
      <w:r>
        <w:t xml:space="preserve"> </w:t>
      </w:r>
      <w:r>
        <w:rPr>
          <w:color w:val="000000" w:themeColor="hyperlink"/>
          <w:u w:val="single"/>
        </w:rPr>
        <w:hyperlink r:id="rId30">
          <w:r>
            <w:rPr/>
            <w:t>A/C.2/72/SR.25</w:t>
          </w:r>
        </w:hyperlink>
      </w:r>
    </w:p>
    <w:p>
      <w:pPr>
        <w:pStyle w:val="itssubhead"/>
        <w:keepNext/>
        <w:keepLines/>
        <w:spacing w:after="0"/>
      </w:pPr>
      <w:r>
        <w:t>HUMAN SETTLEMENTS (Agenda Item 20)</w:t>
      </w:r>
    </w:p>
    <w:p>
      <w:pPr>
        <w:pStyle w:val="itsentry"/>
        <w:keepNext/>
        <w:keepLines/>
        <w:spacing w:after="0"/>
      </w:pPr>
      <w:r>
        <w:t xml:space="preserve"> </w:t>
      </w:r>
      <w:r>
        <w:rPr>
          <w:color w:val="000000" w:themeColor="hyperlink"/>
          <w:u w:val="single"/>
        </w:rPr>
        <w:hyperlink r:id="rId155">
          <w:r>
            <w:rPr/>
            <w:t>A/C.2/72/SR.19</w:t>
          </w:r>
        </w:hyperlink>
      </w:r>
      <w:r>
        <w:br/>
      </w:r>
    </w:p>
    <w:p>
      <w:pPr>
        <w:pStyle w:val="itshead"/>
        <w:keepNext/>
        <w:keepLines/>
      </w:pPr>
      <w:r>
        <w:t>Pires, Maria Helena Lopes de Jesus (Timor-Leste)</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04">
          <w:r>
            <w:rPr/>
            <w:t>A/72/PV.23</w:t>
          </w:r>
        </w:hyperlink>
      </w:r>
      <w:r>
        <w:br/>
      </w:r>
    </w:p>
    <w:p>
      <w:pPr>
        <w:pStyle w:val="itshead"/>
        <w:keepNext/>
        <w:keepLines/>
      </w:pPr>
      <w:r>
        <w:t>Plasai, Virachai (Thailand)</w:t>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173">
          <w:r>
            <w:rPr/>
            <w:t>A/C.2/72/SR.3</w:t>
          </w:r>
        </w:hyperlink>
      </w:r>
    </w:p>
    <w:p>
      <w:pPr>
        <w:pStyle w:val="itssubhead"/>
        <w:keepNext/>
        <w:keepLines/>
        <w:spacing w:after="0"/>
      </w:pPr>
      <w:r>
        <w:t>HEALTH (Agenda Item 127)</w:t>
      </w:r>
    </w:p>
    <w:p>
      <w:pPr>
        <w:pStyle w:val="itsentry"/>
        <w:keepNext/>
        <w:keepLines/>
        <w:spacing w:after="0"/>
      </w:pPr>
      <w:r>
        <w:t xml:space="preserve"> </w:t>
      </w:r>
      <w:r>
        <w:rPr>
          <w:color w:val="000000" w:themeColor="hyperlink"/>
          <w:u w:val="single"/>
        </w:rPr>
        <w:hyperlink r:id="rId327">
          <w:r>
            <w:rPr/>
            <w:t>A/72/PV.72</w:t>
          </w:r>
        </w:hyperlink>
      </w:r>
    </w:p>
    <w:p>
      <w:pPr>
        <w:pStyle w:val="itssubhead"/>
        <w:keepNext/>
        <w:keepLines/>
        <w:spacing w:after="0"/>
      </w:pPr>
      <w:r>
        <w:t>AFRICA--DEVELOPMENT (Agenda Item 66b)</w:t>
      </w:r>
    </w:p>
    <w:p>
      <w:pPr>
        <w:pStyle w:val="itsentry"/>
        <w:keepNext/>
        <w:keepLines/>
        <w:spacing w:after="0"/>
      </w:pPr>
      <w:r>
        <w:t xml:space="preserve"> </w:t>
      </w:r>
      <w:r>
        <w:rPr>
          <w:color w:val="000000" w:themeColor="hyperlink"/>
          <w:u w:val="single"/>
        </w:rPr>
        <w:hyperlink r:id="rId223">
          <w:r>
            <w:rPr/>
            <w:t>A/72/PV.33</w:t>
          </w:r>
        </w:hyperlink>
      </w:r>
    </w:p>
    <w:p>
      <w:pPr>
        <w:pStyle w:val="itssubhead"/>
        <w:keepNext/>
        <w:keepLines/>
        <w:spacing w:after="0"/>
      </w:pPr>
      <w:r>
        <w:t>MALARIA--INTERNATIONAL DECADE (2001-2010) (Agenda Item 13)</w:t>
      </w:r>
    </w:p>
    <w:p>
      <w:pPr>
        <w:pStyle w:val="itsentry"/>
        <w:keepNext/>
        <w:keepLines/>
        <w:spacing w:after="0"/>
      </w:pPr>
      <w:r>
        <w:t xml:space="preserve"> </w:t>
      </w:r>
      <w:r>
        <w:rPr>
          <w:color w:val="000000" w:themeColor="hyperlink"/>
          <w:u w:val="single"/>
        </w:rPr>
        <w:hyperlink r:id="rId223">
          <w:r>
            <w:rPr/>
            <w:t>A/72/PV.33</w:t>
          </w:r>
        </w:hyperlink>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222">
          <w:r>
            <w:rPr/>
            <w:t>A/C.5/72/SR.19</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8">
          <w:r>
            <w:rPr/>
            <w:t>A/C.6/72/SR.7</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60">
          <w:r>
            <w:rPr/>
            <w:t>A/72/PV.42</w:t>
          </w:r>
        </w:hyperlink>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31">
          <w:r>
            <w:rPr/>
            <w:t>A/C.3/72/SR.47</w:t>
          </w:r>
        </w:hyperlink>
      </w:r>
    </w:p>
    <w:p>
      <w:pPr>
        <w:pStyle w:val="itssubhead"/>
        <w:keepNext/>
        <w:keepLines/>
        <w:spacing w:after="0"/>
      </w:pPr>
      <w:r>
        <w:t>UNRWA--ACTIVITIES (Agenda Item 53)</w:t>
      </w:r>
    </w:p>
    <w:p>
      <w:pPr>
        <w:pStyle w:val="itsentry"/>
        <w:keepNext/>
        <w:keepLines/>
        <w:spacing w:after="0"/>
      </w:pPr>
      <w:r>
        <w:t xml:space="preserve"> </w:t>
      </w:r>
      <w:r>
        <w:rPr>
          <w:color w:val="000000" w:themeColor="hyperlink"/>
          <w:u w:val="single"/>
        </w:rPr>
        <w:hyperlink r:id="rId35">
          <w:r>
            <w:rPr/>
            <w:t>A/C.4/72/SR.24</w:t>
          </w:r>
        </w:hyperlink>
      </w:r>
    </w:p>
    <w:p>
      <w:pPr>
        <w:pStyle w:val="itssubhead"/>
        <w:keepNext/>
        <w:keepLines/>
        <w:spacing w:after="0"/>
      </w:pPr>
      <w:r>
        <w:t>AFRICA--SUSTAINABLE DEVELOPMENT--PARTNERSHIP (Agenda Item 66a)</w:t>
      </w:r>
    </w:p>
    <w:p>
      <w:pPr>
        <w:pStyle w:val="itsentry"/>
        <w:keepNext/>
        <w:keepLines/>
        <w:spacing w:after="0"/>
      </w:pPr>
      <w:r>
        <w:t xml:space="preserve"> </w:t>
      </w:r>
      <w:r>
        <w:rPr>
          <w:color w:val="000000" w:themeColor="hyperlink"/>
          <w:u w:val="single"/>
        </w:rPr>
        <w:hyperlink r:id="rId223">
          <w:r>
            <w:rPr/>
            <w:t>A/72/PV.33</w:t>
          </w:r>
        </w:hyperlink>
      </w:r>
      <w:r>
        <w:br/>
      </w:r>
    </w:p>
    <w:p>
      <w:pPr>
        <w:pStyle w:val="itshead"/>
        <w:keepNext/>
        <w:keepLines/>
      </w:pPr>
      <w:r>
        <w:t>Plasai, Virachai (Thailand) (ASEAN)</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32">
          <w:r>
            <w:rPr/>
            <w:t>A/C.1/72/PV.2</w:t>
          </w:r>
        </w:hyperlink>
      </w:r>
      <w:r>
        <w:br/>
      </w:r>
    </w:p>
    <w:p>
      <w:pPr>
        <w:pStyle w:val="itshead"/>
        <w:keepNext/>
        <w:keepLines/>
      </w:pPr>
      <w:r>
        <w:t>Plenkovic, Andrej (Croatia. Prime Minister)</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303">
          <w:r>
            <w:rPr/>
            <w:t>A/72/PV.12</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303">
          <w:r>
            <w:rPr/>
            <w:t>A/72/PV.12</w:t>
          </w:r>
        </w:hyperlink>
      </w:r>
      <w:r>
        <w:br/>
      </w:r>
    </w:p>
    <w:p>
      <w:pPr>
        <w:pStyle w:val="itshead"/>
        <w:keepNext/>
        <w:keepLines/>
      </w:pPr>
      <w:r>
        <w:t>Plepyte, Audra (Lithuania)</w:t>
      </w:r>
    </w:p>
    <w:p>
      <w:pPr>
        <w:pStyle w:val="itssubhead"/>
        <w:keepNext/>
        <w:keepLines/>
        <w:spacing w:after="0"/>
      </w:pPr>
      <w:r>
        <w:t>ORGANIZATION FOR DEMOCRACY AND ECONOMIC DEVELOPMENT--GUAM (Agenda Item 35)</w:t>
      </w:r>
    </w:p>
    <w:p>
      <w:pPr>
        <w:pStyle w:val="itsentry"/>
        <w:keepNext/>
        <w:keepLines/>
        <w:spacing w:after="0"/>
      </w:pPr>
      <w:r>
        <w:t xml:space="preserve"> </w:t>
      </w:r>
      <w:r>
        <w:rPr>
          <w:color w:val="000000" w:themeColor="hyperlink"/>
          <w:u w:val="single"/>
        </w:rPr>
        <w:hyperlink r:id="rId137">
          <w:r>
            <w:rPr/>
            <w:t>A/72/PV.95</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156">
          <w:r>
            <w:rPr/>
            <w:t>A/72/PV.86</w:t>
          </w:r>
        </w:hyperlink>
      </w:r>
    </w:p>
    <w:p>
      <w:pPr>
        <w:pStyle w:val="itssubhead"/>
        <w:keepNext/>
        <w:keepLines/>
        <w:spacing w:after="0"/>
      </w:pPr>
      <w:r>
        <w:t>AFGHANISTAN SITUATION (Agenda Item 39)</w:t>
      </w:r>
    </w:p>
    <w:p>
      <w:pPr>
        <w:pStyle w:val="itsentry"/>
        <w:keepNext/>
        <w:keepLines/>
        <w:spacing w:after="0"/>
      </w:pPr>
      <w:r>
        <w:t xml:space="preserve"> </w:t>
      </w:r>
      <w:r>
        <w:rPr>
          <w:color w:val="000000" w:themeColor="hyperlink"/>
          <w:u w:val="single"/>
        </w:rPr>
        <w:hyperlink r:id="rId45">
          <w:r>
            <w:rPr/>
            <w:t>A/72/PV.56</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0">
          <w:r>
            <w:rPr/>
            <w:t>A/C.3/72/SR.8</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0">
          <w:r>
            <w:rPr/>
            <w:t>A/C.3/72/SR.8</w:t>
          </w:r>
        </w:hyperlink>
      </w:r>
      <w:r>
        <w:br/>
      </w:r>
    </w:p>
    <w:p>
      <w:pPr>
        <w:pStyle w:val="itshead"/>
        <w:keepNext/>
        <w:keepLines/>
      </w:pPr>
      <w:r>
        <w:t>Pluijm, Rogier van der (Netherlands)</w:t>
      </w:r>
    </w:p>
    <w:p>
      <w:pPr>
        <w:pStyle w:val="itssubhead"/>
        <w:keepNext/>
        <w:keepLines/>
        <w:spacing w:after="0"/>
      </w:pPr>
      <w:r>
        <w:t>TERRORISM--HUMAN RIGHTS (Agenda Item 72b)</w:t>
      </w:r>
    </w:p>
    <w:p>
      <w:pPr>
        <w:pStyle w:val="itsentry"/>
        <w:keepNext/>
        <w:keepLines/>
        <w:spacing w:after="0"/>
      </w:pPr>
      <w:r>
        <w:t xml:space="preserve"> </w:t>
      </w:r>
      <w:r>
        <w:rPr>
          <w:color w:val="000000" w:themeColor="hyperlink"/>
          <w:u w:val="single"/>
        </w:rPr>
        <w:hyperlink r:id="rId152">
          <w:r>
            <w:rPr/>
            <w:t>A/C.3/72/SR.23</w:t>
          </w:r>
        </w:hyperlink>
      </w:r>
      <w:r>
        <w:br/>
      </w:r>
    </w:p>
    <w:p>
      <w:pPr>
        <w:pStyle w:val="itshead"/>
        <w:keepNext/>
        <w:keepLines/>
      </w:pPr>
      <w:r>
        <w:t>Pobee, Martha Ama Akyaa (Ghana)</w:t>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134">
          <w:r>
            <w:rPr/>
            <w:t>A/72/PV.2</w:t>
          </w:r>
        </w:hyperlink>
      </w:r>
      <w:r>
        <w:t xml:space="preserve">; </w:t>
      </w:r>
      <w:r>
        <w:rPr>
          <w:color w:val="000000" w:themeColor="hyperlink"/>
          <w:u w:val="single"/>
        </w:rPr>
        <w:hyperlink r:id="rId79">
          <w:r>
            <w:rPr/>
            <w:t>A/72/PV.99</w:t>
          </w:r>
        </w:hyperlink>
      </w:r>
    </w:p>
    <w:p>
      <w:pPr>
        <w:pStyle w:val="itssubhead"/>
        <w:keepNext/>
        <w:keepLines/>
        <w:spacing w:after="0"/>
      </w:pPr>
      <w:r>
        <w:t>SLAVERY--MEMORIALS (Agenda Item 119)</w:t>
      </w:r>
    </w:p>
    <w:p>
      <w:pPr>
        <w:pStyle w:val="itsentry"/>
        <w:keepNext/>
        <w:keepLines/>
        <w:spacing w:after="0"/>
      </w:pPr>
      <w:r>
        <w:t xml:space="preserve"> </w:t>
      </w:r>
      <w:r>
        <w:rPr>
          <w:color w:val="000000" w:themeColor="hyperlink"/>
          <w:u w:val="single"/>
        </w:rPr>
        <w:hyperlink r:id="rId201">
          <w:r>
            <w:rPr/>
            <w:t>A/72/PV.80</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60">
          <w:r>
            <w:rPr/>
            <w:t>A/72/PV.42</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7">
          <w:r>
            <w:rPr/>
            <w:t>A/C.6/72/SR.6</w:t>
          </w:r>
        </w:hyperlink>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134">
          <w:r>
            <w:rPr/>
            <w:t>A/72/PV.2</w:t>
          </w:r>
        </w:hyperlink>
      </w:r>
      <w:r>
        <w:t xml:space="preserve">; </w:t>
      </w:r>
      <w:r>
        <w:rPr>
          <w:color w:val="000000" w:themeColor="hyperlink"/>
          <w:u w:val="single"/>
        </w:rPr>
        <w:hyperlink r:id="rId103">
          <w:r>
            <w:rPr/>
            <w:t>A/BUR/72/SR.1</w:t>
          </w:r>
        </w:hyperlink>
      </w:r>
      <w:r>
        <w:br/>
      </w:r>
    </w:p>
    <w:p>
      <w:pPr>
        <w:pStyle w:val="itshead"/>
        <w:keepNext/>
        <w:keepLines/>
      </w:pPr>
      <w:r>
        <w:t>Pobee, Martha Ama Akyaa (Ghana) (UN. Group of African States)</w:t>
      </w:r>
    </w:p>
    <w:p>
      <w:pPr>
        <w:pStyle w:val="itssubhead"/>
        <w:keepNext/>
        <w:keepLines/>
        <w:spacing w:after="0"/>
      </w:pPr>
      <w:r>
        <w:t>PEACE (Agenda Item 15)</w:t>
      </w:r>
    </w:p>
    <w:p>
      <w:pPr>
        <w:pStyle w:val="itsentry"/>
        <w:keepNext/>
        <w:keepLines/>
        <w:spacing w:after="0"/>
      </w:pPr>
      <w:r>
        <w:t xml:space="preserve"> </w:t>
      </w:r>
      <w:r>
        <w:rPr>
          <w:color w:val="000000" w:themeColor="hyperlink"/>
          <w:u w:val="single"/>
        </w:rPr>
        <w:hyperlink r:id="rId62">
          <w:r>
            <w:rPr/>
            <w:t>A/72/PV.61</w:t>
          </w:r>
        </w:hyperlink>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222">
          <w:r>
            <w:rPr/>
            <w:t>A/C.5/72/SR.19</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313">
          <w:r>
            <w:rPr/>
            <w:t>A/72/PV.75</w:t>
          </w:r>
        </w:hyperlink>
      </w:r>
      <w:r>
        <w:br/>
      </w:r>
    </w:p>
    <w:p>
      <w:pPr>
        <w:pStyle w:val="itshead"/>
        <w:keepNext/>
        <w:keepLines/>
      </w:pPr>
      <w:r>
        <w:t>Poenateetai, Pornrawe (Thailand)</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42">
          <w:r>
            <w:rPr/>
            <w:t>A/C.3/72/SR.14</w:t>
          </w:r>
        </w:hyperlink>
      </w:r>
      <w:r>
        <w:br/>
      </w:r>
    </w:p>
    <w:p>
      <w:pPr>
        <w:pStyle w:val="itshead"/>
        <w:keepNext/>
        <w:keepLines/>
      </w:pPr>
      <w:r>
        <w:t>Pollack-Beigle, Yldiz (Suriname)</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47">
          <w:r>
            <w:rPr/>
            <w:t>A/72/PV.21</w:t>
          </w:r>
        </w:hyperlink>
      </w:r>
      <w:r>
        <w:br/>
      </w:r>
    </w:p>
    <w:p>
      <w:pPr>
        <w:pStyle w:val="itshead"/>
        <w:keepNext/>
        <w:keepLines/>
      </w:pPr>
      <w:r>
        <w:t>Pollard, Catherine (UN. Under-Secretary-General for General Assembly and Conference Management)</w:t>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162">
          <w:r>
            <w:rPr/>
            <w:t>A/72/PV.91</w:t>
          </w:r>
        </w:hyperlink>
      </w:r>
    </w:p>
    <w:p>
      <w:pPr>
        <w:pStyle w:val="itssubhead"/>
        <w:keepNext/>
        <w:keepLines/>
        <w:spacing w:after="0"/>
      </w:pPr>
      <w:r>
        <w:t>UN--CALENDAR OF MEETINGS (2017-2018) (Agenda Item 139)</w:t>
      </w:r>
    </w:p>
    <w:p>
      <w:pPr>
        <w:pStyle w:val="itsentry"/>
        <w:keepNext/>
        <w:keepLines/>
        <w:spacing w:after="0"/>
      </w:pPr>
      <w:r>
        <w:t xml:space="preserve"> </w:t>
      </w:r>
      <w:r>
        <w:rPr>
          <w:color w:val="000000" w:themeColor="hyperlink"/>
          <w:u w:val="single"/>
        </w:rPr>
        <w:hyperlink r:id="rId186">
          <w:r>
            <w:rPr/>
            <w:t>A/C.5/72/SR.12</w:t>
          </w:r>
        </w:hyperlink>
      </w:r>
      <w:r>
        <w:br/>
      </w:r>
    </w:p>
    <w:p>
      <w:pPr>
        <w:pStyle w:val="itshead"/>
        <w:keepNext/>
        <w:keepLines/>
      </w:pPr>
      <w:r>
        <w:t>Polyanskiy, Dmitry A. (Russian Federation)</w:t>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225">
          <w:r>
            <w:rPr/>
            <w:t>A/72/PV.104</w:t>
          </w:r>
        </w:hyperlink>
      </w:r>
    </w:p>
    <w:p>
      <w:pPr>
        <w:pStyle w:val="itssubhead"/>
        <w:keepNext/>
        <w:keepLines/>
        <w:spacing w:after="0"/>
      </w:pPr>
      <w:r>
        <w:t>ORGANIZATION FOR DEMOCRACY AND ECONOMIC DEVELOPMENT--GUAM (Agenda Item 35)</w:t>
      </w:r>
    </w:p>
    <w:p>
      <w:pPr>
        <w:pStyle w:val="itsentry"/>
        <w:keepNext/>
        <w:keepLines/>
        <w:spacing w:after="0"/>
      </w:pPr>
      <w:r>
        <w:t xml:space="preserve"> </w:t>
      </w:r>
      <w:r>
        <w:rPr>
          <w:color w:val="000000" w:themeColor="hyperlink"/>
          <w:u w:val="single"/>
        </w:rPr>
        <w:hyperlink r:id="rId149">
          <w:r>
            <w:rPr/>
            <w:t>A/72/PV.98</w:t>
          </w:r>
        </w:hyperlink>
      </w:r>
      <w:r>
        <w:br/>
      </w:r>
    </w:p>
    <w:p>
      <w:pPr>
        <w:pStyle w:val="itshead"/>
        <w:keepNext/>
        <w:keepLines/>
      </w:pPr>
      <w:r>
        <w:t>Ponce, Maria Angela (Philippines)</w:t>
      </w:r>
    </w:p>
    <w:p>
      <w:pPr>
        <w:pStyle w:val="itssubhead"/>
        <w:keepNext/>
        <w:keepLines/>
        <w:spacing w:after="0"/>
      </w:pPr>
      <w:r>
        <w:t>WOMEN IN DEVELOPMENT (Agenda Item 23b)</w:t>
      </w:r>
    </w:p>
    <w:p>
      <w:pPr>
        <w:pStyle w:val="itsentry"/>
        <w:keepNext/>
        <w:keepLines/>
        <w:spacing w:after="0"/>
      </w:pPr>
      <w:r>
        <w:t xml:space="preserve"> </w:t>
      </w:r>
      <w:r>
        <w:rPr>
          <w:color w:val="000000" w:themeColor="hyperlink"/>
          <w:u w:val="single"/>
        </w:rPr>
        <w:hyperlink r:id="rId56">
          <w:r>
            <w:rPr/>
            <w:t>A/C.2/72/SR.12</w:t>
          </w:r>
        </w:hyperlink>
      </w:r>
    </w:p>
    <w:p>
      <w:pPr>
        <w:pStyle w:val="itssubhead"/>
        <w:keepNext/>
        <w:keepLines/>
        <w:spacing w:after="0"/>
      </w:pPr>
      <w:r>
        <w:t>INTERNATIONAL TRADE (Agenda Item 17a)</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BIOLOGICAL DIVERSITY--TREATY (1992) (Agenda Item 19f)</w:t>
      </w:r>
    </w:p>
    <w:p>
      <w:pPr>
        <w:pStyle w:val="itsentry"/>
        <w:keepNext/>
        <w:keepLines/>
        <w:spacing w:after="0"/>
      </w:pPr>
      <w:r>
        <w:t xml:space="preserve"> </w:t>
      </w:r>
      <w:r>
        <w:rPr>
          <w:color w:val="000000" w:themeColor="hyperlink"/>
          <w:u w:val="single"/>
        </w:rPr>
        <w:hyperlink r:id="rId151">
          <w:r>
            <w:rPr/>
            <w:t>A/C.2/72/SR.10</w:t>
          </w:r>
        </w:hyperlink>
      </w:r>
    </w:p>
    <w:p>
      <w:pPr>
        <w:pStyle w:val="itssubhead"/>
        <w:keepNext/>
        <w:keepLines/>
        <w:spacing w:after="0"/>
      </w:pPr>
      <w:r>
        <w:t>FOOD SECURITY (Agenda Item 25)</w:t>
      </w:r>
    </w:p>
    <w:p>
      <w:pPr>
        <w:pStyle w:val="itsentry"/>
        <w:keepNext/>
        <w:keepLines/>
        <w:spacing w:after="0"/>
      </w:pPr>
      <w:r>
        <w:t xml:space="preserve"> </w:t>
      </w:r>
      <w:r>
        <w:rPr>
          <w:color w:val="000000" w:themeColor="hyperlink"/>
          <w:u w:val="single"/>
        </w:rPr>
        <w:hyperlink r:id="rId55">
          <w:r>
            <w:rPr/>
            <w:t>A/C.2/72/SR.16</w:t>
          </w:r>
        </w:hyperlink>
      </w:r>
    </w:p>
    <w:p>
      <w:pPr>
        <w:pStyle w:val="itssubhead"/>
        <w:keepNext/>
        <w:keepLines/>
        <w:spacing w:after="0"/>
      </w:pPr>
      <w:r>
        <w:t>COMMODITIES (Agenda Item 17d)</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UN CONFERENCES (Agenda Item 14)</w:t>
      </w:r>
    </w:p>
    <w:p>
      <w:pPr>
        <w:pStyle w:val="itsentry"/>
        <w:keepNext/>
        <w:keepLines/>
        <w:spacing w:after="0"/>
      </w:pPr>
      <w:r>
        <w:t xml:space="preserve"> </w:t>
      </w:r>
      <w:r>
        <w:rPr>
          <w:color w:val="000000" w:themeColor="hyperlink"/>
          <w:u w:val="single"/>
        </w:rPr>
        <w:hyperlink r:id="rId315">
          <w:r>
            <w:rPr/>
            <w:t>A/72/PV.88</w:t>
          </w:r>
        </w:hyperlink>
      </w:r>
    </w:p>
    <w:p>
      <w:pPr>
        <w:pStyle w:val="itssubhead"/>
        <w:keepNext/>
        <w:keepLines/>
        <w:spacing w:after="0"/>
      </w:pPr>
      <w:r>
        <w:t>HUMAN SETTLEMENTS (Agenda Item 20)</w:t>
      </w:r>
    </w:p>
    <w:p>
      <w:pPr>
        <w:pStyle w:val="itsentry"/>
        <w:keepNext/>
        <w:keepLines/>
        <w:spacing w:after="0"/>
      </w:pPr>
      <w:r>
        <w:t xml:space="preserve"> </w:t>
      </w:r>
      <w:r>
        <w:rPr>
          <w:color w:val="000000" w:themeColor="hyperlink"/>
          <w:u w:val="single"/>
        </w:rPr>
        <w:hyperlink r:id="rId155">
          <w:r>
            <w:rPr/>
            <w:t>A/C.2/72/SR.19</w:t>
          </w:r>
        </w:hyperlink>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56">
          <w:r>
            <w:rPr/>
            <w:t>A/C.2/72/SR.12</w:t>
          </w:r>
        </w:hyperlink>
      </w:r>
    </w:p>
    <w:p>
      <w:pPr>
        <w:pStyle w:val="itssubhead"/>
        <w:keepNext/>
        <w:keepLines/>
        <w:spacing w:after="0"/>
      </w:pPr>
      <w:r>
        <w:t>CULTURE--DEVELOPMENT (Agenda Item 21c)</w:t>
      </w:r>
    </w:p>
    <w:p>
      <w:pPr>
        <w:pStyle w:val="itsentry"/>
        <w:keepNext/>
        <w:keepLines/>
        <w:spacing w:after="0"/>
      </w:pPr>
      <w:r>
        <w:t xml:space="preserve"> </w:t>
      </w:r>
      <w:r>
        <w:rPr>
          <w:color w:val="000000" w:themeColor="hyperlink"/>
          <w:u w:val="single"/>
        </w:rPr>
        <w:hyperlink r:id="rId54">
          <w:r>
            <w:rPr/>
            <w:t>A/C.2/72/SR.14</w:t>
          </w:r>
        </w:hyperlink>
      </w:r>
    </w:p>
    <w:p>
      <w:pPr>
        <w:pStyle w:val="itssubhead"/>
        <w:keepNext/>
        <w:keepLines/>
        <w:spacing w:after="0"/>
      </w:pPr>
      <w:r>
        <w:t>CLIMATE (Agenda Item 19d)</w:t>
      </w:r>
    </w:p>
    <w:p>
      <w:pPr>
        <w:pStyle w:val="itsentry"/>
        <w:keepNext/>
        <w:keepLines/>
        <w:spacing w:after="0"/>
      </w:pPr>
      <w:r>
        <w:t xml:space="preserve"> </w:t>
      </w:r>
      <w:r>
        <w:rPr>
          <w:color w:val="000000" w:themeColor="hyperlink"/>
          <w:u w:val="single"/>
        </w:rPr>
        <w:hyperlink r:id="rId151">
          <w:r>
            <w:rPr/>
            <w:t>A/C.2/72/SR.10</w:t>
          </w:r>
        </w:hyperlink>
      </w:r>
    </w:p>
    <w:p>
      <w:pPr>
        <w:pStyle w:val="itssubhead"/>
        <w:keepNext/>
        <w:keepLines/>
        <w:spacing w:after="0"/>
      </w:pPr>
      <w:r>
        <w:t>DEVELOPMENT COOPERATION--MIDDLE-INCOME COUNTRIES (Agenda Item 21d)</w:t>
      </w:r>
    </w:p>
    <w:p>
      <w:pPr>
        <w:pStyle w:val="itsentry"/>
        <w:keepNext/>
        <w:keepLines/>
        <w:spacing w:after="0"/>
      </w:pPr>
      <w:r>
        <w:t xml:space="preserve"> </w:t>
      </w:r>
      <w:r>
        <w:rPr>
          <w:color w:val="000000" w:themeColor="hyperlink"/>
          <w:u w:val="single"/>
        </w:rPr>
        <w:hyperlink r:id="rId54">
          <w:r>
            <w:rPr/>
            <w:t>A/C.2/72/SR.14</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53">
          <w:r>
            <w:rPr/>
            <w:t>A/C.2/72/SR.22</w:t>
          </w:r>
        </w:hyperlink>
      </w:r>
    </w:p>
    <w:p>
      <w:pPr>
        <w:pStyle w:val="itssubhead"/>
        <w:keepNext/>
        <w:keepLines/>
        <w:spacing w:after="0"/>
      </w:pPr>
      <w:r>
        <w:t>DISASTER PREVENTION (Agenda Item 19c)</w:t>
      </w:r>
    </w:p>
    <w:p>
      <w:pPr>
        <w:pStyle w:val="itsentry"/>
        <w:keepNext/>
        <w:keepLines/>
        <w:spacing w:after="0"/>
      </w:pPr>
      <w:r>
        <w:t xml:space="preserve"> </w:t>
      </w:r>
      <w:r>
        <w:rPr>
          <w:color w:val="000000" w:themeColor="hyperlink"/>
          <w:u w:val="single"/>
        </w:rPr>
        <w:hyperlink r:id="rId151">
          <w:r>
            <w:rPr/>
            <w:t>A/C.2/72/SR.10</w:t>
          </w:r>
        </w:hyperlink>
      </w:r>
    </w:p>
    <w:p>
      <w:pPr>
        <w:pStyle w:val="itssubhead"/>
        <w:keepNext/>
        <w:keepLines/>
        <w:spacing w:after="0"/>
      </w:pPr>
      <w:r>
        <w:t>FINANCIAL INCLUSION (Agenda Item 17e)</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INFORMATION TECHNOLOGY--DEVELOPMENT (Agenda Item 16)</w:t>
      </w:r>
    </w:p>
    <w:p>
      <w:pPr>
        <w:pStyle w:val="itsentry"/>
        <w:keepNext/>
        <w:keepLines/>
        <w:spacing w:after="0"/>
      </w:pPr>
      <w:r>
        <w:t xml:space="preserve"> </w:t>
      </w:r>
      <w:r>
        <w:rPr>
          <w:color w:val="000000" w:themeColor="hyperlink"/>
          <w:u w:val="single"/>
        </w:rPr>
        <w:hyperlink r:id="rId150">
          <w:r>
            <w:rPr/>
            <w:t>A/C.2/72/SR.15</w:t>
          </w:r>
        </w:hyperlink>
      </w:r>
    </w:p>
    <w:p>
      <w:pPr>
        <w:pStyle w:val="itssubhead"/>
        <w:keepNext/>
        <w:keepLines/>
        <w:spacing w:after="0"/>
      </w:pPr>
      <w:r>
        <w:t>FINANCIAL FLOWS (Agenda Item 17f)</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ECONOMIC COOPERATION AMONG DEVELOPING COUNTRIES (Agenda Item 24b)</w:t>
      </w:r>
    </w:p>
    <w:p>
      <w:pPr>
        <w:pStyle w:val="itsentry"/>
        <w:keepNext/>
        <w:keepLines/>
        <w:spacing w:after="0"/>
      </w:pPr>
      <w:r>
        <w:t xml:space="preserve"> </w:t>
      </w:r>
      <w:r>
        <w:rPr>
          <w:color w:val="000000" w:themeColor="hyperlink"/>
          <w:u w:val="single"/>
        </w:rPr>
        <w:hyperlink r:id="rId53">
          <w:r>
            <w:rPr/>
            <w:t>A/C.2/72/SR.22</w:t>
          </w:r>
        </w:hyperlink>
      </w:r>
    </w:p>
    <w:p>
      <w:pPr>
        <w:pStyle w:val="itssubhead"/>
        <w:keepNext/>
        <w:keepLines/>
        <w:spacing w:after="0"/>
      </w:pPr>
      <w:r>
        <w:t>SCIENCE AND TECHNOLOGY--DEVELOPMENT (Agenda Item 21b)</w:t>
      </w:r>
    </w:p>
    <w:p>
      <w:pPr>
        <w:pStyle w:val="itsentry"/>
        <w:keepNext/>
        <w:keepLines/>
        <w:spacing w:after="0"/>
      </w:pPr>
      <w:r>
        <w:t xml:space="preserve"> </w:t>
      </w:r>
      <w:r>
        <w:rPr>
          <w:color w:val="000000" w:themeColor="hyperlink"/>
          <w:u w:val="single"/>
        </w:rPr>
        <w:hyperlink r:id="rId54">
          <w:r>
            <w:rPr/>
            <w:t>A/C.2/72/SR.14</w:t>
          </w:r>
        </w:hyperlink>
      </w:r>
      <w:r>
        <w:br/>
      </w:r>
    </w:p>
    <w:p>
      <w:pPr>
        <w:pStyle w:val="itshead"/>
        <w:keepNext/>
        <w:keepLines/>
      </w:pPr>
      <w:r>
        <w:t>Pongor, Magdolna (Hungary)</w:t>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22">
          <w:r>
            <w:rPr/>
            <w:t>A/C.3/72/SR.10</w:t>
          </w:r>
        </w:hyperlink>
      </w:r>
      <w:r>
        <w:br/>
      </w:r>
    </w:p>
    <w:p>
      <w:pPr>
        <w:pStyle w:val="itshead"/>
        <w:keepNext/>
        <w:keepLines/>
      </w:pPr>
      <w:r>
        <w:t>Pontiroli, Andrea (European Union)</w:t>
      </w:r>
    </w:p>
    <w:p>
      <w:pPr>
        <w:pStyle w:val="itssubhead"/>
        <w:keepNext/>
        <w:keepLines/>
        <w:spacing w:after="0"/>
      </w:pPr>
      <w:r>
        <w:t>TECHNOLOGICAL CHANGE--SUSTAINABLE DEVELOPMENT (Agenda Item 177)</w:t>
      </w:r>
    </w:p>
    <w:p>
      <w:pPr>
        <w:pStyle w:val="itsentry"/>
        <w:keepNext/>
        <w:keepLines/>
        <w:spacing w:after="0"/>
      </w:pPr>
      <w:r>
        <w:t xml:space="preserve"> </w:t>
      </w:r>
      <w:r>
        <w:rPr>
          <w:color w:val="000000" w:themeColor="hyperlink"/>
          <w:u w:val="single"/>
        </w:rPr>
        <w:hyperlink r:id="rId313">
          <w:r>
            <w:rPr/>
            <w:t>A/72/PV.75</w:t>
          </w:r>
        </w:hyperlink>
      </w:r>
      <w:r>
        <w:br/>
      </w:r>
    </w:p>
    <w:p>
      <w:pPr>
        <w:pStyle w:val="itshead"/>
        <w:keepNext/>
        <w:keepLines/>
      </w:pPr>
      <w:r>
        <w:t>Popolizio, Néstor (Peru)</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49">
          <w:r>
            <w:rPr/>
            <w:t>A/72/PV.83</w:t>
          </w:r>
        </w:hyperlink>
      </w:r>
      <w:r>
        <w:br/>
      </w:r>
    </w:p>
    <w:p>
      <w:pPr>
        <w:pStyle w:val="itshead"/>
        <w:keepNext/>
        <w:keepLines/>
      </w:pPr>
      <w:r>
        <w:t>Poroshenko, Petro (Ukraine. President)</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31">
          <w:r>
            <w:rPr/>
            <w:t>A/72/PV.8</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31">
          <w:r>
            <w:rPr/>
            <w:t>A/72/PV.8</w:t>
          </w:r>
        </w:hyperlink>
      </w:r>
      <w:r>
        <w:br/>
      </w:r>
    </w:p>
    <w:p>
      <w:pPr>
        <w:pStyle w:val="itshead"/>
        <w:keepNext/>
        <w:keepLines/>
      </w:pPr>
      <w:r>
        <w:t>Postiglione, Alessio (***)</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6">
          <w:r>
            <w:rPr/>
            <w:t>A/C.4/72/SR.5</w:t>
          </w:r>
        </w:hyperlink>
      </w:r>
      <w:r>
        <w:br/>
      </w:r>
    </w:p>
    <w:p>
      <w:pPr>
        <w:pStyle w:val="itshead"/>
        <w:keepNext/>
        <w:keepLines/>
      </w:pPr>
      <w:r>
        <w:t>Poudel Chhetri, Lok Bahadur (Nepal)</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21">
          <w:r>
            <w:rPr/>
            <w:t>A/C.3/72/SR.6</w:t>
          </w:r>
        </w:hyperlink>
      </w:r>
    </w:p>
    <w:p>
      <w:pPr>
        <w:pStyle w:val="itssubhead"/>
        <w:keepNext/>
        <w:keepLines/>
        <w:spacing w:after="0"/>
      </w:pPr>
      <w:r>
        <w:t>TRAFFIC SAFETY (Agenda Item 12)</w:t>
      </w:r>
    </w:p>
    <w:p>
      <w:pPr>
        <w:pStyle w:val="itsentry"/>
        <w:keepNext/>
        <w:keepLines/>
        <w:spacing w:after="0"/>
      </w:pPr>
      <w:r>
        <w:t xml:space="preserve"> </w:t>
      </w:r>
      <w:r>
        <w:rPr>
          <w:color w:val="000000" w:themeColor="hyperlink"/>
          <w:u w:val="single"/>
        </w:rPr>
        <w:hyperlink r:id="rId139">
          <w:r>
            <w:rPr/>
            <w:t>A/72/PV.82</w:t>
          </w:r>
        </w:hyperlink>
      </w:r>
    </w:p>
    <w:p>
      <w:pPr>
        <w:pStyle w:val="itssubhead"/>
        <w:keepNext/>
        <w:keepLines/>
        <w:spacing w:after="0"/>
      </w:pPr>
      <w:r>
        <w:t>MACROECONOMIC POLICY (Agenda Item 17)</w:t>
      </w:r>
    </w:p>
    <w:p>
      <w:pPr>
        <w:pStyle w:val="itsentry"/>
        <w:keepNext/>
        <w:keepLines/>
        <w:spacing w:after="0"/>
      </w:pPr>
      <w:r>
        <w:t xml:space="preserve"> </w:t>
      </w:r>
      <w:r>
        <w:rPr>
          <w:color w:val="000000" w:themeColor="hyperlink"/>
          <w:u w:val="single"/>
        </w:rPr>
        <w:hyperlink r:id="rId215">
          <w:r>
            <w:rPr/>
            <w:t>A/C.2/72/SR.7</w:t>
          </w:r>
        </w:hyperlink>
      </w:r>
    </w:p>
    <w:p>
      <w:pPr>
        <w:pStyle w:val="itssubhead"/>
        <w:keepNext/>
        <w:keepLines/>
        <w:spacing w:after="0"/>
      </w:pPr>
      <w:r>
        <w:t>INTERNATIONAL NETWORK FOR BAMBOO AND RATTAN--OBSERVER STATUS (Agenda Item 170)</w:t>
      </w:r>
    </w:p>
    <w:p>
      <w:pPr>
        <w:pStyle w:val="itsentry"/>
        <w:keepNext/>
        <w:keepLines/>
        <w:spacing w:after="0"/>
      </w:pPr>
      <w:r>
        <w:t xml:space="preserve"> </w:t>
      </w:r>
      <w:r>
        <w:rPr>
          <w:color w:val="000000" w:themeColor="hyperlink"/>
          <w:u w:val="single"/>
        </w:rPr>
        <w:hyperlink r:id="rId293">
          <w:r>
            <w:rPr/>
            <w:t>A/C.6/72/SR.11</w:t>
          </w:r>
        </w:hyperlink>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121">
          <w:r>
            <w:rPr/>
            <w:t>A/C.3/72/SR.6</w:t>
          </w:r>
        </w:hyperlink>
      </w:r>
    </w:p>
    <w:p>
      <w:pPr>
        <w:pStyle w:val="itssubhead"/>
        <w:keepNext/>
        <w:keepLines/>
        <w:spacing w:after="0"/>
      </w:pPr>
      <w:r>
        <w:t>FINANCIAL FLOWS (Agenda Item 17f)</w:t>
      </w:r>
    </w:p>
    <w:p>
      <w:pPr>
        <w:pStyle w:val="itsentry"/>
        <w:keepNext/>
        <w:keepLines/>
        <w:spacing w:after="0"/>
      </w:pPr>
      <w:r>
        <w:t xml:space="preserve"> </w:t>
      </w:r>
      <w:r>
        <w:rPr>
          <w:color w:val="000000" w:themeColor="hyperlink"/>
          <w:u w:val="single"/>
        </w:rPr>
        <w:hyperlink r:id="rId215">
          <w:r>
            <w:rPr/>
            <w:t>A/C.2/72/SR.7</w:t>
          </w:r>
        </w:hyperlink>
      </w:r>
    </w:p>
    <w:p>
      <w:pPr>
        <w:pStyle w:val="itssubhead"/>
        <w:keepNext/>
        <w:keepLines/>
        <w:spacing w:after="0"/>
      </w:pPr>
      <w:r>
        <w:t>INTERNATIONAL TRADE (Agenda Item 17a)</w:t>
      </w:r>
    </w:p>
    <w:p>
      <w:pPr>
        <w:pStyle w:val="itsentry"/>
        <w:keepNext/>
        <w:keepLines/>
        <w:spacing w:after="0"/>
      </w:pPr>
      <w:r>
        <w:t xml:space="preserve"> </w:t>
      </w:r>
      <w:r>
        <w:rPr>
          <w:color w:val="000000" w:themeColor="hyperlink"/>
          <w:u w:val="single"/>
        </w:rPr>
        <w:hyperlink r:id="rId215">
          <w:r>
            <w:rPr/>
            <w:t>A/C.2/72/SR.7</w:t>
          </w:r>
        </w:hyperlink>
      </w:r>
    </w:p>
    <w:p>
      <w:pPr>
        <w:pStyle w:val="itssubhead"/>
        <w:keepNext/>
        <w:keepLines/>
        <w:spacing w:after="0"/>
      </w:pPr>
      <w:r>
        <w:t>INFORMATION TECHNOLOGY--DEVELOPMENT (Agenda Item 16)</w:t>
      </w:r>
    </w:p>
    <w:p>
      <w:pPr>
        <w:pStyle w:val="itsentry"/>
        <w:keepNext/>
        <w:keepLines/>
        <w:spacing w:after="0"/>
      </w:pPr>
      <w:r>
        <w:t xml:space="preserve"> </w:t>
      </w:r>
      <w:r>
        <w:rPr>
          <w:color w:val="000000" w:themeColor="hyperlink"/>
          <w:u w:val="single"/>
        </w:rPr>
        <w:hyperlink r:id="rId150">
          <w:r>
            <w:rPr/>
            <w:t>A/C.2/72/SR.15</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22">
          <w:r>
            <w:rPr/>
            <w:t>A/C.4/72/SR.13</w:t>
          </w:r>
        </w:hyperlink>
      </w:r>
    </w:p>
    <w:p>
      <w:pPr>
        <w:pStyle w:val="itssubhead"/>
        <w:keepNext/>
        <w:keepLines/>
        <w:spacing w:after="0"/>
      </w:pPr>
      <w:r>
        <w:t>HUMAN SETTLEMENTS (Agenda Item 20)</w:t>
      </w:r>
    </w:p>
    <w:p>
      <w:pPr>
        <w:pStyle w:val="itsentry"/>
        <w:keepNext/>
        <w:keepLines/>
        <w:spacing w:after="0"/>
      </w:pPr>
      <w:r>
        <w:t xml:space="preserve"> </w:t>
      </w:r>
      <w:r>
        <w:rPr>
          <w:color w:val="000000" w:themeColor="hyperlink"/>
          <w:u w:val="single"/>
        </w:rPr>
        <w:hyperlink r:id="rId155">
          <w:r>
            <w:rPr/>
            <w:t>A/C.2/72/SR.19</w:t>
          </w:r>
        </w:hyperlink>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96">
          <w:r>
            <w:rPr/>
            <w:t>A/C.2/72/SR.13</w:t>
          </w:r>
        </w:hyperlink>
      </w:r>
      <w:r>
        <w:br/>
      </w:r>
    </w:p>
    <w:p>
      <w:pPr>
        <w:pStyle w:val="itshead"/>
        <w:keepNext/>
        <w:keepLines/>
      </w:pPr>
      <w:r>
        <w:t>Poveda Brito, Robert Alexander (Venezuela (Bolivarian Republic of))</w:t>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130">
          <w:r>
            <w:rPr/>
            <w:t>A/C.3/72/SR.39</w:t>
          </w:r>
        </w:hyperlink>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130">
          <w:r>
            <w:rPr/>
            <w:t>A/C.3/72/SR.39</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18">
          <w:r>
            <w:rPr/>
            <w:t>A/C.3/72/SR.36</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123">
          <w:r>
            <w:rPr/>
            <w:t>A/C.3/72/SR.3</w:t>
          </w:r>
        </w:hyperlink>
      </w:r>
    </w:p>
    <w:p>
      <w:pPr>
        <w:pStyle w:val="itssubhead"/>
        <w:keepNext/>
        <w:keepLines/>
        <w:spacing w:after="0"/>
      </w:pPr>
      <w:r>
        <w:t>HUMAN RIGHTS (Agenda Item 72)</w:t>
      </w:r>
    </w:p>
    <w:p>
      <w:pPr>
        <w:pStyle w:val="itsentry"/>
        <w:keepNext/>
        <w:keepLines/>
        <w:spacing w:after="0"/>
      </w:pPr>
      <w:r>
        <w:t xml:space="preserve"> </w:t>
      </w:r>
      <w:r>
        <w:rPr>
          <w:color w:val="000000" w:themeColor="hyperlink"/>
          <w:u w:val="single"/>
        </w:rPr>
        <w:hyperlink r:id="rId140">
          <w:r>
            <w:rPr/>
            <w:t>A/C.3/72/SR.35</w:t>
          </w:r>
        </w:hyperlink>
      </w:r>
    </w:p>
    <w:p>
      <w:pPr>
        <w:pStyle w:val="itssubhead"/>
        <w:keepNext/>
        <w:keepLines/>
        <w:spacing w:after="0"/>
      </w:pPr>
      <w:r>
        <w:t>INDIGENOUS PEOPLES--CONFERENCE (2014 : NEW YORK) (Agenda Item 69b)</w:t>
      </w:r>
    </w:p>
    <w:p>
      <w:pPr>
        <w:pStyle w:val="itsentry"/>
        <w:keepNext/>
        <w:keepLines/>
        <w:spacing w:after="0"/>
      </w:pPr>
      <w:r>
        <w:t xml:space="preserve"> </w:t>
      </w:r>
      <w:r>
        <w:rPr>
          <w:color w:val="000000" w:themeColor="hyperlink"/>
          <w:u w:val="single"/>
        </w:rPr>
        <w:hyperlink r:id="rId300">
          <w:r>
            <w:rPr/>
            <w:t>A/C.3/72/SR.17</w:t>
          </w:r>
        </w:hyperlink>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31">
          <w:r>
            <w:rPr/>
            <w:t>A/C.3/72/SR.47</w:t>
          </w:r>
        </w:hyperlink>
      </w:r>
    </w:p>
    <w:p>
      <w:pPr>
        <w:pStyle w:val="itssubhead"/>
        <w:keepNext/>
        <w:keepLines/>
        <w:spacing w:after="0"/>
      </w:pPr>
      <w:r>
        <w:t>HUMAN RIGHTS--SYRIAN ARAB REPUBLIC (Agenda Item 72c)</w:t>
      </w:r>
    </w:p>
    <w:p>
      <w:pPr>
        <w:pStyle w:val="itsentry"/>
        <w:keepNext/>
        <w:keepLines/>
        <w:spacing w:after="0"/>
      </w:pPr>
      <w:r>
        <w:t xml:space="preserve"> </w:t>
      </w:r>
      <w:r>
        <w:rPr>
          <w:color w:val="000000" w:themeColor="hyperlink"/>
          <w:u w:val="single"/>
        </w:rPr>
        <w:hyperlink r:id="rId189">
          <w:r>
            <w:rPr/>
            <w:t>A/C.3/72/SR.46</w:t>
          </w:r>
        </w:hyperlink>
      </w:r>
    </w:p>
    <w:p>
      <w:pPr>
        <w:pStyle w:val="itssubhead"/>
        <w:keepNext/>
        <w:keepLines/>
        <w:spacing w:after="0"/>
      </w:pPr>
      <w:r>
        <w:t>INDIGENOUS PEOPLES (Agenda Item 69a)</w:t>
      </w:r>
    </w:p>
    <w:p>
      <w:pPr>
        <w:pStyle w:val="itsentry"/>
        <w:keepNext/>
        <w:keepLines/>
        <w:spacing w:after="0"/>
      </w:pPr>
      <w:r>
        <w:t xml:space="preserve"> </w:t>
      </w:r>
      <w:r>
        <w:rPr>
          <w:color w:val="000000" w:themeColor="hyperlink"/>
          <w:u w:val="single"/>
        </w:rPr>
        <w:hyperlink r:id="rId300">
          <w:r>
            <w:rPr/>
            <w:t>A/C.3/72/SR.17</w:t>
          </w:r>
        </w:hyperlink>
      </w:r>
    </w:p>
    <w:p>
      <w:pPr>
        <w:pStyle w:val="itssubhead"/>
        <w:keepNext/>
        <w:keepLines/>
        <w:spacing w:after="0"/>
      </w:pPr>
      <w:r>
        <w:t>HUMAN RIGHTS--DEMOCRATIC PEOPLE'S REPUBLIC OF KOREA (Agenda Item 72c)</w:t>
      </w:r>
    </w:p>
    <w:p>
      <w:pPr>
        <w:pStyle w:val="itsentry"/>
        <w:keepNext/>
        <w:keepLines/>
        <w:spacing w:after="0"/>
      </w:pPr>
      <w:r>
        <w:t xml:space="preserve"> </w:t>
      </w:r>
      <w:r>
        <w:rPr>
          <w:color w:val="000000" w:themeColor="hyperlink"/>
          <w:u w:val="single"/>
        </w:rPr>
        <w:hyperlink r:id="rId206">
          <w:r>
            <w:rPr/>
            <w:t>A/72/PV.73</w:t>
          </w:r>
        </w:hyperlink>
      </w:r>
      <w:r>
        <w:t xml:space="preserve">; </w:t>
      </w:r>
      <w:r>
        <w:rPr>
          <w:color w:val="000000" w:themeColor="hyperlink"/>
          <w:u w:val="single"/>
        </w:rPr>
        <w:hyperlink r:id="rId175">
          <w:r>
            <w:rPr/>
            <w:t>A/C.3/72/SR.45</w:t>
          </w:r>
        </w:hyperlink>
      </w:r>
      <w:r>
        <w:br/>
      </w:r>
    </w:p>
    <w:p>
      <w:pPr>
        <w:pStyle w:val="itshead"/>
        <w:keepNext/>
        <w:keepLines/>
      </w:pPr>
      <w:r>
        <w:t>Pramudwinai, Don (Thailand)</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89">
          <w:r>
            <w:rPr/>
            <w:t>A/72/PV.16</w:t>
          </w:r>
        </w:hyperlink>
      </w:r>
      <w:r>
        <w:br/>
      </w:r>
    </w:p>
    <w:p>
      <w:pPr>
        <w:pStyle w:val="itshead"/>
        <w:keepNext/>
        <w:keepLines/>
      </w:pPr>
      <w:r>
        <w:t>Prasad, Satyendra (Fiji)</w:t>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52">
          <w:r>
            <w:rPr/>
            <w:t>A/72/PV.105</w:t>
          </w:r>
        </w:hyperlink>
      </w:r>
    </w:p>
    <w:p>
      <w:pPr>
        <w:pStyle w:val="itssubhead"/>
        <w:keepNext/>
        <w:keepLines/>
        <w:spacing w:after="0"/>
      </w:pPr>
      <w:r>
        <w:t>DISARMAMENT--GENERAL AND COMPLETE (Agenda Item 99)</w:t>
      </w:r>
    </w:p>
    <w:p>
      <w:pPr>
        <w:pStyle w:val="itsentry"/>
        <w:keepNext/>
        <w:keepLines/>
        <w:spacing w:after="0"/>
      </w:pPr>
      <w:r>
        <w:t xml:space="preserve"> </w:t>
      </w:r>
      <w:r>
        <w:rPr>
          <w:color w:val="000000" w:themeColor="hyperlink"/>
          <w:u w:val="single"/>
        </w:rPr>
        <w:hyperlink r:id="rId82">
          <w:r>
            <w:rPr/>
            <w:t>A/72/PV.112</w:t>
          </w:r>
        </w:hyperlink>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36">
          <w:r>
            <w:rPr/>
            <w:t>A/72/PV.103</w:t>
          </w:r>
        </w:hyperlink>
      </w:r>
      <w:r>
        <w:br/>
      </w:r>
    </w:p>
    <w:p>
      <w:pPr>
        <w:pStyle w:val="itshead"/>
        <w:keepNext/>
        <w:keepLines/>
      </w:pPr>
      <w:r>
        <w:t>Prasad, Suryanarayan Srinivas (India)</w:t>
      </w:r>
    </w:p>
    <w:p>
      <w:pPr>
        <w:pStyle w:val="itssubhead"/>
        <w:keepNext/>
        <w:keepLines/>
        <w:spacing w:after="0"/>
      </w:pPr>
      <w:r>
        <w:t>UN. GENERAL ASSEMBLY--WORK PROGRAMME (Agenda Item 121)</w:t>
      </w:r>
    </w:p>
    <w:p>
      <w:pPr>
        <w:pStyle w:val="itsentry"/>
        <w:keepNext/>
        <w:keepLines/>
        <w:spacing w:after="0"/>
      </w:pPr>
      <w:r>
        <w:t xml:space="preserve"> </w:t>
      </w:r>
      <w:r>
        <w:rPr>
          <w:color w:val="000000" w:themeColor="hyperlink"/>
          <w:u w:val="single"/>
        </w:rPr>
        <w:hyperlink r:id="rId81">
          <w:r>
            <w:rPr/>
            <w:t>A/72/PV.48</w:t>
          </w:r>
        </w:hyperlink>
      </w:r>
    </w:p>
    <w:p>
      <w:pPr>
        <w:pStyle w:val="itssubhead"/>
        <w:keepNext/>
        <w:keepLines/>
        <w:spacing w:after="0"/>
      </w:pPr>
      <w:r>
        <w:t>UN RESOLUTIONS--IMPLEMENTATION (Agenda Item 120)</w:t>
      </w:r>
    </w:p>
    <w:p>
      <w:pPr>
        <w:pStyle w:val="itsentry"/>
        <w:keepNext/>
        <w:keepLines/>
        <w:spacing w:after="0"/>
      </w:pPr>
      <w:r>
        <w:t xml:space="preserve"> </w:t>
      </w:r>
      <w:r>
        <w:rPr>
          <w:color w:val="000000" w:themeColor="hyperlink"/>
          <w:u w:val="single"/>
        </w:rPr>
        <w:hyperlink r:id="rId81">
          <w:r>
            <w:rPr/>
            <w:t>A/72/PV.48</w:t>
          </w:r>
        </w:hyperlink>
      </w:r>
    </w:p>
    <w:p>
      <w:pPr>
        <w:pStyle w:val="itssubhead"/>
        <w:keepNext/>
        <w:keepLines/>
        <w:spacing w:after="0"/>
      </w:pPr>
      <w:r>
        <w:t>AFRICA--DEVELOPMENT (Agenda Item 66b)</w:t>
      </w:r>
    </w:p>
    <w:p>
      <w:pPr>
        <w:pStyle w:val="itsentry"/>
        <w:keepNext/>
        <w:keepLines/>
        <w:spacing w:after="0"/>
      </w:pPr>
      <w:r>
        <w:t xml:space="preserve"> </w:t>
      </w:r>
      <w:r>
        <w:rPr>
          <w:color w:val="000000" w:themeColor="hyperlink"/>
          <w:u w:val="single"/>
        </w:rPr>
        <w:hyperlink r:id="rId223">
          <w:r>
            <w:rPr/>
            <w:t>A/72/PV.33</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22">
          <w:r>
            <w:rPr/>
            <w:t>A/C.4/72/SR.13</w:t>
          </w:r>
        </w:hyperlink>
      </w:r>
    </w:p>
    <w:p>
      <w:pPr>
        <w:pStyle w:val="itssubhead"/>
        <w:keepNext/>
        <w:keepLines/>
        <w:spacing w:after="0"/>
      </w:pPr>
      <w:r>
        <w:t>AFRICA--SUSTAINABLE DEVELOPMENT--PARTNERSHIP (Agenda Item 66a)</w:t>
      </w:r>
    </w:p>
    <w:p>
      <w:pPr>
        <w:pStyle w:val="itsentry"/>
        <w:keepNext/>
        <w:keepLines/>
        <w:spacing w:after="0"/>
      </w:pPr>
      <w:r>
        <w:t xml:space="preserve"> </w:t>
      </w:r>
      <w:r>
        <w:rPr>
          <w:color w:val="000000" w:themeColor="hyperlink"/>
          <w:u w:val="single"/>
        </w:rPr>
        <w:hyperlink r:id="rId223">
          <w:r>
            <w:rPr/>
            <w:t>A/72/PV.33</w:t>
          </w:r>
        </w:hyperlink>
      </w:r>
    </w:p>
    <w:p>
      <w:pPr>
        <w:pStyle w:val="itssubhead"/>
        <w:keepNext/>
        <w:keepLines/>
        <w:spacing w:after="0"/>
      </w:pPr>
      <w:r>
        <w:t>SPORTS (Agenda Item 11)</w:t>
      </w:r>
    </w:p>
    <w:p>
      <w:pPr>
        <w:pStyle w:val="itsentry"/>
        <w:keepNext/>
        <w:keepLines/>
        <w:spacing w:after="0"/>
      </w:pPr>
      <w:r>
        <w:t xml:space="preserve"> </w:t>
      </w:r>
      <w:r>
        <w:rPr>
          <w:color w:val="000000" w:themeColor="hyperlink"/>
          <w:u w:val="single"/>
        </w:rPr>
        <w:hyperlink r:id="rId81">
          <w:r>
            <w:rPr/>
            <w:t>A/72/PV.48</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177">
          <w:r>
            <w:rPr/>
            <w:t>A/C.4/72/SR.8</w:t>
          </w:r>
        </w:hyperlink>
      </w:r>
    </w:p>
    <w:p>
      <w:pPr>
        <w:pStyle w:val="itssubhead"/>
        <w:keepNext/>
        <w:keepLines/>
        <w:spacing w:after="0"/>
      </w:pPr>
      <w:r>
        <w:t>INFORMATION (Agenda Item 57)</w:t>
      </w:r>
    </w:p>
    <w:p>
      <w:pPr>
        <w:pStyle w:val="itsentry"/>
        <w:keepNext/>
        <w:keepLines/>
        <w:spacing w:after="0"/>
      </w:pPr>
      <w:r>
        <w:t xml:space="preserve"> </w:t>
      </w:r>
      <w:r>
        <w:rPr>
          <w:color w:val="000000" w:themeColor="hyperlink"/>
          <w:u w:val="single"/>
        </w:rPr>
        <w:hyperlink r:id="rId161">
          <w:r>
            <w:rPr/>
            <w:t>A/C.4/72/SR.15</w:t>
          </w:r>
        </w:hyperlink>
      </w:r>
      <w:r>
        <w:br/>
      </w:r>
    </w:p>
    <w:p>
      <w:pPr>
        <w:pStyle w:val="itshead"/>
        <w:keepNext/>
        <w:keepLines/>
      </w:pPr>
      <w:r>
        <w:t>Premabhuti, Nathita (Thailand)</w:t>
      </w:r>
    </w:p>
    <w:p>
      <w:pPr>
        <w:pStyle w:val="itssubhead"/>
        <w:keepNext/>
        <w:keepLines/>
        <w:spacing w:after="0"/>
      </w:pPr>
      <w:r>
        <w:t>PEACEKEEPING OPERATIONS--CRIMINAL LIABILITY (Agenda Item 78)</w:t>
      </w:r>
    </w:p>
    <w:p>
      <w:pPr>
        <w:pStyle w:val="itsentry"/>
        <w:keepNext/>
        <w:keepLines/>
        <w:spacing w:after="0"/>
      </w:pPr>
      <w:r>
        <w:t xml:space="preserve"> </w:t>
      </w:r>
      <w:r>
        <w:rPr>
          <w:color w:val="000000" w:themeColor="hyperlink"/>
          <w:u w:val="single"/>
        </w:rPr>
        <w:hyperlink r:id="rId104">
          <w:r>
            <w:rPr/>
            <w:t>A/C.6/72/SR.9</w:t>
          </w:r>
        </w:hyperlink>
      </w:r>
    </w:p>
    <w:p>
      <w:pPr>
        <w:pStyle w:val="itssubhead"/>
        <w:keepNext/>
        <w:keepLines/>
        <w:spacing w:after="0"/>
      </w:pPr>
      <w:r>
        <w:t>INTERNATIONAL JURISDICTION (Agenda Item 85)</w:t>
      </w:r>
    </w:p>
    <w:p>
      <w:pPr>
        <w:pStyle w:val="itsentry"/>
        <w:keepNext/>
        <w:keepLines/>
        <w:spacing w:after="0"/>
      </w:pPr>
      <w:r>
        <w:t xml:space="preserve"> </w:t>
      </w:r>
      <w:r>
        <w:rPr>
          <w:color w:val="000000" w:themeColor="hyperlink"/>
          <w:u w:val="single"/>
        </w:rPr>
        <w:hyperlink r:id="rId50">
          <w:r>
            <w:rPr/>
            <w:t>A/C.6/72/SR.13</w:t>
          </w:r>
        </w:hyperlink>
      </w:r>
      <w:r>
        <w:br/>
      </w:r>
    </w:p>
    <w:p>
      <w:pPr>
        <w:pStyle w:val="itshead"/>
        <w:keepNext/>
        <w:keepLines/>
      </w:pPr>
      <w:r>
        <w:t>Premchit, Walliya (Thailand)</w:t>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151">
          <w:r>
            <w:rPr/>
            <w:t>A/C.2/72/SR.10</w:t>
          </w:r>
        </w:hyperlink>
      </w:r>
    </w:p>
    <w:p>
      <w:pPr>
        <w:pStyle w:val="itssubhead"/>
        <w:keepNext/>
        <w:keepLines/>
        <w:spacing w:after="0"/>
      </w:pPr>
      <w:r>
        <w:t>DISASTER PREVENTION (Agenda Item 19c)</w:t>
      </w:r>
    </w:p>
    <w:p>
      <w:pPr>
        <w:pStyle w:val="itsentry"/>
        <w:keepNext/>
        <w:keepLines/>
        <w:spacing w:after="0"/>
      </w:pPr>
      <w:r>
        <w:t xml:space="preserve"> </w:t>
      </w:r>
      <w:r>
        <w:rPr>
          <w:color w:val="000000" w:themeColor="hyperlink"/>
          <w:u w:val="single"/>
        </w:rPr>
        <w:hyperlink r:id="rId151">
          <w:r>
            <w:rPr/>
            <w:t>A/C.2/72/SR.10</w:t>
          </w:r>
        </w:hyperlink>
      </w:r>
      <w:r>
        <w:br/>
      </w:r>
    </w:p>
    <w:p>
      <w:pPr>
        <w:pStyle w:val="itshead"/>
        <w:keepNext/>
        <w:keepLines/>
      </w:pPr>
      <w:r>
        <w:t>Preter, Jan de (European Union)</w:t>
      </w:r>
    </w:p>
    <w:p>
      <w:pPr>
        <w:pStyle w:val="itssubhead"/>
        <w:keepNext/>
        <w:keepLines/>
        <w:spacing w:after="0"/>
      </w:pPr>
      <w:r>
        <w:t>UN--CALENDAR OF MEETINGS (2017-2018) (Agenda Item 139)</w:t>
      </w:r>
    </w:p>
    <w:p>
      <w:pPr>
        <w:pStyle w:val="itsentry"/>
        <w:keepNext/>
        <w:keepLines/>
        <w:spacing w:after="0"/>
      </w:pPr>
      <w:r>
        <w:t xml:space="preserve"> </w:t>
      </w:r>
      <w:r>
        <w:rPr>
          <w:color w:val="000000" w:themeColor="hyperlink"/>
          <w:u w:val="single"/>
        </w:rPr>
        <w:hyperlink r:id="rId186">
          <w:r>
            <w:rPr/>
            <w:t>A/C.5/72/SR.12</w:t>
          </w:r>
        </w:hyperlink>
      </w:r>
    </w:p>
    <w:p>
      <w:pPr>
        <w:pStyle w:val="itssubhead"/>
        <w:keepNext/>
        <w:keepLines/>
        <w:spacing w:after="0"/>
      </w:pPr>
      <w:r>
        <w:t>UN PEACEKEEPING OPERATIONS--ACCOUNTS (Agenda Item 133b)</w:t>
      </w:r>
    </w:p>
    <w:p>
      <w:pPr>
        <w:pStyle w:val="itsentry"/>
        <w:keepNext/>
        <w:keepLines/>
        <w:spacing w:after="0"/>
      </w:pPr>
      <w:r>
        <w:t xml:space="preserve"> </w:t>
      </w:r>
      <w:r>
        <w:rPr>
          <w:color w:val="000000" w:themeColor="hyperlink"/>
          <w:u w:val="single"/>
        </w:rPr>
        <w:hyperlink r:id="rId80">
          <w:r>
            <w:rPr/>
            <w:t>A/C.5/72/SR.39</w:t>
          </w:r>
        </w:hyperlink>
      </w:r>
    </w:p>
    <w:p>
      <w:pPr>
        <w:pStyle w:val="itssubhead"/>
        <w:keepNext/>
        <w:keepLines/>
        <w:spacing w:after="0"/>
      </w:pPr>
      <w:r>
        <w:t>UN. GENERAL ASSEMBLY (72ND SESS. : 2017-2018). 5TH COMMITTEE--WORK ORGANIZATION (Agenda Item 7)</w:t>
      </w:r>
    </w:p>
    <w:p>
      <w:pPr>
        <w:pStyle w:val="itsentry"/>
        <w:keepNext/>
        <w:keepLines/>
        <w:spacing w:after="0"/>
      </w:pPr>
      <w:r>
        <w:t xml:space="preserve"> </w:t>
      </w:r>
      <w:r>
        <w:rPr>
          <w:color w:val="000000" w:themeColor="hyperlink"/>
          <w:u w:val="single"/>
        </w:rPr>
        <w:hyperlink r:id="rId219">
          <w:r>
            <w:rPr/>
            <w:t>A/C.5/72/SR.1</w:t>
          </w:r>
        </w:hyperlink>
      </w:r>
      <w:r>
        <w:t xml:space="preserve">; </w:t>
      </w:r>
      <w:r>
        <w:rPr>
          <w:color w:val="000000" w:themeColor="hyperlink"/>
          <w:u w:val="single"/>
        </w:rPr>
        <w:hyperlink r:id="rId248">
          <w:r>
            <w:rPr/>
            <w:t>A/C.5/72/SR.29</w:t>
          </w:r>
        </w:hyperlink>
      </w:r>
      <w:r>
        <w:t xml:space="preserve">; </w:t>
      </w:r>
      <w:r>
        <w:rPr>
          <w:color w:val="000000" w:themeColor="hyperlink"/>
          <w:u w:val="single"/>
        </w:rPr>
        <w:hyperlink r:id="rId116">
          <w:r>
            <w:rPr/>
            <w:t>A/C.5/72/SR.30</w:t>
          </w:r>
        </w:hyperlink>
      </w:r>
      <w:r>
        <w:t xml:space="preserve">; </w:t>
      </w:r>
      <w:r>
        <w:rPr>
          <w:color w:val="000000" w:themeColor="hyperlink"/>
          <w:u w:val="single"/>
        </w:rPr>
        <w:hyperlink r:id="rId115">
          <w:r>
            <w:rPr/>
            <w:t>A/C.5/72/SR.34</w:t>
          </w:r>
        </w:hyperlink>
      </w:r>
      <w:r>
        <w:t xml:space="preserve">; </w:t>
      </w:r>
      <w:r>
        <w:rPr>
          <w:color w:val="000000" w:themeColor="hyperlink"/>
          <w:u w:val="single"/>
        </w:rPr>
        <w:hyperlink r:id="rId214">
          <w:r>
            <w:rPr/>
            <w:t>A/C.5/72/SR.35</w:t>
          </w:r>
        </w:hyperlink>
      </w:r>
      <w:r>
        <w:t xml:space="preserve">; </w:t>
      </w:r>
      <w:r>
        <w:rPr>
          <w:color w:val="000000" w:themeColor="hyperlink"/>
          <w:u w:val="single"/>
        </w:rPr>
        <w:hyperlink r:id="rId111">
          <w:r>
            <w:rPr/>
            <w:t>A/C.5/72/SR.48</w:t>
          </w:r>
        </w:hyperlink>
      </w:r>
    </w:p>
    <w:p>
      <w:pPr>
        <w:pStyle w:val="itssubhead"/>
        <w:keepNext/>
        <w:keepLines/>
        <w:spacing w:after="0"/>
      </w:pPr>
      <w:r>
        <w:t>PEACEKEEPING OPERATIONS--FINANCING (Agenda Item 149)</w:t>
      </w:r>
    </w:p>
    <w:p>
      <w:pPr>
        <w:pStyle w:val="itsentry"/>
        <w:keepNext/>
        <w:keepLines/>
        <w:spacing w:after="0"/>
      </w:pPr>
      <w:r>
        <w:t xml:space="preserve"> </w:t>
      </w:r>
      <w:r>
        <w:rPr>
          <w:color w:val="000000" w:themeColor="hyperlink"/>
          <w:u w:val="single"/>
        </w:rPr>
        <w:hyperlink r:id="rId113">
          <w:r>
            <w:rPr/>
            <w:t>A/C.5/72/SR.33</w:t>
          </w:r>
        </w:hyperlink>
      </w:r>
    </w:p>
    <w:p>
      <w:pPr>
        <w:pStyle w:val="itssubhead"/>
        <w:keepNext/>
        <w:keepLines/>
        <w:spacing w:after="0"/>
      </w:pPr>
      <w:r>
        <w:t>UN--FINANCIAL SITUATION (Agenda Item 138)</w:t>
      </w:r>
    </w:p>
    <w:p>
      <w:pPr>
        <w:pStyle w:val="itsentry"/>
        <w:keepNext/>
        <w:keepLines/>
        <w:spacing w:after="0"/>
      </w:pPr>
      <w:r>
        <w:t xml:space="preserve"> </w:t>
      </w:r>
      <w:r>
        <w:rPr>
          <w:color w:val="000000" w:themeColor="hyperlink"/>
          <w:u w:val="single"/>
        </w:rPr>
        <w:hyperlink r:id="rId277">
          <w:r>
            <w:rPr/>
            <w:t>A/C.5/72/SR.5</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228">
          <w:r>
            <w:rPr/>
            <w:t>A/C.5/72/SR.32</w:t>
          </w:r>
        </w:hyperlink>
      </w:r>
      <w:r>
        <w:t xml:space="preserve">; </w:t>
      </w:r>
      <w:r>
        <w:rPr>
          <w:color w:val="000000" w:themeColor="hyperlink"/>
          <w:u w:val="single"/>
        </w:rPr>
        <w:hyperlink r:id="rId114">
          <w:r>
            <w:rPr/>
            <w:t>A/C.5/72/SR.46</w:t>
          </w:r>
        </w:hyperlink>
      </w:r>
    </w:p>
    <w:p>
      <w:pPr>
        <w:pStyle w:val="itssubhead"/>
        <w:keepNext/>
        <w:keepLines/>
        <w:spacing w:after="0"/>
      </w:pPr>
      <w:r>
        <w:t>UN--HUMAN RESOURCES MANAGEMENT (Agenda Item 141)</w:t>
      </w:r>
    </w:p>
    <w:p>
      <w:pPr>
        <w:pStyle w:val="itsentry"/>
        <w:keepNext/>
        <w:keepLines/>
        <w:spacing w:after="0"/>
      </w:pPr>
      <w:r>
        <w:t xml:space="preserve"> </w:t>
      </w:r>
      <w:r>
        <w:rPr>
          <w:color w:val="000000" w:themeColor="hyperlink"/>
          <w:u w:val="single"/>
        </w:rPr>
        <w:hyperlink r:id="rId231">
          <w:r>
            <w:rPr/>
            <w:t>A/C.5/72/SR.9</w:t>
          </w:r>
        </w:hyperlink>
      </w:r>
    </w:p>
    <w:p>
      <w:pPr>
        <w:pStyle w:val="itssubhead"/>
        <w:keepNext/>
        <w:keepLines/>
        <w:spacing w:after="0"/>
      </w:pPr>
      <w:r>
        <w:t>ADMINISTRATION OF JUSTICE (Agenda Item 146)</w:t>
      </w:r>
    </w:p>
    <w:p>
      <w:pPr>
        <w:pStyle w:val="itsentry"/>
        <w:keepNext/>
        <w:keepLines/>
        <w:spacing w:after="0"/>
      </w:pPr>
      <w:r>
        <w:t xml:space="preserve"> </w:t>
      </w:r>
      <w:r>
        <w:rPr>
          <w:color w:val="000000" w:themeColor="hyperlink"/>
          <w:u w:val="single"/>
        </w:rPr>
        <w:hyperlink r:id="rId268">
          <w:r>
            <w:rPr/>
            <w:t>A/C.5/72/SR.14</w:t>
          </w:r>
        </w:hyperlink>
      </w:r>
    </w:p>
    <w:p>
      <w:pPr>
        <w:pStyle w:val="itssubhead"/>
        <w:keepNext/>
        <w:keepLines/>
        <w:spacing w:after="0"/>
      </w:pPr>
      <w:r>
        <w:t>UN--BUDGET CONTRIBUTIONS (Agenda Item 140)</w:t>
      </w:r>
    </w:p>
    <w:p>
      <w:pPr>
        <w:pStyle w:val="itsentry"/>
        <w:keepNext/>
        <w:keepLines/>
        <w:spacing w:after="0"/>
      </w:pPr>
      <w:r>
        <w:t xml:space="preserve"> </w:t>
      </w:r>
      <w:r>
        <w:rPr>
          <w:color w:val="000000" w:themeColor="hyperlink"/>
          <w:u w:val="single"/>
        </w:rPr>
        <w:hyperlink r:id="rId219">
          <w:r>
            <w:rPr/>
            <w:t>A/C.5/72/SR.1</w:t>
          </w:r>
        </w:hyperlink>
      </w:r>
    </w:p>
    <w:p>
      <w:pPr>
        <w:pStyle w:val="itssubhead"/>
        <w:keepNext/>
        <w:keepLines/>
        <w:spacing w:after="0"/>
      </w:pPr>
      <w:r>
        <w:t>PERSONNEL QUESTIONS--UN SYSTEM (Agenda Item 143)</w:t>
      </w:r>
    </w:p>
    <w:p>
      <w:pPr>
        <w:pStyle w:val="itsentry"/>
        <w:keepNext/>
        <w:keepLines/>
        <w:spacing w:after="0"/>
      </w:pPr>
      <w:r>
        <w:t xml:space="preserve"> </w:t>
      </w:r>
      <w:r>
        <w:rPr>
          <w:color w:val="000000" w:themeColor="hyperlink"/>
          <w:u w:val="single"/>
        </w:rPr>
        <w:hyperlink r:id="rId309">
          <w:r>
            <w:rPr/>
            <w:t>A/C.5/72/SR.15</w:t>
          </w:r>
        </w:hyperlink>
      </w:r>
      <w:r>
        <w:br/>
      </w:r>
    </w:p>
    <w:p>
      <w:pPr>
        <w:pStyle w:val="itshead"/>
        <w:keepNext/>
        <w:keepLines/>
      </w:pPr>
      <w:r>
        <w:t>Pretterhofer, Stefan (Austria) (European Union)</w:t>
      </w:r>
    </w:p>
    <w:p>
      <w:pPr>
        <w:pStyle w:val="itssubhead"/>
        <w:keepNext/>
        <w:keepLines/>
        <w:spacing w:after="0"/>
      </w:pPr>
      <w:r>
        <w:t>UN DISENGAGEMENT OBSERVER FORCE--FINANCING (Agenda Item 160a)</w:t>
      </w:r>
    </w:p>
    <w:p>
      <w:pPr>
        <w:pStyle w:val="itsentry"/>
        <w:keepNext/>
        <w:keepLines/>
        <w:spacing w:after="0"/>
      </w:pPr>
      <w:r>
        <w:t xml:space="preserve"> </w:t>
      </w:r>
      <w:r>
        <w:rPr>
          <w:color w:val="000000" w:themeColor="hyperlink"/>
          <w:u w:val="single"/>
        </w:rPr>
        <w:hyperlink r:id="rId111">
          <w:r>
            <w:rPr/>
            <w:t>A/C.5/72/SR.48</w:t>
          </w:r>
        </w:hyperlink>
      </w:r>
    </w:p>
    <w:p>
      <w:pPr>
        <w:pStyle w:val="itssubhead"/>
        <w:keepNext/>
        <w:keepLines/>
        <w:spacing w:after="0"/>
      </w:pPr>
      <w:r>
        <w:t>UN INTERIM FORCE IN LEBANON--FINANCING (Agenda Item 160b)</w:t>
      </w:r>
    </w:p>
    <w:p>
      <w:pPr>
        <w:pStyle w:val="itsentry"/>
        <w:keepNext/>
        <w:keepLines/>
        <w:spacing w:after="0"/>
      </w:pPr>
      <w:r>
        <w:t xml:space="preserve"> </w:t>
      </w:r>
      <w:r>
        <w:rPr>
          <w:color w:val="000000" w:themeColor="hyperlink"/>
          <w:u w:val="single"/>
        </w:rPr>
        <w:hyperlink r:id="rId111">
          <w:r>
            <w:rPr/>
            <w:t>A/C.5/72/SR.48</w:t>
          </w:r>
        </w:hyperlink>
      </w:r>
      <w:r>
        <w:br/>
      </w:r>
    </w:p>
    <w:p>
      <w:pPr>
        <w:pStyle w:val="itshead"/>
        <w:keepNext/>
        <w:keepLines/>
      </w:pPr>
      <w:r>
        <w:t>Prieto, Enri (Peru)</w:t>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66">
          <w:r>
            <w:rPr/>
            <w:t>A/C.1/72/PV.14</w:t>
          </w:r>
        </w:hyperlink>
      </w:r>
    </w:p>
    <w:p>
      <w:pPr>
        <w:pStyle w:val="itssubhead"/>
        <w:keepNext/>
        <w:keepLines/>
        <w:spacing w:after="0"/>
      </w:pPr>
      <w:r>
        <w:t>NUCLEAR WEAPONS--ELIMINATION (Agenda Item 99z)</w:t>
      </w:r>
    </w:p>
    <w:p>
      <w:pPr>
        <w:pStyle w:val="itsentry"/>
        <w:keepNext/>
        <w:keepLines/>
        <w:spacing w:after="0"/>
      </w:pPr>
      <w:r>
        <w:t xml:space="preserve"> </w:t>
      </w:r>
      <w:r>
        <w:rPr>
          <w:color w:val="000000" w:themeColor="hyperlink"/>
          <w:u w:val="single"/>
        </w:rPr>
        <w:hyperlink r:id="rId138">
          <w:r>
            <w:rPr/>
            <w:t>A/C.1/72/PV.25</w:t>
          </w:r>
        </w:hyperlink>
      </w:r>
    </w:p>
    <w:p>
      <w:pPr>
        <w:pStyle w:val="itssubhead"/>
        <w:keepNext/>
        <w:keepLines/>
        <w:spacing w:after="0"/>
      </w:pPr>
      <w:r>
        <w:t>DISARMAMENT--GENERAL AND COMPLETE (Agenda Item 99)</w:t>
      </w:r>
    </w:p>
    <w:p>
      <w:pPr>
        <w:pStyle w:val="itsentry"/>
        <w:keepNext/>
        <w:keepLines/>
        <w:spacing w:after="0"/>
      </w:pPr>
      <w:r>
        <w:t xml:space="preserve"> </w:t>
      </w:r>
      <w:r>
        <w:rPr>
          <w:color w:val="000000" w:themeColor="hyperlink"/>
          <w:u w:val="single"/>
        </w:rPr>
        <w:hyperlink r:id="rId82">
          <w:r>
            <w:rPr/>
            <w:t>A/72/PV.112</w:t>
          </w:r>
        </w:hyperlink>
      </w:r>
    </w:p>
    <w:p>
      <w:pPr>
        <w:pStyle w:val="itssubhead"/>
        <w:keepNext/>
        <w:keepLines/>
        <w:spacing w:after="0"/>
      </w:pPr>
      <w:r>
        <w:t>PEACE--REGIONAL CENTRE--LATIN AMERICA AND THE CARIBBEAN (Agenda Item 100c)</w:t>
      </w:r>
    </w:p>
    <w:p>
      <w:pPr>
        <w:pStyle w:val="itsentry"/>
        <w:keepNext/>
        <w:keepLines/>
        <w:spacing w:after="0"/>
      </w:pPr>
      <w:r>
        <w:t xml:space="preserve"> </w:t>
      </w:r>
      <w:r>
        <w:rPr>
          <w:color w:val="000000" w:themeColor="hyperlink"/>
          <w:u w:val="single"/>
        </w:rPr>
        <w:hyperlink r:id="rId126">
          <w:r>
            <w:rPr/>
            <w:t>A/C.1/72/PV.21</w:t>
          </w:r>
        </w:hyperlink>
      </w:r>
      <w:r>
        <w:t xml:space="preserve">; </w:t>
      </w:r>
      <w:r>
        <w:rPr>
          <w:color w:val="000000" w:themeColor="hyperlink"/>
          <w:u w:val="single"/>
        </w:rPr>
        <w:hyperlink r:id="rId174">
          <w:r>
            <w:rPr/>
            <w:t>A/C.1/72/PV.27</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66">
          <w:r>
            <w:rPr/>
            <w:t>A/C.1/72/PV.14</w:t>
          </w:r>
        </w:hyperlink>
      </w:r>
    </w:p>
    <w:p>
      <w:pPr>
        <w:pStyle w:val="itssubhead"/>
        <w:keepNext/>
        <w:keepLines/>
        <w:spacing w:after="0"/>
      </w:pPr>
      <w:r>
        <w:t>UN. GENERAL ASSEMBLY (72ND SESS. : 2017-2018). 1ST COMMITTEE--WORK ORGANIZATION (Agenda Item 7)</w:t>
      </w:r>
    </w:p>
    <w:p>
      <w:pPr>
        <w:pStyle w:val="itsentry"/>
        <w:keepNext/>
        <w:keepLines/>
        <w:spacing w:after="0"/>
      </w:pPr>
      <w:r>
        <w:t xml:space="preserve"> </w:t>
      </w:r>
      <w:r>
        <w:rPr>
          <w:color w:val="000000" w:themeColor="hyperlink"/>
          <w:u w:val="single"/>
        </w:rPr>
        <w:hyperlink r:id="rId262">
          <w:r>
            <w:rPr/>
            <w:t>A/C.1/72/PV.1</w:t>
          </w:r>
        </w:hyperlink>
      </w:r>
      <w:r>
        <w:br/>
      </w:r>
    </w:p>
    <w:p>
      <w:pPr>
        <w:pStyle w:val="itshead"/>
        <w:keepNext/>
        <w:keepLines/>
      </w:pPr>
      <w:r>
        <w:t>Prikrylová, Jana (Czechia)</w:t>
      </w:r>
    </w:p>
    <w:p>
      <w:pPr>
        <w:pStyle w:val="itssubhead"/>
        <w:keepNext/>
        <w:keepLines/>
        <w:spacing w:after="0"/>
      </w:pPr>
      <w:r>
        <w:t>HUMAN RIGHTS--BELARUS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6">
          <w:r>
            <w:rPr/>
            <w:t>A/C.3/72/SR.12</w:t>
          </w:r>
        </w:hyperlink>
      </w:r>
    </w:p>
    <w:p>
      <w:pPr>
        <w:pStyle w:val="itssubhead"/>
        <w:keepNext/>
        <w:keepLines/>
        <w:spacing w:after="0"/>
      </w:pPr>
      <w:r>
        <w:t>HUMAN RIGHTS--ERITREA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FREEDOM OF EXPRESSION (Agenda Item 72b)</w:t>
      </w:r>
    </w:p>
    <w:p>
      <w:pPr>
        <w:pStyle w:val="itsentry"/>
        <w:keepNext/>
        <w:keepLines/>
        <w:spacing w:after="0"/>
      </w:pPr>
      <w:r>
        <w:t xml:space="preserve"> </w:t>
      </w:r>
      <w:r>
        <w:rPr>
          <w:color w:val="000000" w:themeColor="hyperlink"/>
          <w:u w:val="single"/>
        </w:rPr>
        <w:hyperlink r:id="rId153">
          <w:r>
            <w:rPr/>
            <w:t>A/C.3/72/SR.29</w:t>
          </w:r>
        </w:hyperlink>
      </w:r>
    </w:p>
    <w:p>
      <w:pPr>
        <w:pStyle w:val="itssubhead"/>
        <w:keepNext/>
        <w:keepLines/>
        <w:spacing w:after="0"/>
      </w:pPr>
      <w:r>
        <w:t>TORTURE AND OTHER CRUEL TREATMENT (Agenda Item 72a)</w:t>
      </w:r>
    </w:p>
    <w:p>
      <w:pPr>
        <w:pStyle w:val="itsentry"/>
        <w:keepNext/>
        <w:keepLines/>
        <w:spacing w:after="0"/>
      </w:pPr>
      <w:r>
        <w:t xml:space="preserve"> </w:t>
      </w:r>
      <w:r>
        <w:rPr>
          <w:color w:val="000000" w:themeColor="hyperlink"/>
          <w:u w:val="single"/>
        </w:rPr>
        <w:hyperlink r:id="rId100">
          <w:r>
            <w:rPr/>
            <w:t>A/C.3/72/SR.18</w:t>
          </w:r>
        </w:hyperlink>
      </w:r>
    </w:p>
    <w:p>
      <w:pPr>
        <w:pStyle w:val="itssubhead"/>
        <w:keepNext/>
        <w:keepLines/>
        <w:spacing w:after="0"/>
      </w:pPr>
      <w:r>
        <w:t>HUMAN RIGHTS ACTIVISTS (Agenda Item 72b)</w:t>
      </w:r>
    </w:p>
    <w:p>
      <w:pPr>
        <w:pStyle w:val="itsentry"/>
        <w:keepNext/>
        <w:keepLines/>
        <w:spacing w:after="0"/>
      </w:pPr>
      <w:r>
        <w:t xml:space="preserve"> </w:t>
      </w:r>
      <w:r>
        <w:rPr>
          <w:color w:val="000000" w:themeColor="hyperlink"/>
          <w:u w:val="single"/>
        </w:rPr>
        <w:hyperlink r:id="rId233">
          <w:r>
            <w:rPr/>
            <w:t>A/C.3/72/SR.30</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36">
          <w:r>
            <w:rPr/>
            <w:t>A/C.3/72/SR.12</w:t>
          </w:r>
        </w:hyperlink>
      </w:r>
      <w:r>
        <w:br/>
      </w:r>
    </w:p>
    <w:p>
      <w:pPr>
        <w:pStyle w:val="itshead"/>
        <w:keepNext/>
        <w:keepLines/>
      </w:pPr>
      <w:r>
        <w:t>Pritchard, Kaitlyn (Canada)</w:t>
      </w:r>
    </w:p>
    <w:p>
      <w:pPr>
        <w:pStyle w:val="itssubhead"/>
        <w:keepNext/>
        <w:keepLines/>
        <w:spacing w:after="0"/>
      </w:pPr>
      <w:r>
        <w:t>EMERGENCY ASSISTANCE (Agenda Item 73a)</w:t>
      </w:r>
    </w:p>
    <w:p>
      <w:pPr>
        <w:pStyle w:val="itsentry"/>
        <w:keepNext/>
        <w:keepLines/>
        <w:spacing w:after="0"/>
      </w:pPr>
      <w:r>
        <w:t xml:space="preserve"> </w:t>
      </w:r>
      <w:r>
        <w:rPr>
          <w:color w:val="000000" w:themeColor="hyperlink"/>
          <w:u w:val="single"/>
        </w:rPr>
        <w:hyperlink r:id="rId312">
          <w:r>
            <w:rPr/>
            <w:t>A/72/PV.70</w:t>
          </w:r>
        </w:hyperlink>
      </w:r>
    </w:p>
    <w:p>
      <w:pPr>
        <w:pStyle w:val="itssubhead"/>
        <w:keepNext/>
        <w:keepLines/>
        <w:spacing w:after="0"/>
      </w:pPr>
      <w:r>
        <w:t>SELF-DETERMINATION OF PEOPLES (Agenda Item 71)</w:t>
      </w:r>
    </w:p>
    <w:p>
      <w:pPr>
        <w:pStyle w:val="itsentry"/>
        <w:keepNext/>
        <w:keepLines/>
        <w:spacing w:after="0"/>
      </w:pPr>
      <w:r>
        <w:t xml:space="preserve"> </w:t>
      </w:r>
      <w:r>
        <w:rPr>
          <w:color w:val="000000" w:themeColor="hyperlink"/>
          <w:u w:val="single"/>
        </w:rPr>
        <w:hyperlink r:id="rId230">
          <w:r>
            <w:rPr/>
            <w:t>A/C.3/72/SR.38</w:t>
          </w:r>
        </w:hyperlink>
      </w:r>
    </w:p>
    <w:p>
      <w:pPr>
        <w:pStyle w:val="itssubhead"/>
        <w:keepNext/>
        <w:keepLines/>
        <w:spacing w:after="0"/>
      </w:pPr>
      <w:r>
        <w:t>MIGRANTS--PROTECTION (Agenda Item 72b)</w:t>
      </w:r>
    </w:p>
    <w:p>
      <w:pPr>
        <w:pStyle w:val="itsentry"/>
        <w:keepNext/>
        <w:keepLines/>
        <w:spacing w:after="0"/>
      </w:pPr>
      <w:r>
        <w:t xml:space="preserve"> </w:t>
      </w:r>
      <w:r>
        <w:rPr>
          <w:color w:val="000000" w:themeColor="hyperlink"/>
          <w:u w:val="single"/>
        </w:rPr>
        <w:hyperlink r:id="rId160">
          <w:r>
            <w:rPr/>
            <w:t>A/C.3/72/SR.25</w:t>
          </w:r>
        </w:hyperlink>
      </w:r>
    </w:p>
    <w:p>
      <w:pPr>
        <w:pStyle w:val="itssubhead"/>
        <w:keepNext/>
        <w:keepLines/>
        <w:spacing w:after="0"/>
      </w:pPr>
      <w:r>
        <w:t>HUMAN RIGHTS--UKRAINE (Agenda Item 72c)</w:t>
      </w:r>
    </w:p>
    <w:p>
      <w:pPr>
        <w:pStyle w:val="itsentry"/>
        <w:keepNext/>
        <w:keepLines/>
        <w:spacing w:after="0"/>
      </w:pPr>
      <w:r>
        <w:t xml:space="preserve"> </w:t>
      </w:r>
      <w:r>
        <w:rPr>
          <w:color w:val="000000" w:themeColor="hyperlink"/>
          <w:u w:val="single"/>
        </w:rPr>
        <w:hyperlink r:id="rId175">
          <w:r>
            <w:rPr/>
            <w:t>A/C.3/72/SR.45</w:t>
          </w:r>
        </w:hyperlink>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230">
          <w:r>
            <w:rPr/>
            <w:t>A/C.3/72/SR.38</w:t>
          </w:r>
        </w:hyperlink>
      </w:r>
      <w:r>
        <w:t xml:space="preserve">; </w:t>
      </w:r>
      <w:r>
        <w:rPr>
          <w:color w:val="000000" w:themeColor="hyperlink"/>
          <w:u w:val="single"/>
        </w:rPr>
        <w:hyperlink r:id="rId280">
          <w:r>
            <w:rPr/>
            <w:t>A/C.3/72/SR.48</w:t>
          </w:r>
        </w:hyperlink>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230">
          <w:r>
            <w:rPr/>
            <w:t>A/C.3/72/SR.38</w:t>
          </w:r>
        </w:hyperlink>
      </w:r>
      <w:r>
        <w:br/>
      </w:r>
    </w:p>
    <w:p>
      <w:pPr>
        <w:pStyle w:val="itshead"/>
        <w:keepNext/>
        <w:keepLines/>
      </w:pPr>
      <w:r>
        <w:t>Priya, Tanu (India)</w:t>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97">
          <w:r>
            <w:rPr/>
            <w:t>A/C.3/72/SR.2</w:t>
          </w:r>
        </w:hyperlink>
      </w:r>
      <w:r>
        <w:br/>
      </w:r>
    </w:p>
    <w:p>
      <w:pPr>
        <w:pStyle w:val="itshead"/>
        <w:keepNext/>
        <w:keepLines/>
      </w:pPr>
      <w:r>
        <w:t>Prizreni, Ingrit (Albania)</w:t>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52">
          <w:r>
            <w:rPr/>
            <w:t>A/72/PV.105</w:t>
          </w:r>
        </w:hyperlink>
      </w:r>
    </w:p>
    <w:p>
      <w:pPr>
        <w:pStyle w:val="itssubhead"/>
        <w:keepNext/>
        <w:keepLines/>
        <w:spacing w:after="0"/>
      </w:pPr>
      <w:r>
        <w:t>EXTERNAL DEBT (Agenda Item 17c)</w:t>
      </w:r>
    </w:p>
    <w:p>
      <w:pPr>
        <w:pStyle w:val="itsentry"/>
        <w:keepNext/>
        <w:keepLines/>
        <w:spacing w:after="0"/>
      </w:pPr>
      <w:r>
        <w:t xml:space="preserve"> </w:t>
      </w:r>
      <w:r>
        <w:rPr>
          <w:color w:val="000000" w:themeColor="hyperlink"/>
          <w:u w:val="single"/>
        </w:rPr>
        <w:hyperlink r:id="rId203">
          <w:r>
            <w:rPr/>
            <w:t>A/C.2/72/SR.26</w:t>
          </w:r>
        </w:hyperlink>
      </w:r>
      <w:r>
        <w:br/>
      </w:r>
    </w:p>
    <w:p>
      <w:pPr>
        <w:pStyle w:val="itshead"/>
        <w:keepNext/>
        <w:keepLines/>
      </w:pPr>
      <w:r>
        <w:t>Pronin, Andrey A. (Russian Federation)</w:t>
      </w:r>
    </w:p>
    <w:p>
      <w:pPr>
        <w:pStyle w:val="itssubhead"/>
        <w:keepNext/>
        <w:keepLines/>
        <w:spacing w:after="0"/>
      </w:pPr>
      <w:r>
        <w:t>EMERGENCY ASSISTANCE (Agenda Item 73a)</w:t>
      </w:r>
    </w:p>
    <w:p>
      <w:pPr>
        <w:pStyle w:val="itsentry"/>
        <w:keepNext/>
        <w:keepLines/>
        <w:spacing w:after="0"/>
      </w:pPr>
      <w:r>
        <w:t xml:space="preserve"> </w:t>
      </w:r>
      <w:r>
        <w:rPr>
          <w:color w:val="000000" w:themeColor="hyperlink"/>
          <w:u w:val="single"/>
        </w:rPr>
        <w:hyperlink r:id="rId312">
          <w:r>
            <w:rPr/>
            <w:t>A/72/PV.70</w:t>
          </w:r>
        </w:hyperlink>
      </w:r>
      <w:r>
        <w:br/>
      </w:r>
    </w:p>
    <w:p>
      <w:pPr>
        <w:pStyle w:val="itshead"/>
        <w:keepNext/>
        <w:keepLines/>
      </w:pPr>
      <w:r>
        <w:t>Pryor, Pamela (United States)</w:t>
      </w:r>
    </w:p>
    <w:p>
      <w:pPr>
        <w:pStyle w:val="itssubhead"/>
        <w:keepNext/>
        <w:keepLines/>
        <w:spacing w:after="0"/>
      </w:pPr>
      <w:r>
        <w:t>RELIGIOUS INTOLERANCE (Agenda Item 72b)</w:t>
      </w:r>
    </w:p>
    <w:p>
      <w:pPr>
        <w:pStyle w:val="itsentry"/>
        <w:keepNext/>
        <w:keepLines/>
        <w:spacing w:after="0"/>
      </w:pPr>
      <w:r>
        <w:t xml:space="preserve"> </w:t>
      </w:r>
      <w:r>
        <w:rPr>
          <w:color w:val="000000" w:themeColor="hyperlink"/>
          <w:u w:val="single"/>
        </w:rPr>
        <w:hyperlink r:id="rId153">
          <w:r>
            <w:rPr/>
            <w:t>A/C.3/72/SR.29</w:t>
          </w:r>
        </w:hyperlink>
      </w:r>
      <w:r>
        <w:br/>
      </w:r>
    </w:p>
    <w:p>
      <w:pPr>
        <w:pStyle w:val="itshead"/>
        <w:keepNext/>
        <w:keepLines/>
      </w:pPr>
      <w:r>
        <w:t>Przenioslo, Damian (Poland)</w:t>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66">
          <w:r>
            <w:rPr/>
            <w:t>A/C.1/72/PV.14</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66">
          <w:r>
            <w:rPr/>
            <w:t>A/C.1/72/PV.14</w:t>
          </w:r>
        </w:hyperlink>
      </w:r>
      <w:r>
        <w:br/>
      </w:r>
    </w:p>
    <w:p>
      <w:pPr>
        <w:pStyle w:val="itshead"/>
        <w:keepNext/>
        <w:keepLines/>
      </w:pPr>
      <w:r>
        <w:t>Pucarinho, Cristina Maria Cerqueira (Portugal)</w:t>
      </w:r>
    </w:p>
    <w:p>
      <w:pPr>
        <w:pStyle w:val="itssubhead"/>
        <w:keepNext/>
        <w:keepLines/>
        <w:spacing w:after="0"/>
      </w:pPr>
      <w:r>
        <w:t>UN. CONFERENCE ON DISARMAMENT--REPORTS (2017) (Agenda Item 101a)</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ARMED CONFLICTS--TREATIES (Agenda Item 86)</w:t>
      </w:r>
    </w:p>
    <w:p>
      <w:pPr>
        <w:pStyle w:val="itsentry"/>
        <w:keepNext/>
        <w:keepLines/>
        <w:spacing w:after="0"/>
      </w:pPr>
      <w:r>
        <w:t xml:space="preserve"> </w:t>
      </w:r>
      <w:r>
        <w:rPr>
          <w:color w:val="000000" w:themeColor="hyperlink"/>
          <w:u w:val="single"/>
        </w:rPr>
        <w:hyperlink r:id="rId91">
          <w:r>
            <w:rPr/>
            <w:t>A/C.6/72/SR.17</w:t>
          </w:r>
        </w:hyperlink>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75">
          <w:r>
            <w:rPr/>
            <w:t>A/C.6/72/SR.25</w:t>
          </w:r>
        </w:hyperlink>
      </w:r>
    </w:p>
    <w:p>
      <w:pPr>
        <w:pStyle w:val="itssubhead"/>
        <w:keepNext/>
        <w:keepLines/>
        <w:spacing w:after="0"/>
      </w:pPr>
      <w:r>
        <w:t>RESPONSIBILITY OF INTERNATIONAL ORGANIZATIONS (Agenda Item 87)</w:t>
      </w:r>
    </w:p>
    <w:p>
      <w:pPr>
        <w:pStyle w:val="itsentry"/>
        <w:keepNext/>
        <w:keepLines/>
        <w:spacing w:after="0"/>
      </w:pPr>
      <w:r>
        <w:t xml:space="preserve"> </w:t>
      </w:r>
      <w:r>
        <w:rPr>
          <w:color w:val="000000" w:themeColor="hyperlink"/>
          <w:u w:val="single"/>
        </w:rPr>
        <w:hyperlink r:id="rId109">
          <w:r>
            <w:rPr/>
            <w:t>A/C.6/72/SR.15</w:t>
          </w:r>
        </w:hyperlink>
      </w:r>
    </w:p>
    <w:p>
      <w:pPr>
        <w:pStyle w:val="itssubhead"/>
        <w:keepNext/>
        <w:keepLines/>
        <w:spacing w:after="0"/>
      </w:pPr>
      <w:r>
        <w:t>INFORMATION (Agenda Item 57)</w:t>
      </w:r>
    </w:p>
    <w:p>
      <w:pPr>
        <w:pStyle w:val="itsentry"/>
        <w:keepNext/>
        <w:keepLines/>
        <w:spacing w:after="0"/>
      </w:pPr>
      <w:r>
        <w:t xml:space="preserve"> </w:t>
      </w:r>
      <w:r>
        <w:rPr>
          <w:color w:val="000000" w:themeColor="hyperlink"/>
          <w:u w:val="single"/>
        </w:rPr>
        <w:hyperlink r:id="rId161">
          <w:r>
            <w:rPr/>
            <w:t>A/C.4/72/SR.15</w:t>
          </w:r>
        </w:hyperlink>
      </w:r>
    </w:p>
    <w:p>
      <w:pPr>
        <w:pStyle w:val="itssubhead"/>
        <w:keepNext/>
        <w:keepLines/>
        <w:spacing w:after="0"/>
      </w:pPr>
      <w:r>
        <w:t>UN. DISARMAMENT COMMISSION--REPORTS (2017) (Agenda Item 101b)</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7">
          <w:r>
            <w:rPr/>
            <w:t>A/C.1/72/PV.13</w:t>
          </w:r>
        </w:hyperlink>
      </w:r>
    </w:p>
    <w:p>
      <w:pPr>
        <w:pStyle w:val="itssubhead"/>
        <w:keepNext/>
        <w:keepLines/>
        <w:spacing w:after="0"/>
      </w:pPr>
      <w:r>
        <w:t>INTERNATIONAL LAW--TRAINING PROGRAMMES (Agenda Item 80)</w:t>
      </w:r>
    </w:p>
    <w:p>
      <w:pPr>
        <w:pStyle w:val="itsentry"/>
        <w:keepNext/>
        <w:keepLines/>
        <w:spacing w:after="0"/>
      </w:pPr>
      <w:r>
        <w:t xml:space="preserve"> </w:t>
      </w:r>
      <w:r>
        <w:rPr>
          <w:color w:val="000000" w:themeColor="hyperlink"/>
          <w:u w:val="single"/>
        </w:rPr>
        <w:hyperlink r:id="rId102">
          <w:r>
            <w:rPr/>
            <w:t>A/C.6/72/SR.16</w:t>
          </w:r>
        </w:hyperlink>
      </w:r>
    </w:p>
    <w:p>
      <w:pPr>
        <w:pStyle w:val="itssubhead"/>
        <w:keepNext/>
        <w:keepLines/>
        <w:spacing w:after="0"/>
      </w:pPr>
      <w:r>
        <w:t>NON-CITIZENS--DEPORTATION (Agenda Item 82)</w:t>
      </w:r>
    </w:p>
    <w:p>
      <w:pPr>
        <w:pStyle w:val="itsentry"/>
        <w:keepNext/>
        <w:keepLines/>
        <w:spacing w:after="0"/>
      </w:pPr>
      <w:r>
        <w:t xml:space="preserve"> </w:t>
      </w:r>
      <w:r>
        <w:rPr>
          <w:color w:val="000000" w:themeColor="hyperlink"/>
          <w:u w:val="single"/>
        </w:rPr>
        <w:hyperlink r:id="rId109">
          <w:r>
            <w:rPr/>
            <w:t>A/C.6/72/SR.15</w:t>
          </w:r>
        </w:hyperlink>
      </w:r>
    </w:p>
    <w:p>
      <w:pPr>
        <w:pStyle w:val="itssubhead"/>
        <w:keepNext/>
        <w:keepLines/>
        <w:spacing w:after="0"/>
      </w:pPr>
      <w:r>
        <w:t>DISARMAMENT--UN. GENERAL ASSEMBLY (10TH SPECIAL SESS. : 1978) (Agenda Item 101)</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7">
          <w:r>
            <w:rPr/>
            <w:t>A/C.1/72/PV.13</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95">
          <w:r>
            <w:rPr/>
            <w:t>A/C.1/72/PV.7</w:t>
          </w:r>
        </w:hyperlink>
      </w:r>
    </w:p>
    <w:p>
      <w:pPr>
        <w:pStyle w:val="itssubhead"/>
        <w:keepNext/>
        <w:keepLines/>
        <w:spacing w:after="0"/>
      </w:pPr>
      <w:r>
        <w:t>NUCLEAR WEAPON TESTS--TREATY (Agenda Item 105)</w:t>
      </w:r>
    </w:p>
    <w:p>
      <w:pPr>
        <w:pStyle w:val="itsentry"/>
        <w:keepNext/>
        <w:keepLines/>
        <w:spacing w:after="0"/>
      </w:pPr>
      <w:r>
        <w:t xml:space="preserve"> </w:t>
      </w:r>
      <w:r>
        <w:rPr>
          <w:color w:val="000000" w:themeColor="hyperlink"/>
          <w:u w:val="single"/>
        </w:rPr>
        <w:hyperlink r:id="rId17">
          <w:r>
            <w:rPr/>
            <w:t>A/C.1/72/PV.13</w:t>
          </w:r>
        </w:hyperlink>
      </w:r>
      <w:r>
        <w:br/>
      </w:r>
    </w:p>
    <w:p>
      <w:pPr>
        <w:pStyle w:val="itshead"/>
        <w:keepNext/>
        <w:keepLines/>
      </w:pPr>
      <w:r>
        <w:t>Puerschel, Kerstin (Germany)</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92">
          <w:r>
            <w:rPr/>
            <w:t>A/C.6/72/SR.24</w:t>
          </w:r>
        </w:hyperlink>
      </w:r>
      <w:r>
        <w:t xml:space="preserve">; </w:t>
      </w:r>
      <w:r>
        <w:rPr>
          <w:color w:val="000000" w:themeColor="hyperlink"/>
          <w:u w:val="single"/>
        </w:rPr>
        <w:hyperlink r:id="rId93">
          <w:r>
            <w:rPr/>
            <w:t>A/C.6/72/SR.26</w:t>
          </w:r>
        </w:hyperlink>
      </w:r>
      <w:r>
        <w:br/>
      </w:r>
    </w:p>
    <w:p>
      <w:pPr>
        <w:pStyle w:val="itshead"/>
        <w:keepNext/>
        <w:keepLines/>
      </w:pPr>
      <w:r>
        <w:t>Pulido Tan, Maria Gracia (UN. Independent Audit Advisory Committee. Chair)</w:t>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292">
          <w:r>
            <w:rPr/>
            <w:t>A/C.5/72/SR.2</w:t>
          </w:r>
        </w:hyperlink>
      </w:r>
      <w:r>
        <w:br/>
      </w:r>
    </w:p>
    <w:p>
      <w:pPr>
        <w:pStyle w:val="itshead"/>
        <w:keepNext/>
        <w:keepLines/>
      </w:pPr>
      <w:r>
        <w:t>Pulkowski, Dirk (Permanent Court of Arbitration)</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75">
          <w:r>
            <w:rPr/>
            <w:t>A/C.6/72/SR.25</w:t>
          </w:r>
        </w:hyperlink>
      </w:r>
      <w:r>
        <w:br/>
      </w:r>
    </w:p>
    <w:p>
      <w:pPr>
        <w:pStyle w:val="itshead"/>
        <w:keepNext/>
        <w:keepLines/>
      </w:pPr>
      <w:r>
        <w:t>Puras, Dainius (UN. Human Rights Council. Special Rapporteur on the Right of Everyone to the Enjoyment of the Highest Attainable Standard of Physical and Mental Health)</w:t>
      </w:r>
    </w:p>
    <w:p>
      <w:pPr>
        <w:pStyle w:val="itssubhead"/>
        <w:keepNext/>
        <w:keepLines/>
        <w:spacing w:after="0"/>
      </w:pPr>
      <w:r>
        <w:t>RIGHT TO HEALTH (Agenda Item 72b)</w:t>
      </w:r>
    </w:p>
    <w:p>
      <w:pPr>
        <w:pStyle w:val="itsentry"/>
        <w:keepNext/>
        <w:keepLines/>
        <w:spacing w:after="0"/>
      </w:pPr>
      <w:r>
        <w:t xml:space="preserve"> </w:t>
      </w:r>
      <w:r>
        <w:rPr>
          <w:color w:val="000000" w:themeColor="hyperlink"/>
          <w:u w:val="single"/>
        </w:rPr>
        <w:hyperlink r:id="rId193">
          <w:r>
            <w:rPr/>
            <w:t>A/C.3/72/SR.27</w:t>
          </w:r>
        </w:hyperlink>
      </w:r>
      <w:r>
        <w:br/>
      </w:r>
    </w:p>
    <w:p>
      <w:pPr>
        <w:pStyle w:val="itshead"/>
        <w:keepNext/>
        <w:keepLines/>
      </w:pPr>
      <w:r>
        <w:t>Puri, Lakshmi (UN-Women. Deputy Executive Director for Intergovernmental Support and Strategic Partnerships)</w:t>
      </w:r>
    </w:p>
    <w:p>
      <w:pPr>
        <w:pStyle w:val="itssubhead"/>
        <w:keepNext/>
        <w:keepLines/>
        <w:spacing w:after="0"/>
      </w:pPr>
      <w:r>
        <w:t>WOMEN IN DEVELOPMENT (Agenda Item 23b)</w:t>
      </w:r>
    </w:p>
    <w:p>
      <w:pPr>
        <w:pStyle w:val="itsentry"/>
        <w:keepNext/>
        <w:keepLines/>
        <w:spacing w:after="0"/>
      </w:pPr>
      <w:r>
        <w:t xml:space="preserve"> </w:t>
      </w:r>
      <w:r>
        <w:rPr>
          <w:color w:val="000000" w:themeColor="hyperlink"/>
          <w:u w:val="single"/>
        </w:rPr>
        <w:hyperlink r:id="rId56">
          <w:r>
            <w:rPr/>
            <w:t>A/C.2/72/SR.12</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64">
          <w:r>
            <w:rPr/>
            <w:t>A/C.3/72/SR.7</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64">
          <w:r>
            <w:rPr/>
            <w:t>A/C.3/72/SR.7</w:t>
          </w:r>
        </w:hyperlink>
      </w:r>
      <w:r>
        <w:br/>
      </w:r>
    </w:p>
    <w:p>
      <w:pPr>
        <w:pStyle w:val="itshead"/>
        <w:keepNext/>
        <w:keepLines/>
      </w:pPr>
      <w:r>
        <w:t>Pérez Ayestarán, Joaquín Alberto (Bolivia (Plurinational State of))</w:t>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92">
          <w:r>
            <w:rPr/>
            <w:t>A/C.3/72/SR.31</w:t>
          </w:r>
        </w:hyperlink>
      </w:r>
      <w:r>
        <w:br/>
      </w:r>
    </w:p>
    <w:p>
      <w:pPr>
        <w:pStyle w:val="itshead"/>
        <w:keepNext/>
        <w:keepLines/>
      </w:pPr>
      <w:r>
        <w:t>Pérez Ayestarán, Joaquín Alberto (Venezuela (Bolivarian Republic of)) (Coordinating Bureau of the Non-Aligned Countries)</w:t>
      </w:r>
    </w:p>
    <w:p>
      <w:pPr>
        <w:pStyle w:val="itssubhead"/>
        <w:keepNext/>
        <w:keepLines/>
        <w:spacing w:after="0"/>
      </w:pPr>
      <w:r>
        <w:t>HUMAN RIGHTS--REPORTS (Agenda Item 72c)</w:t>
      </w:r>
    </w:p>
    <w:p>
      <w:pPr>
        <w:pStyle w:val="itsentry"/>
        <w:keepNext/>
        <w:keepLines/>
        <w:spacing w:after="0"/>
      </w:pPr>
      <w:r>
        <w:t xml:space="preserve"> </w:t>
      </w:r>
      <w:r>
        <w:rPr>
          <w:color w:val="000000" w:themeColor="hyperlink"/>
          <w:u w:val="single"/>
        </w:rPr>
        <w:hyperlink r:id="rId175">
          <w:r>
            <w:rPr/>
            <w:t>A/C.3/72/SR.45</w:t>
          </w:r>
        </w:hyperlink>
      </w:r>
      <w:r>
        <w:br/>
      </w:r>
    </w:p>
    <w:p>
      <w:pPr>
        <w:pStyle w:val="itshead"/>
        <w:keepNext/>
        <w:keepLines/>
      </w:pPr>
      <w:r>
        <w:t>Qassem Agha, Amjad (Syrian Arab Republic)</w:t>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80">
          <w:r>
            <w:rPr/>
            <w:t>A/C.3/72/SR.20</w:t>
          </w:r>
        </w:hyperlink>
      </w:r>
    </w:p>
    <w:p>
      <w:pPr>
        <w:pStyle w:val="itssubhead"/>
        <w:keepNext/>
        <w:keepLines/>
        <w:spacing w:after="0"/>
      </w:pPr>
      <w:r>
        <w:t>HUMAN RIGHTS--DEMOCRATIC PEOPLE'S REPUBLIC OF KOREA (Agenda Item 72c)</w:t>
      </w:r>
    </w:p>
    <w:p>
      <w:pPr>
        <w:pStyle w:val="itsentry"/>
        <w:keepNext/>
        <w:keepLines/>
        <w:spacing w:after="0"/>
      </w:pPr>
      <w:r>
        <w:t xml:space="preserve"> </w:t>
      </w:r>
      <w:r>
        <w:rPr>
          <w:color w:val="000000" w:themeColor="hyperlink"/>
          <w:u w:val="single"/>
        </w:rPr>
        <w:hyperlink r:id="rId206">
          <w:r>
            <w:rPr/>
            <w:t>A/72/PV.73</w:t>
          </w:r>
        </w:hyperlink>
      </w:r>
      <w:r>
        <w:t xml:space="preserve">; </w:t>
      </w:r>
      <w:r>
        <w:rPr>
          <w:color w:val="000000" w:themeColor="hyperlink"/>
          <w:u w:val="single"/>
        </w:rPr>
        <w:hyperlink r:id="rId243">
          <w:r>
            <w:rPr/>
            <w:t>A/C.3/72/SR.32</w:t>
          </w:r>
        </w:hyperlink>
      </w:r>
      <w:r>
        <w:t xml:space="preserve">; </w:t>
      </w:r>
      <w:r>
        <w:rPr>
          <w:color w:val="000000" w:themeColor="hyperlink"/>
          <w:u w:val="single"/>
        </w:rPr>
        <w:hyperlink r:id="rId175">
          <w:r>
            <w:rPr/>
            <w:t>A/C.3/72/SR.45</w:t>
          </w:r>
        </w:hyperlink>
      </w:r>
    </w:p>
    <w:p>
      <w:pPr>
        <w:pStyle w:val="itssubhead"/>
        <w:keepNext/>
        <w:keepLines/>
        <w:spacing w:after="0"/>
      </w:pPr>
      <w:r>
        <w:t>SANCTIONS--INTERNATIONAL RELATIONS (Agenda Item 72b)</w:t>
      </w:r>
    </w:p>
    <w:p>
      <w:pPr>
        <w:pStyle w:val="itsentry"/>
        <w:keepNext/>
        <w:keepLines/>
        <w:spacing w:after="0"/>
      </w:pPr>
      <w:r>
        <w:t xml:space="preserve"> </w:t>
      </w:r>
      <w:r>
        <w:rPr>
          <w:color w:val="000000" w:themeColor="hyperlink"/>
          <w:u w:val="single"/>
        </w:rPr>
        <w:hyperlink r:id="rId152">
          <w:r>
            <w:rPr/>
            <w:t>A/C.3/72/SR.23</w:t>
          </w:r>
        </w:hyperlink>
      </w:r>
    </w:p>
    <w:p>
      <w:pPr>
        <w:pStyle w:val="itssubhead"/>
        <w:keepNext/>
        <w:keepLines/>
        <w:spacing w:after="0"/>
      </w:pPr>
      <w:r>
        <w:t>HUMAN RIGHTS--UKRAINE (Agenda Item 72c)</w:t>
      </w:r>
    </w:p>
    <w:p>
      <w:pPr>
        <w:pStyle w:val="itsentry"/>
        <w:keepNext/>
        <w:keepLines/>
        <w:spacing w:after="0"/>
      </w:pPr>
      <w:r>
        <w:t xml:space="preserve"> </w:t>
      </w:r>
      <w:r>
        <w:rPr>
          <w:color w:val="000000" w:themeColor="hyperlink"/>
          <w:u w:val="single"/>
        </w:rPr>
        <w:hyperlink r:id="rId206">
          <w:r>
            <w:rPr/>
            <w:t>A/72/PV.73</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0">
          <w:r>
            <w:rPr/>
            <w:t>A/C.3/72/SR.8</w:t>
          </w:r>
        </w:hyperlink>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154">
          <w:r>
            <w:rPr/>
            <w:t>A/C.3/72/SR.40</w:t>
          </w:r>
        </w:hyperlink>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48">
          <w:r>
            <w:rPr/>
            <w:t>A/C.3/72/SR.42</w:t>
          </w:r>
        </w:hyperlink>
      </w:r>
    </w:p>
    <w:p>
      <w:pPr>
        <w:pStyle w:val="itssubhead"/>
        <w:keepNext/>
        <w:keepLines/>
        <w:spacing w:after="0"/>
      </w:pPr>
      <w:r>
        <w:t>HUMAN RIGHTS INSTITUTIONS--SOUTHWEST ASIA AND ARAB COUNTRIES (Agenda Item 72b)</w:t>
      </w:r>
    </w:p>
    <w:p>
      <w:pPr>
        <w:pStyle w:val="itsentry"/>
        <w:keepNext/>
        <w:keepLines/>
        <w:spacing w:after="0"/>
      </w:pPr>
      <w:r>
        <w:t xml:space="preserve"> </w:t>
      </w:r>
      <w:r>
        <w:rPr>
          <w:color w:val="000000" w:themeColor="hyperlink"/>
          <w:u w:val="single"/>
        </w:rPr>
        <w:hyperlink r:id="rId175">
          <w:r>
            <w:rPr/>
            <w:t>A/C.3/72/SR.45</w:t>
          </w:r>
        </w:hyperlink>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129">
          <w:r>
            <w:rPr/>
            <w:t>A/C.3/72/SR.51</w:t>
          </w:r>
        </w:hyperlink>
      </w:r>
    </w:p>
    <w:p>
      <w:pPr>
        <w:pStyle w:val="itssubhead"/>
        <w:keepNext/>
        <w:keepLines/>
        <w:spacing w:after="0"/>
      </w:pPr>
      <w:r>
        <w:t>HUMAN RIGHTS--TERRITORIES OCCUPIED BY ISRAEL (Agenda Item 72c)</w:t>
      </w:r>
    </w:p>
    <w:p>
      <w:pPr>
        <w:pStyle w:val="itsentry"/>
        <w:keepNext/>
        <w:keepLines/>
        <w:spacing w:after="0"/>
      </w:pPr>
      <w:r>
        <w:t xml:space="preserve"> </w:t>
      </w:r>
      <w:r>
        <w:rPr>
          <w:color w:val="000000" w:themeColor="hyperlink"/>
          <w:u w:val="single"/>
        </w:rPr>
        <w:hyperlink r:id="rId209">
          <w:r>
            <w:rPr/>
            <w:t>A/C.3/72/SR.34</w:t>
          </w:r>
        </w:hyperlink>
      </w:r>
    </w:p>
    <w:p>
      <w:pPr>
        <w:pStyle w:val="itssubhead"/>
        <w:keepNext/>
        <w:keepLines/>
        <w:spacing w:after="0"/>
      </w:pPr>
      <w:r>
        <w:t>HUMAN RIGHTS--REPORTS (Agenda Item 72c)</w:t>
      </w:r>
    </w:p>
    <w:p>
      <w:pPr>
        <w:pStyle w:val="itsentry"/>
        <w:keepNext/>
        <w:keepLines/>
        <w:spacing w:after="0"/>
      </w:pPr>
      <w:r>
        <w:t xml:space="preserve"> </w:t>
      </w:r>
      <w:r>
        <w:rPr>
          <w:color w:val="000000" w:themeColor="hyperlink"/>
          <w:u w:val="single"/>
        </w:rPr>
        <w:hyperlink r:id="rId158">
          <w:r>
            <w:rPr/>
            <w:t>A/C.3/72/SR.33</w:t>
          </w:r>
        </w:hyperlink>
      </w:r>
    </w:p>
    <w:p>
      <w:pPr>
        <w:pStyle w:val="itssubhead"/>
        <w:keepNext/>
        <w:keepLines/>
        <w:spacing w:after="0"/>
      </w:pPr>
      <w:r>
        <w:t>RIGHT TO FOOD (Agenda Item 72b)</w:t>
      </w:r>
    </w:p>
    <w:p>
      <w:pPr>
        <w:pStyle w:val="itsentry"/>
        <w:keepNext/>
        <w:keepLines/>
        <w:spacing w:after="0"/>
      </w:pPr>
      <w:r>
        <w:t xml:space="preserve"> </w:t>
      </w:r>
      <w:r>
        <w:rPr>
          <w:color w:val="000000" w:themeColor="hyperlink"/>
          <w:u w:val="single"/>
        </w:rPr>
        <w:hyperlink r:id="rId159">
          <w:r>
            <w:rPr/>
            <w:t>A/C.3/72/SR.26</w:t>
          </w:r>
        </w:hyperlink>
      </w:r>
    </w:p>
    <w:p>
      <w:pPr>
        <w:pStyle w:val="itssubhead"/>
        <w:keepNext/>
        <w:keepLines/>
        <w:spacing w:after="0"/>
      </w:pPr>
      <w:r>
        <w:t>RELIGIOUS INTOLERANCE (Agenda Item 72b)</w:t>
      </w:r>
    </w:p>
    <w:p>
      <w:pPr>
        <w:pStyle w:val="itsentry"/>
        <w:keepNext/>
        <w:keepLines/>
        <w:spacing w:after="0"/>
      </w:pPr>
      <w:r>
        <w:t xml:space="preserve"> </w:t>
      </w:r>
      <w:r>
        <w:rPr>
          <w:color w:val="000000" w:themeColor="hyperlink"/>
          <w:u w:val="single"/>
        </w:rPr>
        <w:hyperlink r:id="rId124">
          <w:r>
            <w:rPr/>
            <w:t>A/C.3/72/SR.49</w:t>
          </w:r>
        </w:hyperlink>
      </w:r>
    </w:p>
    <w:p>
      <w:pPr>
        <w:pStyle w:val="itssubhead"/>
        <w:keepNext/>
        <w:keepLines/>
        <w:spacing w:after="0"/>
      </w:pPr>
      <w:r>
        <w:t>DISPLACED PERSONS (Agenda Item 72b)</w:t>
      </w:r>
    </w:p>
    <w:p>
      <w:pPr>
        <w:pStyle w:val="itsentry"/>
        <w:keepNext/>
        <w:keepLines/>
        <w:spacing w:after="0"/>
      </w:pPr>
      <w:r>
        <w:t xml:space="preserve"> </w:t>
      </w:r>
      <w:r>
        <w:rPr>
          <w:color w:val="000000" w:themeColor="hyperlink"/>
          <w:u w:val="single"/>
        </w:rPr>
        <w:hyperlink r:id="rId191">
          <w:r>
            <w:rPr/>
            <w:t>A/C.3/72/SR.24</w:t>
          </w:r>
        </w:hyperlink>
      </w:r>
    </w:p>
    <w:p>
      <w:pPr>
        <w:pStyle w:val="itssubhead"/>
        <w:keepNext/>
        <w:keepLines/>
        <w:spacing w:after="0"/>
      </w:pPr>
      <w:r>
        <w:t>SOCIAL DEVELOPMENT (Agenda Item 27)</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HUMAN RIGHTS--IRAN (ISLAMIC REPUBLIC OF) (Agenda Item 72c)</w:t>
      </w:r>
    </w:p>
    <w:p>
      <w:pPr>
        <w:pStyle w:val="itsentry"/>
        <w:keepNext/>
        <w:keepLines/>
        <w:spacing w:after="0"/>
      </w:pPr>
      <w:r>
        <w:t xml:space="preserve"> </w:t>
      </w:r>
      <w:r>
        <w:rPr>
          <w:color w:val="000000" w:themeColor="hyperlink"/>
          <w:u w:val="single"/>
        </w:rPr>
        <w:hyperlink r:id="rId206">
          <w:r>
            <w:rPr/>
            <w:t>A/72/PV.73</w:t>
          </w:r>
        </w:hyperlink>
      </w:r>
      <w:r>
        <w:t xml:space="preserve">; </w:t>
      </w:r>
      <w:r>
        <w:rPr>
          <w:color w:val="000000" w:themeColor="hyperlink"/>
          <w:u w:val="single"/>
        </w:rPr>
        <w:hyperlink r:id="rId192">
          <w:r>
            <w:rPr/>
            <w:t>A/C.3/72/SR.31</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40">
          <w:r>
            <w:rPr/>
            <w:t>A/C.3/72/SR.5</w:t>
          </w:r>
        </w:hyperlink>
      </w:r>
    </w:p>
    <w:p>
      <w:pPr>
        <w:pStyle w:val="itssubhead"/>
        <w:keepNext/>
        <w:keepLines/>
        <w:spacing w:after="0"/>
      </w:pPr>
      <w:r>
        <w:t>PEACE (Agenda Item 15)</w:t>
      </w:r>
    </w:p>
    <w:p>
      <w:pPr>
        <w:pStyle w:val="itsentry"/>
        <w:keepNext/>
        <w:keepLines/>
        <w:spacing w:after="0"/>
      </w:pPr>
      <w:r>
        <w:t xml:space="preserve"> </w:t>
      </w:r>
      <w:r>
        <w:rPr>
          <w:color w:val="000000" w:themeColor="hyperlink"/>
          <w:u w:val="single"/>
        </w:rPr>
        <w:hyperlink r:id="rId164">
          <w:r>
            <w:rPr/>
            <w:t>A/72/PV.68</w:t>
          </w:r>
        </w:hyperlink>
      </w:r>
    </w:p>
    <w:p>
      <w:pPr>
        <w:pStyle w:val="itssubhead"/>
        <w:keepNext/>
        <w:keepLines/>
        <w:spacing w:after="0"/>
      </w:pPr>
      <w:r>
        <w:t>HUMAN RIGHTS--SYRIAN ARAB REPUBLIC (Agenda Item 72c)</w:t>
      </w:r>
    </w:p>
    <w:p>
      <w:pPr>
        <w:pStyle w:val="itsentry"/>
        <w:keepNext/>
        <w:keepLines/>
        <w:spacing w:after="0"/>
      </w:pPr>
      <w:r>
        <w:t xml:space="preserve"> </w:t>
      </w:r>
      <w:r>
        <w:rPr>
          <w:color w:val="000000" w:themeColor="hyperlink"/>
          <w:u w:val="single"/>
        </w:rPr>
        <w:hyperlink r:id="rId206">
          <w:r>
            <w:rPr/>
            <w:t>A/72/PV.73</w:t>
          </w:r>
        </w:hyperlink>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31">
          <w:r>
            <w:rPr/>
            <w:t>A/C.3/72/SR.47</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0">
          <w:r>
            <w:rPr/>
            <w:t>A/C.3/72/SR.8</w:t>
          </w:r>
        </w:hyperlink>
      </w:r>
    </w:p>
    <w:p>
      <w:pPr>
        <w:pStyle w:val="itssubhead"/>
        <w:keepNext/>
        <w:keepLines/>
        <w:spacing w:after="0"/>
      </w:pPr>
      <w:r>
        <w:t>HUMAN RIGHTS--BELARUS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131">
          <w:r>
            <w:rPr/>
            <w:t>A/C.3/72/SR.47</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71">
          <w:r>
            <w:rPr/>
            <w:t>A/C.3/72/SR.11</w:t>
          </w:r>
        </w:hyperlink>
      </w:r>
      <w:r>
        <w:t xml:space="preserve">; </w:t>
      </w:r>
      <w:r>
        <w:rPr>
          <w:color w:val="000000" w:themeColor="hyperlink"/>
          <w:u w:val="single"/>
        </w:rPr>
        <w:hyperlink r:id="rId84">
          <w:r>
            <w:rPr/>
            <w:t>A/C.3/72/SR.13</w:t>
          </w:r>
        </w:hyperlink>
      </w:r>
      <w:r>
        <w:t xml:space="preserve">; </w:t>
      </w:r>
      <w:r>
        <w:rPr>
          <w:color w:val="000000" w:themeColor="hyperlink"/>
          <w:u w:val="single"/>
        </w:rPr>
        <w:hyperlink r:id="rId37">
          <w:r>
            <w:rPr/>
            <w:t>A/C.3/72/SR.50</w:t>
          </w:r>
        </w:hyperlink>
      </w:r>
      <w:r>
        <w:br/>
      </w:r>
    </w:p>
    <w:p>
      <w:pPr>
        <w:pStyle w:val="itshead"/>
        <w:keepNext/>
        <w:keepLines/>
      </w:pPr>
      <w:r>
        <w:t>Qu, Jiehao (China)</w:t>
      </w:r>
    </w:p>
    <w:p>
      <w:pPr>
        <w:pStyle w:val="itssubhead"/>
        <w:keepNext/>
        <w:keepLines/>
        <w:spacing w:after="0"/>
      </w:pPr>
      <w:r>
        <w:t>HUMAN RIGHTS--TERRITORIES OCCUPIED BY ISRAEL (Agenda Item 72c)</w:t>
      </w:r>
    </w:p>
    <w:p>
      <w:pPr>
        <w:pStyle w:val="itsentry"/>
        <w:keepNext/>
        <w:keepLines/>
        <w:spacing w:after="0"/>
      </w:pPr>
      <w:r>
        <w:t xml:space="preserve"> </w:t>
      </w:r>
      <w:r>
        <w:rPr>
          <w:color w:val="000000" w:themeColor="hyperlink"/>
          <w:u w:val="single"/>
        </w:rPr>
        <w:hyperlink r:id="rId209">
          <w:r>
            <w:rPr/>
            <w:t>A/C.3/72/SR.34</w:t>
          </w:r>
        </w:hyperlink>
      </w:r>
    </w:p>
    <w:p>
      <w:pPr>
        <w:pStyle w:val="itssubhead"/>
        <w:keepNext/>
        <w:keepLines/>
        <w:spacing w:after="0"/>
      </w:pPr>
      <w:r>
        <w:t>MINORITIES (Agenda Item 72b)</w:t>
      </w:r>
    </w:p>
    <w:p>
      <w:pPr>
        <w:pStyle w:val="itsentry"/>
        <w:keepNext/>
        <w:keepLines/>
        <w:spacing w:after="0"/>
      </w:pPr>
      <w:r>
        <w:t xml:space="preserve"> </w:t>
      </w:r>
      <w:r>
        <w:rPr>
          <w:color w:val="000000" w:themeColor="hyperlink"/>
          <w:u w:val="single"/>
        </w:rPr>
        <w:hyperlink r:id="rId233">
          <w:r>
            <w:rPr/>
            <w:t>A/C.3/72/SR.30</w:t>
          </w:r>
        </w:hyperlink>
      </w:r>
    </w:p>
    <w:p>
      <w:pPr>
        <w:pStyle w:val="itssubhead"/>
        <w:keepNext/>
        <w:keepLines/>
        <w:spacing w:after="0"/>
      </w:pPr>
      <w:r>
        <w:t>HUMAN RIGHTS ACTIVISTS (Agenda Item 72b)</w:t>
      </w:r>
    </w:p>
    <w:p>
      <w:pPr>
        <w:pStyle w:val="itsentry"/>
        <w:keepNext/>
        <w:keepLines/>
        <w:spacing w:after="0"/>
      </w:pPr>
      <w:r>
        <w:t xml:space="preserve"> </w:t>
      </w:r>
      <w:r>
        <w:rPr>
          <w:color w:val="000000" w:themeColor="hyperlink"/>
          <w:u w:val="single"/>
        </w:rPr>
        <w:hyperlink r:id="rId233">
          <w:r>
            <w:rPr/>
            <w:t>A/C.3/72/SR.30</w:t>
          </w:r>
        </w:hyperlink>
      </w:r>
    </w:p>
    <w:p>
      <w:pPr>
        <w:pStyle w:val="itssubhead"/>
        <w:keepNext/>
        <w:keepLines/>
        <w:spacing w:after="0"/>
      </w:pPr>
      <w:r>
        <w:t>HUMAN RIGHTS--IRAN (ISLAMIC REPUBLIC OF) (Agenda Item 72c)</w:t>
      </w:r>
    </w:p>
    <w:p>
      <w:pPr>
        <w:pStyle w:val="itsentry"/>
        <w:keepNext/>
        <w:keepLines/>
        <w:spacing w:after="0"/>
      </w:pPr>
      <w:r>
        <w:t xml:space="preserve"> </w:t>
      </w:r>
      <w:r>
        <w:rPr>
          <w:color w:val="000000" w:themeColor="hyperlink"/>
          <w:u w:val="single"/>
        </w:rPr>
        <w:hyperlink r:id="rId192">
          <w:r>
            <w:rPr/>
            <w:t>A/C.3/72/SR.31</w:t>
          </w:r>
        </w:hyperlink>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92">
          <w:r>
            <w:rPr/>
            <w:t>A/C.3/72/SR.31</w:t>
          </w:r>
        </w:hyperlink>
      </w:r>
      <w:r>
        <w:br/>
      </w:r>
    </w:p>
    <w:p>
      <w:pPr>
        <w:pStyle w:val="itshead"/>
        <w:keepNext/>
        <w:keepLines/>
      </w:pPr>
      <w:r>
        <w:t>Quick, Terens Nikolaos (Greece)</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99">
          <w:r>
            <w:rPr/>
            <w:t>A/72/PV.84</w:t>
          </w:r>
        </w:hyperlink>
      </w:r>
      <w:r>
        <w:br/>
      </w:r>
    </w:p>
    <w:p>
      <w:pPr>
        <w:pStyle w:val="itshead"/>
        <w:keepNext/>
        <w:keepLines/>
      </w:pPr>
      <w:r>
        <w:t>Quiel Murcia, Isbeth Lisbeth (Panama)</w:t>
      </w:r>
    </w:p>
    <w:p>
      <w:pPr>
        <w:pStyle w:val="itssubhead"/>
        <w:keepNext/>
        <w:keepLines/>
        <w:spacing w:after="0"/>
      </w:pPr>
      <w:r>
        <w:t>RIGHT TO DRINKING WATER (Agenda Item 72b)</w:t>
      </w:r>
    </w:p>
    <w:p>
      <w:pPr>
        <w:pStyle w:val="itsentry"/>
        <w:keepNext/>
        <w:keepLines/>
        <w:spacing w:after="0"/>
      </w:pPr>
      <w:r>
        <w:t xml:space="preserve"> </w:t>
      </w:r>
      <w:r>
        <w:rPr>
          <w:color w:val="000000" w:themeColor="hyperlink"/>
          <w:u w:val="single"/>
        </w:rPr>
        <w:hyperlink r:id="rId124">
          <w:r>
            <w:rPr/>
            <w:t>A/C.3/72/SR.49</w:t>
          </w:r>
        </w:hyperlink>
      </w:r>
      <w:r>
        <w:br/>
      </w:r>
    </w:p>
    <w:p>
      <w:pPr>
        <w:pStyle w:val="itshead"/>
        <w:keepNext/>
        <w:keepLines/>
      </w:pPr>
      <w:r>
        <w:t>Quinn, Jenny (Ireland)</w:t>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59">
          <w:r>
            <w:rPr/>
            <w:t>A/C.1/72/PV.12</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59">
          <w:r>
            <w:rPr/>
            <w:t>A/C.1/72/PV.12</w:t>
          </w:r>
        </w:hyperlink>
      </w:r>
      <w:r>
        <w:br/>
      </w:r>
    </w:p>
    <w:p>
      <w:pPr>
        <w:pStyle w:val="itshead"/>
        <w:keepNext/>
        <w:keepLines/>
      </w:pPr>
      <w:r>
        <w:t>Quinn, John (Australia)</w:t>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65">
          <w:r>
            <w:rPr/>
            <w:t>A/C.1/72/PV.10</w:t>
          </w:r>
        </w:hyperlink>
      </w:r>
      <w:r>
        <w:t xml:space="preserve">; </w:t>
      </w:r>
      <w:r>
        <w:rPr>
          <w:color w:val="000000" w:themeColor="hyperlink"/>
          <w:u w:val="single"/>
        </w:rPr>
        <w:hyperlink r:id="rId59">
          <w:r>
            <w:rPr/>
            <w:t>A/C.1/72/PV.12</w:t>
          </w:r>
        </w:hyperlink>
      </w:r>
    </w:p>
    <w:p>
      <w:pPr>
        <w:pStyle w:val="itssubhead"/>
        <w:keepNext/>
        <w:keepLines/>
        <w:spacing w:after="0"/>
      </w:pPr>
      <w:r>
        <w:t>NUCLEAR NON-PROLIFERATION--INTERNATIONAL OBLIGATIONS (Agenda Item 99w)</w:t>
      </w:r>
    </w:p>
    <w:p>
      <w:pPr>
        <w:pStyle w:val="itsentry"/>
        <w:keepNext/>
        <w:keepLines/>
        <w:spacing w:after="0"/>
      </w:pPr>
      <w:r>
        <w:t xml:space="preserve"> </w:t>
      </w:r>
      <w:r>
        <w:rPr>
          <w:color w:val="000000" w:themeColor="hyperlink"/>
          <w:u w:val="single"/>
        </w:rPr>
        <w:hyperlink r:id="rId65">
          <w:r>
            <w:rPr/>
            <w:t>A/C.1/72/PV.10</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59">
          <w:r>
            <w:rPr/>
            <w:t>A/C.1/72/PV.12</w:t>
          </w:r>
        </w:hyperlink>
      </w:r>
      <w:r>
        <w:br/>
      </w:r>
    </w:p>
    <w:p>
      <w:pPr>
        <w:pStyle w:val="itshead"/>
        <w:keepNext/>
        <w:keepLines/>
      </w:pPr>
      <w:r>
        <w:t>Quinn, John (Australia) (Non-Proliferation and Disarmament Initiative)</w:t>
      </w:r>
    </w:p>
    <w:p>
      <w:pPr>
        <w:pStyle w:val="itssubhead"/>
        <w:keepNext/>
        <w:keepLines/>
        <w:spacing w:after="0"/>
      </w:pPr>
      <w:r>
        <w:t>NUCLEAR WEAPON TESTS--TREATY (Agenda Item 105)</w:t>
      </w:r>
    </w:p>
    <w:p>
      <w:pPr>
        <w:pStyle w:val="itsentry"/>
        <w:keepNext/>
        <w:keepLines/>
        <w:spacing w:after="0"/>
      </w:pPr>
      <w:r>
        <w:t xml:space="preserve"> </w:t>
      </w:r>
      <w:r>
        <w:rPr>
          <w:color w:val="000000" w:themeColor="hyperlink"/>
          <w:u w:val="single"/>
        </w:rPr>
        <w:hyperlink r:id="rId65">
          <w:r>
            <w:rPr/>
            <w:t>A/C.1/72/PV.10</w:t>
          </w:r>
        </w:hyperlink>
      </w:r>
    </w:p>
    <w:p>
      <w:pPr>
        <w:pStyle w:val="itssubhead"/>
        <w:keepNext/>
        <w:keepLines/>
        <w:spacing w:after="0"/>
      </w:pPr>
      <w:r>
        <w:t>NUCLEAR NON-PROLIFERATION--INTERNATIONAL OBLIGATIONS (Agenda Item 99w)</w:t>
      </w:r>
    </w:p>
    <w:p>
      <w:pPr>
        <w:pStyle w:val="itsentry"/>
        <w:keepNext/>
        <w:keepLines/>
        <w:spacing w:after="0"/>
      </w:pPr>
      <w:r>
        <w:t xml:space="preserve"> </w:t>
      </w:r>
      <w:r>
        <w:rPr>
          <w:color w:val="000000" w:themeColor="hyperlink"/>
          <w:u w:val="single"/>
        </w:rPr>
        <w:hyperlink r:id="rId65">
          <w:r>
            <w:rPr/>
            <w:t>A/C.1/72/PV.10</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65">
          <w:r>
            <w:rPr/>
            <w:t>A/C.1/72/PV.10</w:t>
          </w:r>
        </w:hyperlink>
      </w:r>
      <w:r>
        <w:br/>
      </w:r>
    </w:p>
    <w:p>
      <w:pPr>
        <w:pStyle w:val="itshead"/>
        <w:keepNext/>
        <w:keepLines/>
      </w:pPr>
      <w:r>
        <w:t>Quintanilla Román, Juan Antonio (Cuba)</w:t>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98">
          <w:r>
            <w:rPr/>
            <w:t>A/C.3/72/SR.44</w:t>
          </w:r>
        </w:hyperlink>
      </w:r>
    </w:p>
    <w:p>
      <w:pPr>
        <w:pStyle w:val="itssubhead"/>
        <w:keepNext/>
        <w:keepLines/>
        <w:spacing w:after="0"/>
      </w:pPr>
      <w:r>
        <w:t>HUMAN RIGHTS--SYRIAN ARAB REPUBLIC (Agenda Item 72c)</w:t>
      </w:r>
    </w:p>
    <w:p>
      <w:pPr>
        <w:pStyle w:val="itsentry"/>
        <w:keepNext/>
        <w:keepLines/>
        <w:spacing w:after="0"/>
      </w:pPr>
      <w:r>
        <w:t xml:space="preserve"> </w:t>
      </w:r>
      <w:r>
        <w:rPr>
          <w:color w:val="000000" w:themeColor="hyperlink"/>
          <w:u w:val="single"/>
        </w:rPr>
        <w:hyperlink r:id="rId189">
          <w:r>
            <w:rPr/>
            <w:t>A/C.3/72/SR.46</w:t>
          </w:r>
        </w:hyperlink>
      </w:r>
    </w:p>
    <w:p>
      <w:pPr>
        <w:pStyle w:val="itssubhead"/>
        <w:keepNext/>
        <w:keepLines/>
        <w:spacing w:after="0"/>
      </w:pPr>
      <w:r>
        <w:t>HUMAN RIGHTS--DEMOCRATIC PEOPLE'S REPUBLIC OF KOREA (Agenda Item 72c)</w:t>
      </w:r>
    </w:p>
    <w:p>
      <w:pPr>
        <w:pStyle w:val="itsentry"/>
        <w:keepNext/>
        <w:keepLines/>
        <w:spacing w:after="0"/>
      </w:pPr>
      <w:r>
        <w:t xml:space="preserve"> </w:t>
      </w:r>
      <w:r>
        <w:rPr>
          <w:color w:val="000000" w:themeColor="hyperlink"/>
          <w:u w:val="single"/>
        </w:rPr>
        <w:hyperlink r:id="rId175">
          <w:r>
            <w:rPr/>
            <w:t>A/C.3/72/SR.45</w:t>
          </w:r>
        </w:hyperlink>
      </w:r>
    </w:p>
    <w:p>
      <w:pPr>
        <w:pStyle w:val="itssubhead"/>
        <w:keepNext/>
        <w:keepLines/>
        <w:spacing w:after="0"/>
      </w:pPr>
      <w:r>
        <w:t>RIGHT TO FOOD (Agenda Item 72b)</w:t>
      </w:r>
    </w:p>
    <w:p>
      <w:pPr>
        <w:pStyle w:val="itsentry"/>
        <w:keepNext/>
        <w:keepLines/>
        <w:spacing w:after="0"/>
      </w:pPr>
      <w:r>
        <w:t xml:space="preserve"> </w:t>
      </w:r>
      <w:r>
        <w:rPr>
          <w:color w:val="000000" w:themeColor="hyperlink"/>
          <w:u w:val="single"/>
        </w:rPr>
        <w:hyperlink r:id="rId198">
          <w:r>
            <w:rPr/>
            <w:t>A/C.3/72/SR.44</w:t>
          </w:r>
        </w:hyperlink>
      </w:r>
      <w:r>
        <w:t xml:space="preserve">; </w:t>
      </w:r>
      <w:r>
        <w:rPr>
          <w:color w:val="000000" w:themeColor="hyperlink"/>
          <w:u w:val="single"/>
        </w:rPr>
        <w:hyperlink r:id="rId280">
          <w:r>
            <w:rPr/>
            <w:t>A/C.3/72/SR.48</w:t>
          </w:r>
        </w:hyperlink>
      </w:r>
    </w:p>
    <w:p>
      <w:pPr>
        <w:pStyle w:val="itssubhead"/>
        <w:keepNext/>
        <w:keepLines/>
        <w:spacing w:after="0"/>
      </w:pPr>
      <w:r>
        <w:t>DEMOCRACY (Agenda Item 72b)</w:t>
      </w:r>
    </w:p>
    <w:p>
      <w:pPr>
        <w:pStyle w:val="itsentry"/>
        <w:keepNext/>
        <w:keepLines/>
        <w:spacing w:after="0"/>
      </w:pPr>
      <w:r>
        <w:t xml:space="preserve"> </w:t>
      </w:r>
      <w:r>
        <w:rPr>
          <w:color w:val="000000" w:themeColor="hyperlink"/>
          <w:u w:val="single"/>
        </w:rPr>
        <w:hyperlink r:id="rId198">
          <w:r>
            <w:rPr/>
            <w:t>A/C.3/72/SR.44</w:t>
          </w:r>
        </w:hyperlink>
      </w:r>
    </w:p>
    <w:p>
      <w:pPr>
        <w:pStyle w:val="itssubhead"/>
        <w:keepNext/>
        <w:keepLines/>
        <w:spacing w:after="0"/>
      </w:pPr>
      <w:r>
        <w:t>HUMAN RIGHTS--IRAN (ISLAMIC REPUBLIC OF) (Agenda Item 72c)</w:t>
      </w:r>
    </w:p>
    <w:p>
      <w:pPr>
        <w:pStyle w:val="itsentry"/>
        <w:keepNext/>
        <w:keepLines/>
        <w:spacing w:after="0"/>
      </w:pPr>
      <w:r>
        <w:t xml:space="preserve"> </w:t>
      </w:r>
      <w:r>
        <w:rPr>
          <w:color w:val="000000" w:themeColor="hyperlink"/>
          <w:u w:val="single"/>
        </w:rPr>
        <w:hyperlink r:id="rId175">
          <w:r>
            <w:rPr/>
            <w:t>A/C.3/72/SR.45</w:t>
          </w:r>
        </w:hyperlink>
      </w:r>
    </w:p>
    <w:p>
      <w:pPr>
        <w:pStyle w:val="itssubhead"/>
        <w:keepNext/>
        <w:keepLines/>
        <w:spacing w:after="0"/>
      </w:pPr>
      <w:r>
        <w:t>MERCENARIES (Agenda Item 71)</w:t>
      </w:r>
    </w:p>
    <w:p>
      <w:pPr>
        <w:pStyle w:val="itsentry"/>
        <w:keepNext/>
        <w:keepLines/>
        <w:spacing w:after="0"/>
      </w:pPr>
      <w:r>
        <w:t xml:space="preserve"> </w:t>
      </w:r>
      <w:r>
        <w:rPr>
          <w:color w:val="000000" w:themeColor="hyperlink"/>
          <w:u w:val="single"/>
        </w:rPr>
        <w:hyperlink r:id="rId198">
          <w:r>
            <w:rPr/>
            <w:t>A/C.3/72/SR.44</w:t>
          </w:r>
        </w:hyperlink>
      </w:r>
      <w:r>
        <w:t xml:space="preserve">; </w:t>
      </w:r>
      <w:r>
        <w:rPr>
          <w:color w:val="000000" w:themeColor="hyperlink"/>
          <w:u w:val="single"/>
        </w:rPr>
        <w:hyperlink r:id="rId280">
          <w:r>
            <w:rPr/>
            <w:t>A/C.3/72/SR.48</w:t>
          </w:r>
        </w:hyperlink>
      </w:r>
      <w:r>
        <w:br/>
      </w:r>
    </w:p>
    <w:p>
      <w:pPr>
        <w:pStyle w:val="itshead"/>
        <w:keepNext/>
        <w:keepLines/>
      </w:pPr>
      <w:r>
        <w:t>Quintanilla Román, Juan Antonio (Cuba) (Coordinating Bureau of the Non-Aligned Countries)</w:t>
      </w:r>
    </w:p>
    <w:p>
      <w:pPr>
        <w:pStyle w:val="itssubhead"/>
        <w:keepNext/>
        <w:keepLines/>
        <w:spacing w:after="0"/>
      </w:pPr>
      <w:r>
        <w:t>DEMOCRACY (Agenda Item 72b)</w:t>
      </w:r>
    </w:p>
    <w:p>
      <w:pPr>
        <w:pStyle w:val="itsentry"/>
        <w:keepNext/>
        <w:keepLines/>
        <w:spacing w:after="0"/>
      </w:pPr>
      <w:r>
        <w:t xml:space="preserve"> </w:t>
      </w:r>
      <w:r>
        <w:rPr>
          <w:color w:val="000000" w:themeColor="hyperlink"/>
          <w:u w:val="single"/>
        </w:rPr>
        <w:hyperlink r:id="rId280">
          <w:r>
            <w:rPr/>
            <w:t>A/C.3/72/SR.48</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280">
          <w:r>
            <w:rPr/>
            <w:t>A/C.3/72/SR.48</w:t>
          </w:r>
        </w:hyperlink>
      </w:r>
    </w:p>
    <w:p>
      <w:pPr>
        <w:pStyle w:val="itssubhead"/>
        <w:keepNext/>
        <w:keepLines/>
        <w:spacing w:after="0"/>
      </w:pPr>
      <w:r>
        <w:t>SANCTIONS--INTERNATIONAL RELATIONS (Agenda Item 72b)</w:t>
      </w:r>
    </w:p>
    <w:p>
      <w:pPr>
        <w:pStyle w:val="itsentry"/>
        <w:keepNext/>
        <w:keepLines/>
        <w:spacing w:after="0"/>
      </w:pPr>
      <w:r>
        <w:t xml:space="preserve"> </w:t>
      </w:r>
      <w:r>
        <w:rPr>
          <w:color w:val="000000" w:themeColor="hyperlink"/>
          <w:u w:val="single"/>
        </w:rPr>
        <w:hyperlink r:id="rId280">
          <w:r>
            <w:rPr/>
            <w:t>A/C.3/72/SR.48</w:t>
          </w:r>
        </w:hyperlink>
      </w:r>
    </w:p>
    <w:p>
      <w:pPr>
        <w:pStyle w:val="itssubhead"/>
        <w:keepNext/>
        <w:keepLines/>
        <w:spacing w:after="0"/>
      </w:pPr>
      <w:r>
        <w:t>RIGHT TO DEVELOPMENT (Agenda Item 72b)</w:t>
      </w:r>
    </w:p>
    <w:p>
      <w:pPr>
        <w:pStyle w:val="itsentry"/>
        <w:keepNext/>
        <w:keepLines/>
        <w:spacing w:after="0"/>
      </w:pPr>
      <w:r>
        <w:t xml:space="preserve"> </w:t>
      </w:r>
      <w:r>
        <w:rPr>
          <w:color w:val="000000" w:themeColor="hyperlink"/>
          <w:u w:val="single"/>
        </w:rPr>
        <w:hyperlink r:id="rId280">
          <w:r>
            <w:rPr/>
            <w:t>A/C.3/72/SR.48</w:t>
          </w:r>
        </w:hyperlink>
      </w:r>
      <w:r>
        <w:br/>
      </w:r>
    </w:p>
    <w:p>
      <w:pPr>
        <w:pStyle w:val="itshead"/>
        <w:keepNext/>
        <w:keepLines/>
      </w:pPr>
      <w:r>
        <w:t>Raadik, Terje (Estonia) (UN. General Assembly. 1st Committee. Vice-Chair)</w:t>
      </w:r>
    </w:p>
    <w:p>
      <w:pPr>
        <w:pStyle w:val="itssubhead"/>
        <w:keepNext/>
        <w:keepLines/>
        <w:spacing w:after="0"/>
      </w:pPr>
      <w:r>
        <w:t>UN. GENERAL ASSEMBLY (72ND SESS. : 2017-2018)--OFFICERS (Agenda Item 5)</w:t>
      </w:r>
    </w:p>
    <w:p>
      <w:pPr>
        <w:pStyle w:val="itsentry"/>
        <w:keepNext/>
        <w:keepLines/>
        <w:spacing w:after="0"/>
      </w:pPr>
      <w:r>
        <w:t xml:space="preserve"> </w:t>
      </w:r>
      <w:r>
        <w:rPr>
          <w:color w:val="000000" w:themeColor="hyperlink"/>
          <w:u w:val="single"/>
        </w:rPr>
        <w:hyperlink r:id="rId262">
          <w:r>
            <w:rPr/>
            <w:t>A/C.1/72/PV.1</w:t>
          </w:r>
        </w:hyperlink>
      </w:r>
      <w:r>
        <w:br/>
      </w:r>
    </w:p>
    <w:p>
      <w:pPr>
        <w:pStyle w:val="itshead"/>
        <w:keepNext/>
        <w:keepLines/>
      </w:pPr>
      <w:r>
        <w:t>Rabbani, Salahuddin (Afghanistan)</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49">
          <w:r>
            <w:rPr/>
            <w:t>A/72/PV.83</w:t>
          </w:r>
        </w:hyperlink>
      </w:r>
      <w:r>
        <w:br/>
      </w:r>
    </w:p>
    <w:p>
      <w:pPr>
        <w:pStyle w:val="itshead"/>
        <w:keepNext/>
        <w:keepLines/>
      </w:pPr>
      <w:r>
        <w:t>Rabbou, Chibata Mrabbih (***)</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6">
          <w:r>
            <w:rPr/>
            <w:t>A/C.4/72/SR.5</w:t>
          </w:r>
        </w:hyperlink>
      </w:r>
      <w:r>
        <w:br/>
      </w:r>
    </w:p>
    <w:p>
      <w:pPr>
        <w:pStyle w:val="itshead"/>
        <w:keepNext/>
        <w:keepLines/>
      </w:pPr>
      <w:r>
        <w:t>Rabi, Omar (Morocco)</w:t>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80">
          <w:r>
            <w:rPr/>
            <w:t>A/C.3/72/SR.20</w:t>
          </w:r>
        </w:hyperlink>
      </w:r>
      <w:r>
        <w:br/>
      </w:r>
    </w:p>
    <w:p>
      <w:pPr>
        <w:pStyle w:val="itshead"/>
        <w:keepNext/>
        <w:keepLines/>
      </w:pPr>
      <w:r>
        <w:t>Rabohale, Ms. (South Africa)</w:t>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311">
          <w:r>
            <w:rPr/>
            <w:t>A/C.2/72/SR.11</w:t>
          </w:r>
        </w:hyperlink>
      </w:r>
    </w:p>
    <w:p>
      <w:pPr>
        <w:pStyle w:val="itssubhead"/>
        <w:keepNext/>
        <w:keepLines/>
        <w:spacing w:after="0"/>
      </w:pPr>
      <w:r>
        <w:t>GLOBALIZATION--INTERDEPENDENCE (Agenda Item 21)</w:t>
      </w:r>
    </w:p>
    <w:p>
      <w:pPr>
        <w:pStyle w:val="itsentry"/>
        <w:keepNext/>
        <w:keepLines/>
        <w:spacing w:after="0"/>
      </w:pPr>
      <w:r>
        <w:t xml:space="preserve"> </w:t>
      </w:r>
      <w:r>
        <w:rPr>
          <w:color w:val="000000" w:themeColor="hyperlink"/>
          <w:u w:val="single"/>
        </w:rPr>
        <w:hyperlink r:id="rId54">
          <w:r>
            <w:rPr/>
            <w:t>A/C.2/72/SR.14</w:t>
          </w:r>
        </w:hyperlink>
      </w:r>
    </w:p>
    <w:p>
      <w:pPr>
        <w:pStyle w:val="itssubhead"/>
        <w:keepNext/>
        <w:keepLines/>
        <w:spacing w:after="0"/>
      </w:pPr>
      <w:r>
        <w:t>SCIENCE AND TECHNOLOGY--DEVELOPMENT (Agenda Item 21b)</w:t>
      </w:r>
    </w:p>
    <w:p>
      <w:pPr>
        <w:pStyle w:val="itsentry"/>
        <w:keepNext/>
        <w:keepLines/>
        <w:spacing w:after="0"/>
      </w:pPr>
      <w:r>
        <w:t xml:space="preserve"> </w:t>
      </w:r>
      <w:r>
        <w:rPr>
          <w:color w:val="000000" w:themeColor="hyperlink"/>
          <w:u w:val="single"/>
        </w:rPr>
        <w:hyperlink r:id="rId311">
          <w:r>
            <w:rPr/>
            <w:t>A/C.2/72/SR.11</w:t>
          </w:r>
        </w:hyperlink>
      </w:r>
      <w:r>
        <w:br/>
      </w:r>
    </w:p>
    <w:p>
      <w:pPr>
        <w:pStyle w:val="itshead"/>
        <w:keepNext/>
        <w:keepLines/>
      </w:pPr>
      <w:r>
        <w:t>Racovita, Stefan (Romania)</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93">
          <w:r>
            <w:rPr/>
            <w:t>A/C.6/72/SR.26</w:t>
          </w:r>
        </w:hyperlink>
      </w:r>
    </w:p>
    <w:p>
      <w:pPr>
        <w:pStyle w:val="itssubhead"/>
        <w:keepNext/>
        <w:keepLines/>
        <w:spacing w:after="0"/>
      </w:pPr>
      <w:r>
        <w:t>INTERNATIONAL CRIMINAL COURT--REPORTS (Agenda Item 76)</w:t>
      </w:r>
    </w:p>
    <w:p>
      <w:pPr>
        <w:pStyle w:val="itsentry"/>
        <w:keepNext/>
        <w:keepLines/>
        <w:spacing w:after="0"/>
      </w:pPr>
      <w:r>
        <w:t xml:space="preserve"> </w:t>
      </w:r>
      <w:r>
        <w:rPr>
          <w:color w:val="000000" w:themeColor="hyperlink"/>
          <w:u w:val="single"/>
        </w:rPr>
        <w:hyperlink r:id="rId251">
          <w:r>
            <w:rPr/>
            <w:t>A/72/PV.36</w:t>
          </w:r>
        </w:hyperlink>
      </w:r>
      <w:r>
        <w:br/>
      </w:r>
    </w:p>
    <w:p>
      <w:pPr>
        <w:pStyle w:val="itshead"/>
        <w:keepNext/>
        <w:keepLines/>
      </w:pPr>
      <w:r>
        <w:t>Radev, Rumen (Bulgaria. President)</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16">
          <w:r>
            <w:rPr/>
            <w:t>A/72/PV.7</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16">
          <w:r>
            <w:rPr/>
            <w:t>A/72/PV.7</w:t>
          </w:r>
        </w:hyperlink>
      </w:r>
      <w:r>
        <w:br/>
      </w:r>
    </w:p>
    <w:p>
      <w:pPr>
        <w:pStyle w:val="itshead"/>
        <w:keepNext/>
        <w:keepLines/>
      </w:pPr>
      <w:r>
        <w:t>Radomski, Pawel (Poland)</w:t>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70">
          <w:r>
            <w:rPr/>
            <w:t>A/72/PV.43</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40">
          <w:r>
            <w:rPr/>
            <w:t>A/72/PV.100</w:t>
          </w:r>
        </w:hyperlink>
      </w:r>
      <w:r>
        <w:br/>
      </w:r>
    </w:p>
    <w:p>
      <w:pPr>
        <w:pStyle w:val="itshead"/>
        <w:keepNext/>
        <w:keepLines/>
      </w:pPr>
      <w:r>
        <w:t>Radwan, Manal Hassan (Saudi Arabia)</w:t>
      </w:r>
    </w:p>
    <w:p>
      <w:pPr>
        <w:pStyle w:val="itssubhead"/>
        <w:keepNext/>
        <w:keepLines/>
        <w:spacing w:after="0"/>
      </w:pPr>
      <w:r>
        <w:t>MINE CLEARANCE (Agenda Item 50)</w:t>
      </w:r>
    </w:p>
    <w:p>
      <w:pPr>
        <w:pStyle w:val="itsentry"/>
        <w:keepNext/>
        <w:keepLines/>
        <w:spacing w:after="0"/>
      </w:pPr>
      <w:r>
        <w:t xml:space="preserve"> </w:t>
      </w:r>
      <w:r>
        <w:rPr>
          <w:color w:val="000000" w:themeColor="hyperlink"/>
          <w:u w:val="single"/>
        </w:rPr>
        <w:hyperlink r:id="rId242">
          <w:r>
            <w:rPr/>
            <w:t>A/72/PV.66</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21">
          <w:r>
            <w:rPr/>
            <w:t>A/C.4/72/SR.12</w:t>
          </w:r>
        </w:hyperlink>
      </w:r>
      <w:r>
        <w:t xml:space="preserve">; </w:t>
      </w:r>
      <w:r>
        <w:rPr>
          <w:color w:val="000000" w:themeColor="hyperlink"/>
          <w:u w:val="single"/>
        </w:rPr>
        <w:hyperlink r:id="rId22">
          <w:r>
            <w:rPr/>
            <w:t>A/C.4/72/SR.13</w:t>
          </w:r>
        </w:hyperlink>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77">
          <w:r>
            <w:rPr/>
            <w:t>A/C.4/72/SR.8</w:t>
          </w:r>
        </w:hyperlink>
      </w:r>
    </w:p>
    <w:p>
      <w:pPr>
        <w:pStyle w:val="itssubhead"/>
        <w:keepNext/>
        <w:keepLines/>
        <w:spacing w:after="0"/>
      </w:pPr>
      <w:r>
        <w:t>PALESTINE QUESTION (Agenda Item 38)</w:t>
      </w:r>
    </w:p>
    <w:p>
      <w:pPr>
        <w:pStyle w:val="itsentry"/>
        <w:keepNext/>
        <w:keepLines/>
        <w:spacing w:after="0"/>
      </w:pPr>
      <w:r>
        <w:t xml:space="preserve"> </w:t>
      </w:r>
      <w:r>
        <w:rPr>
          <w:color w:val="000000" w:themeColor="hyperlink"/>
          <w:u w:val="single"/>
        </w:rPr>
        <w:hyperlink r:id="rId61">
          <w:r>
            <w:rPr/>
            <w:t>A/72/PV.60</w:t>
          </w:r>
        </w:hyperlink>
      </w:r>
    </w:p>
    <w:p>
      <w:pPr>
        <w:pStyle w:val="itssubhead"/>
        <w:keepNext/>
        <w:keepLines/>
        <w:spacing w:after="0"/>
      </w:pPr>
      <w:r>
        <w:t>ORGANIZATION OF ISLAMIC COOPERATION--UN (Agenda Item 176)</w:t>
      </w:r>
    </w:p>
    <w:p>
      <w:pPr>
        <w:pStyle w:val="itsentry"/>
        <w:keepNext/>
        <w:keepLines/>
        <w:spacing w:after="0"/>
      </w:pPr>
      <w:r>
        <w:t xml:space="preserve"> </w:t>
      </w:r>
      <w:r>
        <w:rPr>
          <w:color w:val="000000" w:themeColor="hyperlink"/>
          <w:u w:val="single"/>
        </w:rPr>
        <w:hyperlink r:id="rId145">
          <w:r>
            <w:rPr/>
            <w:t>A/72/PV.65</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177">
          <w:r>
            <w:rPr/>
            <w:t>A/C.4/72/SR.8</w:t>
          </w:r>
        </w:hyperlink>
      </w:r>
      <w:r>
        <w:br/>
      </w:r>
    </w:p>
    <w:p>
      <w:pPr>
        <w:pStyle w:val="itshead"/>
        <w:keepNext/>
        <w:keepLines/>
      </w:pPr>
      <w:r>
        <w:t>Rahdiansyah, Danny (Indonesia) (ASEAN)</w:t>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88">
          <w:r>
            <w:rPr/>
            <w:t>A/C.4/72/SR.17</w:t>
          </w:r>
        </w:hyperlink>
      </w:r>
    </w:p>
    <w:p>
      <w:pPr>
        <w:pStyle w:val="itssubhead"/>
        <w:keepNext/>
        <w:keepLines/>
        <w:spacing w:after="0"/>
      </w:pPr>
      <w:r>
        <w:t>INFORMATION (Agenda Item 57)</w:t>
      </w:r>
    </w:p>
    <w:p>
      <w:pPr>
        <w:pStyle w:val="itsentry"/>
        <w:keepNext/>
        <w:keepLines/>
        <w:spacing w:after="0"/>
      </w:pPr>
      <w:r>
        <w:t xml:space="preserve"> </w:t>
      </w:r>
      <w:r>
        <w:rPr>
          <w:color w:val="000000" w:themeColor="hyperlink"/>
          <w:u w:val="single"/>
        </w:rPr>
        <w:hyperlink r:id="rId141">
          <w:r>
            <w:rPr/>
            <w:t>A/C.4/72/SR.14</w:t>
          </w:r>
        </w:hyperlink>
      </w:r>
      <w:r>
        <w:br/>
      </w:r>
    </w:p>
    <w:p>
      <w:pPr>
        <w:pStyle w:val="itshead"/>
        <w:keepNext/>
        <w:keepLines/>
      </w:pPr>
      <w:r>
        <w:t>Rahdiansyah, Danny (Indonesia) (Coordinating Bureau of the Non-Aligned Countries)</w:t>
      </w:r>
    </w:p>
    <w:p>
      <w:pPr>
        <w:pStyle w:val="itssubhead"/>
        <w:keepNext/>
        <w:keepLines/>
        <w:spacing w:after="0"/>
      </w:pPr>
      <w:r>
        <w:t>UN. CONFERENCE ON DISARMAMENT--REPORTS (2017) (Agenda Item 101a)</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CONVENTIONAL WEAPONS--TREATY (1980) (Agenda Item 103)</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BIOLOGICAL WEAPONS--TREATY (1972) (Agenda Item 106)</w:t>
      </w:r>
    </w:p>
    <w:p>
      <w:pPr>
        <w:pStyle w:val="itsentry"/>
        <w:keepNext/>
        <w:keepLines/>
        <w:spacing w:after="0"/>
      </w:pPr>
      <w:r>
        <w:t xml:space="preserve"> </w:t>
      </w:r>
      <w:r>
        <w:rPr>
          <w:color w:val="000000" w:themeColor="hyperlink"/>
          <w:u w:val="single"/>
        </w:rPr>
        <w:hyperlink r:id="rId166">
          <w:r>
            <w:rPr/>
            <w:t>A/C.1/72/PV.14</w:t>
          </w:r>
        </w:hyperlink>
      </w:r>
    </w:p>
    <w:p>
      <w:pPr>
        <w:pStyle w:val="itssubhead"/>
        <w:keepNext/>
        <w:keepLines/>
        <w:spacing w:after="0"/>
      </w:pPr>
      <w:r>
        <w:t>LANDMINES--TREATIES (1997) (Agenda Item 99m)</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CLUSTER MUNITIONS (Agenda Item 99hh)</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MILITARY BUDGETS (Agenda Item 90a)</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UN. DISARMAMENT COMMISSION--REPORTS (2017) (Agenda Item 101b)</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DISARMAMENT--UN. GENERAL ASSEMBLY (10TH SPECIAL SESS. : 1978) (Agenda Item 101)</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PEACE--REGIONAL CENTRES (Agenda Item 100f)</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DISARMAMENT--UN. GENERAL ASSEMBLY (4TH SPECIAL SESS. ON DISARMAMENT : ####) (Agenda Item 99h)</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166">
          <w:r>
            <w:rPr/>
            <w:t>A/C.1/72/PV.14</w:t>
          </w:r>
        </w:hyperlink>
      </w:r>
    </w:p>
    <w:p>
      <w:pPr>
        <w:pStyle w:val="itssubhead"/>
        <w:keepNext/>
        <w:keepLines/>
        <w:spacing w:after="0"/>
      </w:pPr>
      <w:r>
        <w:t>INFORMATION--INTERNATIONAL SECURITY (Agenda Item 94)</w:t>
      </w:r>
    </w:p>
    <w:p>
      <w:pPr>
        <w:pStyle w:val="itsentry"/>
        <w:keepNext/>
        <w:keepLines/>
        <w:spacing w:after="0"/>
      </w:pPr>
      <w:r>
        <w:t xml:space="preserve"> </w:t>
      </w:r>
      <w:r>
        <w:rPr>
          <w:color w:val="000000" w:themeColor="hyperlink"/>
          <w:u w:val="single"/>
        </w:rPr>
        <w:hyperlink r:id="rId16">
          <w:r>
            <w:rPr/>
            <w:t>A/C.1/72/PV.19</w:t>
          </w:r>
        </w:hyperlink>
      </w:r>
      <w:r>
        <w:br/>
      </w:r>
    </w:p>
    <w:p>
      <w:pPr>
        <w:pStyle w:val="itshead"/>
        <w:keepNext/>
        <w:keepLines/>
      </w:pPr>
      <w:r>
        <w:t>Rahman, Kazi Afzalur (World Tourism Organization)</w:t>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125">
          <w:r>
            <w:rPr/>
            <w:t>A/C.2/72/SR.8</w:t>
          </w:r>
        </w:hyperlink>
      </w:r>
      <w:r>
        <w:br/>
      </w:r>
    </w:p>
    <w:p>
      <w:pPr>
        <w:pStyle w:val="itshead"/>
        <w:keepNext/>
        <w:keepLines/>
      </w:pPr>
      <w:r>
        <w:t>Rahman, Shah Asif (Bangladesh)</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85">
          <w:r>
            <w:rPr/>
            <w:t>A/72/PV.26</w:t>
          </w:r>
        </w:hyperlink>
      </w:r>
    </w:p>
    <w:p>
      <w:pPr>
        <w:pStyle w:val="itssubhead"/>
        <w:keepNext/>
        <w:keepLines/>
        <w:spacing w:after="0"/>
      </w:pPr>
      <w:r>
        <w:t>HUMAN RIGHTS--ERITREA (Agenda Item 72c)</w:t>
      </w:r>
    </w:p>
    <w:p>
      <w:pPr>
        <w:pStyle w:val="itsentry"/>
        <w:keepNext/>
        <w:keepLines/>
        <w:spacing w:after="0"/>
      </w:pPr>
      <w:r>
        <w:t xml:space="preserve"> </w:t>
      </w:r>
      <w:r>
        <w:rPr>
          <w:color w:val="000000" w:themeColor="hyperlink"/>
          <w:u w:val="single"/>
        </w:rPr>
        <w:hyperlink r:id="rId243">
          <w:r>
            <w:rPr/>
            <w:t>A/C.3/72/SR.32</w:t>
          </w:r>
        </w:hyperlink>
      </w:r>
      <w:r>
        <w:br/>
      </w:r>
    </w:p>
    <w:p>
      <w:pPr>
        <w:pStyle w:val="itshead"/>
        <w:keepNext/>
        <w:keepLines/>
      </w:pPr>
      <w:r>
        <w:t>Rahmanto, Rio Budi (Indonesia)</w:t>
      </w:r>
    </w:p>
    <w:p>
      <w:pPr>
        <w:pStyle w:val="itssubhead"/>
        <w:keepNext/>
        <w:keepLines/>
        <w:spacing w:after="0"/>
      </w:pPr>
      <w:r>
        <w:t>CUBA--UNITED STATES (Agenda Item 42)</w:t>
      </w:r>
    </w:p>
    <w:p>
      <w:pPr>
        <w:pStyle w:val="itsentry"/>
        <w:keepNext/>
        <w:keepLines/>
        <w:spacing w:after="0"/>
      </w:pPr>
      <w:r>
        <w:t xml:space="preserve"> </w:t>
      </w:r>
      <w:r>
        <w:rPr>
          <w:color w:val="000000" w:themeColor="hyperlink"/>
          <w:u w:val="single"/>
        </w:rPr>
        <w:hyperlink r:id="rId302">
          <w:r>
            <w:rPr/>
            <w:t>A/72/PV.39</w:t>
          </w:r>
        </w:hyperlink>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96">
          <w:r>
            <w:rPr/>
            <w:t>A/C.2/72/SR.13</w:t>
          </w:r>
        </w:hyperlink>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51">
          <w:r>
            <w:rPr/>
            <w:t>A/C.2/72/SR.9</w:t>
          </w:r>
        </w:hyperlink>
      </w:r>
      <w:r>
        <w:br/>
      </w:r>
    </w:p>
    <w:p>
      <w:pPr>
        <w:pStyle w:val="itshead"/>
        <w:keepNext/>
        <w:keepLines/>
      </w:pPr>
      <w:r>
        <w:t>Rahmon, Emomali  (Tajikistan. President)</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02">
          <w:r>
            <w:rPr/>
            <w:t>A/72/PV.4</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02">
          <w:r>
            <w:rPr/>
            <w:t>A/72/PV.4</w:t>
          </w:r>
        </w:hyperlink>
      </w:r>
      <w:r>
        <w:br/>
      </w:r>
    </w:p>
    <w:p>
      <w:pPr>
        <w:pStyle w:val="itshead"/>
        <w:keepNext/>
        <w:keepLines/>
      </w:pPr>
      <w:r>
        <w:t>Rai, Max (Papua New Guinea)</w:t>
      </w:r>
    </w:p>
    <w:p>
      <w:pPr>
        <w:pStyle w:val="itssubhead"/>
        <w:keepNext/>
        <w:keepLines/>
        <w:spacing w:after="0"/>
      </w:pPr>
      <w:r>
        <w:t>NON-SELF-GOVERNING TERRITORIES--ECONOMIC INTERESTS (Agenda Item 59)</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NON-SELF-GOVERNING TERRITORIES--REPORTS (Agenda Item 58)</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SELF-DETERMINATION OF PEOPLES (Agenda Item 71)</w:t>
      </w:r>
    </w:p>
    <w:p>
      <w:pPr>
        <w:pStyle w:val="itsentry"/>
        <w:keepNext/>
        <w:keepLines/>
        <w:spacing w:after="0"/>
      </w:pPr>
      <w:r>
        <w:t xml:space="preserve"> </w:t>
      </w:r>
      <w:r>
        <w:rPr>
          <w:color w:val="000000" w:themeColor="hyperlink"/>
          <w:u w:val="single"/>
        </w:rPr>
        <w:hyperlink r:id="rId230">
          <w:r>
            <w:rPr/>
            <w:t>A/C.3/72/SR.38</w:t>
          </w:r>
        </w:hyperlink>
      </w:r>
    </w:p>
    <w:p>
      <w:pPr>
        <w:pStyle w:val="itssubhead"/>
        <w:keepNext/>
        <w:keepLines/>
        <w:spacing w:after="0"/>
      </w:pPr>
      <w:r>
        <w:t>FRENCH POLYNESIA QUESTION (Agenda Item 62)</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DECOLONIZATION--UN SYSTEM (Agenda Item 60)</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LAW OF THE SEA (Agenda Item 77a)</w:t>
      </w:r>
    </w:p>
    <w:p>
      <w:pPr>
        <w:pStyle w:val="itsentry"/>
        <w:keepNext/>
        <w:keepLines/>
        <w:spacing w:after="0"/>
      </w:pPr>
      <w:r>
        <w:t xml:space="preserve"> </w:t>
      </w:r>
      <w:r>
        <w:rPr>
          <w:color w:val="000000" w:themeColor="hyperlink"/>
          <w:u w:val="single"/>
        </w:rPr>
        <w:hyperlink r:id="rId211">
          <w:r>
            <w:rPr/>
            <w:t>A/72/PV.64</w:t>
          </w:r>
        </w:hyperlink>
      </w:r>
    </w:p>
    <w:p>
      <w:pPr>
        <w:pStyle w:val="itssubhead"/>
        <w:keepNext/>
        <w:keepLines/>
        <w:spacing w:after="0"/>
      </w:pPr>
      <w:r>
        <w:t>NON-SELF-GOVERNING TERRITORIES--FELLOWSHIPS (Agenda Item 61)</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NEW CALEDONIA QUESTION (Agenda Item 62)</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52">
          <w:r>
            <w:rPr/>
            <w:t>A/72/PV.105</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STRADDLING FISH STOCKS (Agenda Item 77b)</w:t>
      </w:r>
    </w:p>
    <w:p>
      <w:pPr>
        <w:pStyle w:val="itsentry"/>
        <w:keepNext/>
        <w:keepLines/>
        <w:spacing w:after="0"/>
      </w:pPr>
      <w:r>
        <w:t xml:space="preserve"> </w:t>
      </w:r>
      <w:r>
        <w:rPr>
          <w:color w:val="000000" w:themeColor="hyperlink"/>
          <w:u w:val="single"/>
        </w:rPr>
        <w:hyperlink r:id="rId211">
          <w:r>
            <w:rPr/>
            <w:t>A/72/PV.64</w:t>
          </w:r>
        </w:hyperlink>
      </w:r>
      <w:r>
        <w:br/>
      </w:r>
    </w:p>
    <w:p>
      <w:pPr>
        <w:pStyle w:val="itshead"/>
        <w:keepNext/>
        <w:keepLines/>
      </w:pPr>
      <w:r>
        <w:t>Rajaonarimampianina Rakotoarimanana, Hery Martial (Madagascar. President)</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94">
          <w:r>
            <w:rPr/>
            <w:t>A/72/PV.10</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194">
          <w:r>
            <w:rPr/>
            <w:t>A/72/PV.10</w:t>
          </w:r>
        </w:hyperlink>
      </w:r>
      <w:r>
        <w:br/>
      </w:r>
    </w:p>
    <w:p>
      <w:pPr>
        <w:pStyle w:val="itshead"/>
        <w:keepNext/>
        <w:keepLines/>
      </w:pPr>
      <w:r>
        <w:t>Rama, Edi (Albania. Prime Minister)</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91">
          <w:r>
            <w:rPr/>
            <w:t>A/72/PV.15</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91">
          <w:r>
            <w:rPr/>
            <w:t>A/72/PV.15</w:t>
          </w:r>
        </w:hyperlink>
      </w:r>
      <w:r>
        <w:br/>
      </w:r>
    </w:p>
    <w:p>
      <w:pPr>
        <w:pStyle w:val="itshead"/>
        <w:keepNext/>
        <w:keepLines/>
      </w:pPr>
      <w:r>
        <w:t>Ramos, Vanessa (American Association of Jurists)</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6">
          <w:r>
            <w:rPr/>
            <w:t>A/C.4/72/SR.5</w:t>
          </w:r>
        </w:hyperlink>
      </w:r>
      <w:r>
        <w:br/>
      </w:r>
    </w:p>
    <w:p>
      <w:pPr>
        <w:pStyle w:val="itshead"/>
        <w:keepNext/>
        <w:keepLines/>
      </w:pPr>
      <w:r>
        <w:t>Ramírez Carreño, Rafael Darío (Venezuela (Bolivarian Republic of))</w:t>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134">
          <w:r>
            <w:rPr/>
            <w:t>A/72/PV.2</w:t>
          </w:r>
        </w:hyperlink>
      </w:r>
      <w:r>
        <w:t xml:space="preserve">; </w:t>
      </w:r>
      <w:r>
        <w:rPr>
          <w:color w:val="000000" w:themeColor="hyperlink"/>
          <w:u w:val="single"/>
        </w:rPr>
        <w:hyperlink r:id="rId103">
          <w:r>
            <w:rPr/>
            <w:t>A/BUR/72/SR.1</w:t>
          </w:r>
        </w:hyperlink>
      </w:r>
      <w:r>
        <w:t xml:space="preserve">; </w:t>
      </w:r>
      <w:r>
        <w:rPr>
          <w:color w:val="000000" w:themeColor="hyperlink"/>
          <w:u w:val="single"/>
        </w:rPr>
        <w:hyperlink r:id="rId305">
          <w:r>
            <w:rPr/>
            <w:t>A/BUR/72/SR.2</w:t>
          </w:r>
        </w:hyperlink>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56">
          <w:r>
            <w:rPr/>
            <w:t>A/C.2/72/SR.12</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70">
          <w:r>
            <w:rPr/>
            <w:t>A/72/PV.43</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85">
          <w:r>
            <w:rPr/>
            <w:t>A/72/PV.26</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7">
          <w:r>
            <w:rPr/>
            <w:t>A/C.1/72/PV.13</w:t>
          </w:r>
        </w:hyperlink>
      </w:r>
    </w:p>
    <w:p>
      <w:pPr>
        <w:pStyle w:val="itssubhead"/>
        <w:keepNext/>
        <w:keepLines/>
        <w:spacing w:after="0"/>
      </w:pPr>
      <w:r>
        <w:t>TERRITORIES OCCUPIED BY ISRAEL--NATURAL RESOURCES (Agenda Item 63)</w:t>
      </w:r>
    </w:p>
    <w:p>
      <w:pPr>
        <w:pStyle w:val="itsentry"/>
        <w:keepNext/>
        <w:keepLines/>
        <w:spacing w:after="0"/>
      </w:pPr>
      <w:r>
        <w:t xml:space="preserve"> </w:t>
      </w:r>
      <w:r>
        <w:rPr>
          <w:color w:val="000000" w:themeColor="hyperlink"/>
          <w:u w:val="single"/>
        </w:rPr>
        <w:hyperlink r:id="rId98">
          <w:r>
            <w:rPr/>
            <w:t>A/C.2/72/SR.21</w:t>
          </w:r>
        </w:hyperlink>
      </w:r>
    </w:p>
    <w:p>
      <w:pPr>
        <w:pStyle w:val="itssubhead"/>
        <w:keepNext/>
        <w:keepLines/>
        <w:spacing w:after="0"/>
      </w:pPr>
      <w:r>
        <w:t>PALESTINE QUESTION (Agenda Item 38)</w:t>
      </w:r>
    </w:p>
    <w:p>
      <w:pPr>
        <w:pStyle w:val="itsentry"/>
        <w:keepNext/>
        <w:keepLines/>
        <w:spacing w:after="0"/>
      </w:pPr>
      <w:r>
        <w:t xml:space="preserve"> </w:t>
      </w:r>
      <w:r>
        <w:rPr>
          <w:color w:val="000000" w:themeColor="hyperlink"/>
          <w:u w:val="single"/>
        </w:rPr>
        <w:hyperlink r:id="rId63">
          <w:r>
            <w:rPr/>
            <w:t>A/72/PV.59</w:t>
          </w:r>
        </w:hyperlink>
      </w:r>
    </w:p>
    <w:p>
      <w:pPr>
        <w:pStyle w:val="itssubhead"/>
        <w:keepNext/>
        <w:keepLines/>
        <w:spacing w:after="0"/>
      </w:pPr>
      <w:r>
        <w:t>CLIMATE (Agenda Item 19d)</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134">
          <w:r>
            <w:rPr/>
            <w:t>A/72/PV.2</w:t>
          </w:r>
        </w:hyperlink>
      </w:r>
    </w:p>
    <w:p>
      <w:pPr>
        <w:pStyle w:val="itssubhead"/>
        <w:keepNext/>
        <w:keepLines/>
        <w:spacing w:after="0"/>
      </w:pPr>
      <w:r>
        <w:t>ELECTION VERIFICATION--UN (Agenda Item 72b)</w:t>
      </w:r>
    </w:p>
    <w:p>
      <w:pPr>
        <w:pStyle w:val="itsentry"/>
        <w:keepNext/>
        <w:keepLines/>
        <w:spacing w:after="0"/>
      </w:pPr>
      <w:r>
        <w:t xml:space="preserve"> </w:t>
      </w:r>
      <w:r>
        <w:rPr>
          <w:color w:val="000000" w:themeColor="hyperlink"/>
          <w:u w:val="single"/>
        </w:rPr>
        <w:hyperlink r:id="rId198">
          <w:r>
            <w:rPr/>
            <w:t>A/C.3/72/SR.44</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80">
          <w:r>
            <w:rPr/>
            <w:t>A/C.3/72/SR.20</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7">
          <w:r>
            <w:rPr/>
            <w:t>A/C.1/72/PV.13</w:t>
          </w:r>
        </w:hyperlink>
      </w:r>
      <w:r>
        <w:br/>
      </w:r>
    </w:p>
    <w:p>
      <w:pPr>
        <w:pStyle w:val="itshead"/>
        <w:keepNext/>
        <w:keepLines/>
      </w:pPr>
      <w:r>
        <w:t>Ramírez Carreño, Rafael Darío (Venezuela (Bolivarian Republic of)) (Coordinating Bureau of the Non-Aligned Countries)</w:t>
      </w:r>
    </w:p>
    <w:p>
      <w:pPr>
        <w:pStyle w:val="itssubhead"/>
        <w:keepNext/>
        <w:keepLines/>
        <w:spacing w:after="0"/>
      </w:pPr>
      <w:r>
        <w:t>CUBA--UNITED STATES (Agenda Item 42)</w:t>
      </w:r>
    </w:p>
    <w:p>
      <w:pPr>
        <w:pStyle w:val="itsentry"/>
        <w:keepNext/>
        <w:keepLines/>
        <w:spacing w:after="0"/>
      </w:pPr>
      <w:r>
        <w:t xml:space="preserve"> </w:t>
      </w:r>
      <w:r>
        <w:rPr>
          <w:color w:val="000000" w:themeColor="hyperlink"/>
          <w:u w:val="single"/>
        </w:rPr>
        <w:hyperlink r:id="rId250">
          <w:r>
            <w:rPr/>
            <w:t>A/72/PV.38</w:t>
          </w:r>
        </w:hyperlink>
      </w:r>
      <w:r>
        <w:br/>
      </w:r>
    </w:p>
    <w:p>
      <w:pPr>
        <w:pStyle w:val="itshead"/>
        <w:keepNext/>
        <w:keepLines/>
      </w:pPr>
      <w:r>
        <w:t>Ramírez Carreño, Rafael Darío (Venezuela (Bolivarian Republic of)) (UN. General Assembly. Special Political and Decolonization Committee (4th Committee). Chair)</w:t>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NON-SELF-GOVERNING TERRITORIES--REPORTS (Agenda Item 58)</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SPACE SECURITY (Agenda Item 52b)</w:t>
      </w:r>
    </w:p>
    <w:p>
      <w:pPr>
        <w:pStyle w:val="itsentry"/>
        <w:keepNext/>
        <w:keepLines/>
        <w:spacing w:after="0"/>
      </w:pPr>
      <w:r>
        <w:t xml:space="preserve"> </w:t>
      </w:r>
      <w:r>
        <w:rPr>
          <w:color w:val="000000" w:themeColor="hyperlink"/>
          <w:u w:val="single"/>
        </w:rPr>
        <w:hyperlink r:id="rId18">
          <w:r>
            <w:rPr/>
            <w:t>A/C.1/72/PV.11</w:t>
          </w:r>
        </w:hyperlink>
      </w:r>
    </w:p>
    <w:p>
      <w:pPr>
        <w:pStyle w:val="itssubhead"/>
        <w:keepNext/>
        <w:keepLines/>
        <w:spacing w:after="0"/>
      </w:pPr>
      <w:r>
        <w:t>NON-SELF-GOVERNING TERRITORIES--ECONOMIC INTERESTS (Agenda Item 59)</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18">
          <w:r>
            <w:rPr/>
            <w:t>A/C.1/72/PV.11</w:t>
          </w:r>
        </w:hyperlink>
      </w:r>
      <w:r>
        <w:t xml:space="preserve">; </w:t>
      </w:r>
      <w:r>
        <w:rPr>
          <w:color w:val="000000" w:themeColor="hyperlink"/>
          <w:u w:val="single"/>
        </w:rPr>
        <w:hyperlink r:id="rId21">
          <w:r>
            <w:rPr/>
            <w:t>A/C.4/72/SR.12</w:t>
          </w:r>
        </w:hyperlink>
      </w:r>
    </w:p>
    <w:p>
      <w:pPr>
        <w:pStyle w:val="itssubhead"/>
        <w:keepNext/>
        <w:keepLines/>
        <w:spacing w:after="0"/>
      </w:pPr>
      <w:r>
        <w:t>UNRWA--ACTIVITIES (Agenda Item 53)</w:t>
      </w:r>
    </w:p>
    <w:p>
      <w:pPr>
        <w:pStyle w:val="itsentry"/>
        <w:keepNext/>
        <w:keepLines/>
        <w:spacing w:after="0"/>
      </w:pPr>
      <w:r>
        <w:t xml:space="preserve"> </w:t>
      </w:r>
      <w:r>
        <w:rPr>
          <w:color w:val="000000" w:themeColor="hyperlink"/>
          <w:u w:val="single"/>
        </w:rPr>
        <w:hyperlink r:id="rId35">
          <w:r>
            <w:rPr/>
            <w:t>A/C.4/72/SR.24</w:t>
          </w:r>
        </w:hyperlink>
      </w:r>
    </w:p>
    <w:p>
      <w:pPr>
        <w:pStyle w:val="itssubhead"/>
        <w:keepNext/>
        <w:keepLines/>
        <w:spacing w:after="0"/>
      </w:pPr>
      <w:r>
        <w:t>DECOLONIZATION--UN SYSTEM (Agenda Item 60)</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UN. GENERAL ASSEMBLY (72ND SESS. : 2017-2018). 4TH COMMITTEE--WORK ORGANIZATION (Agenda Item 7)</w:t>
      </w:r>
    </w:p>
    <w:p>
      <w:pPr>
        <w:pStyle w:val="itsentry"/>
        <w:keepNext/>
        <w:keepLines/>
        <w:spacing w:after="0"/>
      </w:pPr>
      <w:r>
        <w:t xml:space="preserve"> </w:t>
      </w:r>
      <w:r>
        <w:rPr>
          <w:color w:val="000000" w:themeColor="hyperlink"/>
          <w:u w:val="single"/>
        </w:rPr>
        <w:hyperlink r:id="rId345">
          <w:r>
            <w:rPr/>
            <w:t>A/C.4/72/SR.1</w:t>
          </w:r>
        </w:hyperlink>
      </w:r>
    </w:p>
    <w:p>
      <w:pPr>
        <w:pStyle w:val="itssubhead"/>
        <w:keepNext/>
        <w:keepLines/>
        <w:spacing w:after="0"/>
      </w:pPr>
      <w:r>
        <w:t>NON-SELF-GOVERNING TERRITORIES--FELLOWSHIPS (Agenda Item 61)</w:t>
      </w:r>
    </w:p>
    <w:p>
      <w:pPr>
        <w:pStyle w:val="itsentry"/>
        <w:keepNext/>
        <w:keepLines/>
        <w:spacing w:after="0"/>
      </w:pPr>
      <w:r>
        <w:t xml:space="preserve"> </w:t>
      </w:r>
      <w:r>
        <w:rPr>
          <w:color w:val="000000" w:themeColor="hyperlink"/>
          <w:u w:val="single"/>
        </w:rPr>
        <w:hyperlink r:id="rId171">
          <w:r>
            <w:rPr/>
            <w:t>A/C.4/72/SR.2</w:t>
          </w:r>
        </w:hyperlink>
      </w:r>
      <w:r>
        <w:br/>
      </w:r>
    </w:p>
    <w:p>
      <w:pPr>
        <w:pStyle w:val="itshead"/>
        <w:keepNext/>
        <w:keepLines/>
      </w:pPr>
      <w:r>
        <w:t>Rasheed, Nadya (State of Palestine)</w:t>
      </w:r>
    </w:p>
    <w:p>
      <w:pPr>
        <w:pStyle w:val="itssubhead"/>
        <w:keepNext/>
        <w:keepLines/>
        <w:spacing w:after="0"/>
      </w:pPr>
      <w:r>
        <w:t>RIGHT TO HOUSING (Agenda Item 72b)</w:t>
      </w:r>
    </w:p>
    <w:p>
      <w:pPr>
        <w:pStyle w:val="itsentry"/>
        <w:keepNext/>
        <w:keepLines/>
        <w:spacing w:after="0"/>
      </w:pPr>
      <w:r>
        <w:t xml:space="preserve"> </w:t>
      </w:r>
      <w:r>
        <w:rPr>
          <w:color w:val="000000" w:themeColor="hyperlink"/>
          <w:u w:val="single"/>
        </w:rPr>
        <w:hyperlink r:id="rId193">
          <w:r>
            <w:rPr/>
            <w:t>A/C.3/72/SR.27</w:t>
          </w:r>
        </w:hyperlink>
      </w:r>
    </w:p>
    <w:p>
      <w:pPr>
        <w:pStyle w:val="itssubhead"/>
        <w:keepNext/>
        <w:keepLines/>
        <w:spacing w:after="0"/>
      </w:pPr>
      <w:r>
        <w:t>HUMAN RIGHTS--TERRITORIES OCCUPIED BY ISRAEL (Agenda Item 72c)</w:t>
      </w:r>
    </w:p>
    <w:p>
      <w:pPr>
        <w:pStyle w:val="itsentry"/>
        <w:keepNext/>
        <w:keepLines/>
        <w:spacing w:after="0"/>
      </w:pPr>
      <w:r>
        <w:t xml:space="preserve"> </w:t>
      </w:r>
      <w:r>
        <w:rPr>
          <w:color w:val="000000" w:themeColor="hyperlink"/>
          <w:u w:val="single"/>
        </w:rPr>
        <w:hyperlink r:id="rId209">
          <w:r>
            <w:rPr/>
            <w:t>A/C.3/72/SR.34</w:t>
          </w:r>
        </w:hyperlink>
      </w:r>
    </w:p>
    <w:p>
      <w:pPr>
        <w:pStyle w:val="itssubhead"/>
        <w:keepNext/>
        <w:keepLines/>
        <w:spacing w:after="0"/>
      </w:pPr>
      <w:r>
        <w:t>SELF-DETERMINATION OF PEOPLES (Agenda Item 71)</w:t>
      </w:r>
    </w:p>
    <w:p>
      <w:pPr>
        <w:pStyle w:val="itsentry"/>
        <w:keepNext/>
        <w:keepLines/>
        <w:spacing w:after="0"/>
      </w:pPr>
      <w:r>
        <w:t xml:space="preserve"> </w:t>
      </w:r>
      <w:r>
        <w:rPr>
          <w:color w:val="000000" w:themeColor="hyperlink"/>
          <w:u w:val="single"/>
        </w:rPr>
        <w:hyperlink r:id="rId230">
          <w:r>
            <w:rPr/>
            <w:t>A/C.3/72/SR.38</w:t>
          </w:r>
        </w:hyperlink>
      </w:r>
      <w:r>
        <w:t xml:space="preserve">; </w:t>
      </w:r>
      <w:r>
        <w:rPr>
          <w:color w:val="000000" w:themeColor="hyperlink"/>
          <w:u w:val="single"/>
        </w:rPr>
        <w:hyperlink r:id="rId129">
          <w:r>
            <w:rPr/>
            <w:t>A/C.3/72/SR.51</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80">
          <w:r>
            <w:rPr/>
            <w:t>A/C.3/72/SR.20</w:t>
          </w:r>
        </w:hyperlink>
      </w:r>
    </w:p>
    <w:p>
      <w:pPr>
        <w:pStyle w:val="itssubhead"/>
        <w:keepNext/>
        <w:keepLines/>
        <w:spacing w:after="0"/>
      </w:pPr>
      <w:r>
        <w:t>TERRITORIES OCCUPIED BY ISRAEL--HUMAN RIGHTS (Agenda Item 54)</w:t>
      </w:r>
    </w:p>
    <w:p>
      <w:pPr>
        <w:pStyle w:val="itsentry"/>
        <w:keepNext/>
        <w:keepLines/>
        <w:spacing w:after="0"/>
      </w:pPr>
      <w:r>
        <w:t xml:space="preserve"> </w:t>
      </w:r>
      <w:r>
        <w:rPr>
          <w:color w:val="000000" w:themeColor="hyperlink"/>
          <w:u w:val="single"/>
        </w:rPr>
        <w:hyperlink r:id="rId29">
          <w:r>
            <w:rPr/>
            <w:t>A/C.4/72/SR.26</w:t>
          </w:r>
        </w:hyperlink>
      </w:r>
      <w:r>
        <w:br/>
      </w:r>
    </w:p>
    <w:p>
      <w:pPr>
        <w:pStyle w:val="itshead"/>
        <w:keepNext/>
        <w:keepLines/>
      </w:pPr>
      <w:r>
        <w:t>Rasheed, Shiuneen (Maldives)</w:t>
      </w:r>
    </w:p>
    <w:p>
      <w:pPr>
        <w:pStyle w:val="itssubhead"/>
        <w:keepNext/>
        <w:keepLines/>
        <w:spacing w:after="0"/>
      </w:pPr>
      <w:r>
        <w:t>PALESTINE QUESTION (Agenda Item 38)</w:t>
      </w:r>
    </w:p>
    <w:p>
      <w:pPr>
        <w:pStyle w:val="itsentry"/>
        <w:keepNext/>
        <w:keepLines/>
        <w:spacing w:after="0"/>
      </w:pPr>
      <w:r>
        <w:t xml:space="preserve"> </w:t>
      </w:r>
      <w:r>
        <w:rPr>
          <w:color w:val="000000" w:themeColor="hyperlink"/>
          <w:u w:val="single"/>
        </w:rPr>
        <w:hyperlink r:id="rId63">
          <w:r>
            <w:rPr/>
            <w:t>A/72/PV.59</w:t>
          </w:r>
        </w:hyperlink>
      </w:r>
    </w:p>
    <w:p>
      <w:pPr>
        <w:pStyle w:val="itssubhead"/>
        <w:keepNext/>
        <w:keepLines/>
        <w:spacing w:after="0"/>
      </w:pPr>
      <w:r>
        <w:t>TORTURE AND OTHER CRUEL TREATMENT (Agenda Item 72a)</w:t>
      </w:r>
    </w:p>
    <w:p>
      <w:pPr>
        <w:pStyle w:val="itsentry"/>
        <w:keepNext/>
        <w:keepLines/>
        <w:spacing w:after="0"/>
      </w:pPr>
      <w:r>
        <w:t xml:space="preserve"> </w:t>
      </w:r>
      <w:r>
        <w:rPr>
          <w:color w:val="000000" w:themeColor="hyperlink"/>
          <w:u w:val="single"/>
        </w:rPr>
        <w:hyperlink r:id="rId100">
          <w:r>
            <w:rPr/>
            <w:t>A/C.3/72/SR.18</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FREEDOM OF EXPRESSION (Agenda Item 72b)</w:t>
      </w:r>
    </w:p>
    <w:p>
      <w:pPr>
        <w:pStyle w:val="itsentry"/>
        <w:keepNext/>
        <w:keepLines/>
        <w:spacing w:after="0"/>
      </w:pPr>
      <w:r>
        <w:t xml:space="preserve"> </w:t>
      </w:r>
      <w:r>
        <w:rPr>
          <w:color w:val="000000" w:themeColor="hyperlink"/>
          <w:u w:val="single"/>
        </w:rPr>
        <w:hyperlink r:id="rId153">
          <w:r>
            <w:rPr/>
            <w:t>A/C.3/72/SR.29</w:t>
          </w:r>
        </w:hyperlink>
      </w:r>
    </w:p>
    <w:p>
      <w:pPr>
        <w:pStyle w:val="itssubhead"/>
        <w:keepNext/>
        <w:keepLines/>
        <w:spacing w:after="0"/>
      </w:pPr>
      <w:r>
        <w:t>HUMAN RIGHTS--DEMOCRATIC PEOPLE'S REPUBLIC OF KOREA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RIGHT TO DRINKING WATER (Agenda Item 72b)</w:t>
      </w:r>
    </w:p>
    <w:p>
      <w:pPr>
        <w:pStyle w:val="itsentry"/>
        <w:keepNext/>
        <w:keepLines/>
        <w:spacing w:after="0"/>
      </w:pPr>
      <w:r>
        <w:t xml:space="preserve"> </w:t>
      </w:r>
      <w:r>
        <w:rPr>
          <w:color w:val="000000" w:themeColor="hyperlink"/>
          <w:u w:val="single"/>
        </w:rPr>
        <w:hyperlink r:id="rId193">
          <w:r>
            <w:rPr/>
            <w:t>A/C.3/72/SR.27</w:t>
          </w:r>
        </w:hyperlink>
      </w:r>
      <w:r>
        <w:br/>
      </w:r>
    </w:p>
    <w:p>
      <w:pPr>
        <w:pStyle w:val="itshead"/>
        <w:keepNext/>
        <w:keepLines/>
      </w:pPr>
      <w:r>
        <w:t>Rasuli, Ghulam Seddiq (Afghanistan)</w:t>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40">
          <w:r>
            <w:rPr/>
            <w:t>A/C.3/72/SR.5</w:t>
          </w:r>
        </w:hyperlink>
      </w:r>
    </w:p>
    <w:p>
      <w:pPr>
        <w:pStyle w:val="itssubhead"/>
        <w:keepNext/>
        <w:keepLines/>
        <w:spacing w:after="0"/>
      </w:pPr>
      <w:r>
        <w:t>TERRORISM--HUMAN RIGHTS (Agenda Item 72b)</w:t>
      </w:r>
    </w:p>
    <w:p>
      <w:pPr>
        <w:pStyle w:val="itsentry"/>
        <w:keepNext/>
        <w:keepLines/>
        <w:spacing w:after="0"/>
      </w:pPr>
      <w:r>
        <w:t xml:space="preserve"> </w:t>
      </w:r>
      <w:r>
        <w:rPr>
          <w:color w:val="000000" w:themeColor="hyperlink"/>
          <w:u w:val="single"/>
        </w:rPr>
        <w:hyperlink r:id="rId198">
          <w:r>
            <w:rPr/>
            <w:t>A/C.3/72/SR.44</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40">
          <w:r>
            <w:rPr/>
            <w:t>A/C.3/72/SR.5</w:t>
          </w:r>
        </w:hyperlink>
      </w:r>
    </w:p>
    <w:p>
      <w:pPr>
        <w:pStyle w:val="itssubhead"/>
        <w:keepNext/>
        <w:keepLines/>
        <w:spacing w:after="0"/>
      </w:pPr>
      <w:r>
        <w:t>HUMAN RIGHTS--PROGRAMMES OF ACTION (1993) (Agenda Item 72d)</w:t>
      </w:r>
    </w:p>
    <w:p>
      <w:pPr>
        <w:pStyle w:val="itsentry"/>
        <w:keepNext/>
        <w:keepLines/>
        <w:spacing w:after="0"/>
      </w:pPr>
      <w:r>
        <w:t xml:space="preserve"> </w:t>
      </w:r>
      <w:r>
        <w:rPr>
          <w:color w:val="000000" w:themeColor="hyperlink"/>
          <w:u w:val="single"/>
        </w:rPr>
        <w:hyperlink r:id="rId210">
          <w:r>
            <w:rPr/>
            <w:t>A/C.3/72/SR.19</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154">
          <w:r>
            <w:rPr/>
            <w:t>A/C.3/72/SR.40</w:t>
          </w:r>
        </w:hyperlink>
      </w:r>
    </w:p>
    <w:p>
      <w:pPr>
        <w:pStyle w:val="itssubhead"/>
        <w:keepNext/>
        <w:keepLines/>
        <w:spacing w:after="0"/>
      </w:pPr>
      <w:r>
        <w:t>DISPLACED PERSONS (Agenda Item 72b)</w:t>
      </w:r>
    </w:p>
    <w:p>
      <w:pPr>
        <w:pStyle w:val="itsentry"/>
        <w:keepNext/>
        <w:keepLines/>
        <w:spacing w:after="0"/>
      </w:pPr>
      <w:r>
        <w:t xml:space="preserve"> </w:t>
      </w:r>
      <w:r>
        <w:rPr>
          <w:color w:val="000000" w:themeColor="hyperlink"/>
          <w:u w:val="single"/>
        </w:rPr>
        <w:hyperlink r:id="rId191">
          <w:r>
            <w:rPr/>
            <w:t>A/C.3/72/SR.24</w:t>
          </w:r>
        </w:hyperlink>
      </w:r>
      <w:r>
        <w:br/>
      </w:r>
    </w:p>
    <w:p>
      <w:pPr>
        <w:pStyle w:val="itshead"/>
        <w:keepNext/>
        <w:keepLines/>
      </w:pPr>
      <w:r>
        <w:t>Ratas, Jüri  (Estonia. Prime Minister)</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49">
          <w:r>
            <w:rPr/>
            <w:t>A/72/PV.83</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49">
          <w:r>
            <w:rPr/>
            <w:t>A/72/PV.83</w:t>
          </w:r>
        </w:hyperlink>
      </w:r>
      <w:r>
        <w:br/>
      </w:r>
    </w:p>
    <w:p>
      <w:pPr>
        <w:pStyle w:val="itshead"/>
        <w:keepNext/>
        <w:keepLines/>
      </w:pPr>
      <w:r>
        <w:t>Ratnasari, Novi Dwi (Indonesia)</w:t>
      </w:r>
    </w:p>
    <w:p>
      <w:pPr>
        <w:pStyle w:val="itssubhead"/>
        <w:keepNext/>
        <w:keepLines/>
        <w:spacing w:after="0"/>
      </w:pPr>
      <w:r>
        <w:t>FOOD SECURITY (Agenda Item 25)</w:t>
      </w:r>
    </w:p>
    <w:p>
      <w:pPr>
        <w:pStyle w:val="itsentry"/>
        <w:keepNext/>
        <w:keepLines/>
        <w:spacing w:after="0"/>
      </w:pPr>
      <w:r>
        <w:t xml:space="preserve"> </w:t>
      </w:r>
      <w:r>
        <w:rPr>
          <w:color w:val="000000" w:themeColor="hyperlink"/>
          <w:u w:val="single"/>
        </w:rPr>
        <w:hyperlink r:id="rId55">
          <w:r>
            <w:rPr/>
            <w:t>A/C.2/72/SR.16</w:t>
          </w:r>
        </w:hyperlink>
      </w:r>
      <w:r>
        <w:br/>
      </w:r>
    </w:p>
    <w:p>
      <w:pPr>
        <w:pStyle w:val="itshead"/>
        <w:keepNext/>
        <w:keepLines/>
      </w:pPr>
      <w:r>
        <w:t>Rattray, Courtenay  (Jamaica) (Caribbean Community)</w:t>
      </w:r>
    </w:p>
    <w:p>
      <w:pPr>
        <w:pStyle w:val="itssubhead"/>
        <w:keepNext/>
        <w:keepLines/>
        <w:spacing w:after="0"/>
      </w:pPr>
      <w:r>
        <w:t>INTERNATIONAL TRADE (Agenda Item 17a)</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STRADDLING FISH STOCKS (Agenda Item 77b)</w:t>
      </w:r>
    </w:p>
    <w:p>
      <w:pPr>
        <w:pStyle w:val="itsentry"/>
        <w:keepNext/>
        <w:keepLines/>
        <w:spacing w:after="0"/>
      </w:pPr>
      <w:r>
        <w:t xml:space="preserve"> </w:t>
      </w:r>
      <w:r>
        <w:rPr>
          <w:color w:val="000000" w:themeColor="hyperlink"/>
          <w:u w:val="single"/>
        </w:rPr>
        <w:hyperlink r:id="rId208">
          <w:r>
            <w:rPr/>
            <w:t>A/72/PV.63</w:t>
          </w:r>
        </w:hyperlink>
      </w:r>
    </w:p>
    <w:p>
      <w:pPr>
        <w:pStyle w:val="itssubhead"/>
        <w:keepNext/>
        <w:keepLines/>
        <w:spacing w:after="0"/>
      </w:pPr>
      <w:r>
        <w:t>ADMINISTRATION OF JUSTICE (Agenda Item 146)</w:t>
      </w:r>
    </w:p>
    <w:p>
      <w:pPr>
        <w:pStyle w:val="itsentry"/>
        <w:keepNext/>
        <w:keepLines/>
        <w:spacing w:after="0"/>
      </w:pPr>
      <w:r>
        <w:t xml:space="preserve"> </w:t>
      </w:r>
      <w:r>
        <w:rPr>
          <w:color w:val="000000" w:themeColor="hyperlink"/>
          <w:u w:val="single"/>
        </w:rPr>
        <w:hyperlink r:id="rId293">
          <w:r>
            <w:rPr/>
            <w:t>A/C.6/72/SR.11</w:t>
          </w:r>
        </w:hyperlink>
      </w:r>
    </w:p>
    <w:p>
      <w:pPr>
        <w:pStyle w:val="itssubhead"/>
        <w:keepNext/>
        <w:keepLines/>
        <w:spacing w:after="0"/>
      </w:pPr>
      <w:r>
        <w:t>LAW OF THE SEA (Agenda Item 77a)</w:t>
      </w:r>
    </w:p>
    <w:p>
      <w:pPr>
        <w:pStyle w:val="itsentry"/>
        <w:keepNext/>
        <w:keepLines/>
        <w:spacing w:after="0"/>
      </w:pPr>
      <w:r>
        <w:t xml:space="preserve"> </w:t>
      </w:r>
      <w:r>
        <w:rPr>
          <w:color w:val="000000" w:themeColor="hyperlink"/>
          <w:u w:val="single"/>
        </w:rPr>
        <w:hyperlink r:id="rId208">
          <w:r>
            <w:rPr/>
            <w:t>A/72/PV.63</w:t>
          </w:r>
        </w:hyperlink>
      </w:r>
    </w:p>
    <w:p>
      <w:pPr>
        <w:pStyle w:val="itssubhead"/>
        <w:keepNext/>
        <w:keepLines/>
        <w:spacing w:after="0"/>
      </w:pPr>
      <w:r>
        <w:t>DEVELOPMENT FINANCE--CONFERENCES (Agenda Item 18)</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88">
          <w:r>
            <w:rPr/>
            <w:t>A/C.4/72/SR.17</w:t>
          </w:r>
        </w:hyperlink>
      </w:r>
      <w:r>
        <w:br/>
      </w:r>
    </w:p>
    <w:p>
      <w:pPr>
        <w:pStyle w:val="itshead"/>
        <w:keepNext/>
        <w:keepLines/>
      </w:pPr>
      <w:r>
        <w:t>Rattray, Courtenay (Jamaica)</w:t>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52">
          <w:r>
            <w:rPr/>
            <w:t>A/C.2/72/SR.5</w:t>
          </w:r>
        </w:hyperlink>
      </w:r>
    </w:p>
    <w:p>
      <w:pPr>
        <w:pStyle w:val="itssubhead"/>
        <w:keepNext/>
        <w:keepLines/>
        <w:spacing w:after="0"/>
      </w:pPr>
      <w:r>
        <w:t>ECONOMIC COOPERATION AMONG DEVELOPING COUNTRIES (Agenda Item 24b)</w:t>
      </w:r>
    </w:p>
    <w:p>
      <w:pPr>
        <w:pStyle w:val="itsentry"/>
        <w:keepNext/>
        <w:keepLines/>
        <w:spacing w:after="0"/>
      </w:pPr>
      <w:r>
        <w:t xml:space="preserve"> </w:t>
      </w:r>
      <w:r>
        <w:rPr>
          <w:color w:val="000000" w:themeColor="hyperlink"/>
          <w:u w:val="single"/>
        </w:rPr>
        <w:hyperlink r:id="rId53">
          <w:r>
            <w:rPr/>
            <w:t>A/C.2/72/SR.22</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0">
          <w:r>
            <w:rPr/>
            <w:t>A/C.3/72/SR.8</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53">
          <w:r>
            <w:rPr/>
            <w:t>A/C.2/72/SR.22</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0">
          <w:r>
            <w:rPr/>
            <w:t>A/C.3/72/SR.8</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67">
          <w:r>
            <w:rPr/>
            <w:t>A/72/PV.25</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FOOD SECURITY (Agenda Item 25)</w:t>
      </w:r>
    </w:p>
    <w:p>
      <w:pPr>
        <w:pStyle w:val="itsentry"/>
        <w:keepNext/>
        <w:keepLines/>
        <w:spacing w:after="0"/>
      </w:pPr>
      <w:r>
        <w:t xml:space="preserve"> </w:t>
      </w:r>
      <w:r>
        <w:rPr>
          <w:color w:val="000000" w:themeColor="hyperlink"/>
          <w:u w:val="single"/>
        </w:rPr>
        <w:hyperlink r:id="rId55">
          <w:r>
            <w:rPr/>
            <w:t>A/C.2/72/SR.16</w:t>
          </w:r>
        </w:hyperlink>
      </w:r>
    </w:p>
    <w:p>
      <w:pPr>
        <w:pStyle w:val="itssubhead"/>
        <w:keepNext/>
        <w:keepLines/>
        <w:spacing w:after="0"/>
      </w:pPr>
      <w:r>
        <w:t>PEACE--REGIONAL CENTRE--LATIN AMERICA AND THE CARIBBEAN (Agenda Item 100c)</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DEVELOPMENT FINANCE (Agenda Item 17b)</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UN. SECRETARY-GENERAL--REPORTS (2016-2017) (Agenda Item 110)</w:t>
      </w:r>
    </w:p>
    <w:p>
      <w:pPr>
        <w:pStyle w:val="itsentry"/>
        <w:keepNext/>
        <w:keepLines/>
        <w:spacing w:after="0"/>
      </w:pPr>
      <w:r>
        <w:t xml:space="preserve"> </w:t>
      </w:r>
      <w:r>
        <w:rPr>
          <w:color w:val="000000" w:themeColor="hyperlink"/>
          <w:u w:val="single"/>
        </w:rPr>
        <w:hyperlink r:id="rId135">
          <w:r>
            <w:rPr/>
            <w:t>A/72/PV.28</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7">
          <w:r>
            <w:rPr/>
            <w:t>A/C.1/72/PV.3</w:t>
          </w:r>
        </w:hyperlink>
      </w:r>
    </w:p>
    <w:p>
      <w:pPr>
        <w:pStyle w:val="itssubhead"/>
        <w:keepNext/>
        <w:keepLines/>
        <w:spacing w:after="0"/>
      </w:pPr>
      <w:r>
        <w:t>INFORMATION (Agenda Item 57)</w:t>
      </w:r>
    </w:p>
    <w:p>
      <w:pPr>
        <w:pStyle w:val="itsentry"/>
        <w:keepNext/>
        <w:keepLines/>
        <w:spacing w:after="0"/>
      </w:pPr>
      <w:r>
        <w:t xml:space="preserve"> </w:t>
      </w:r>
      <w:r>
        <w:rPr>
          <w:color w:val="000000" w:themeColor="hyperlink"/>
          <w:u w:val="single"/>
        </w:rPr>
        <w:hyperlink r:id="rId161">
          <w:r>
            <w:rPr/>
            <w:t>A/C.4/72/SR.15</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236">
          <w:r>
            <w:rPr/>
            <w:t>A/C.1/72/PV.17</w:t>
          </w:r>
        </w:hyperlink>
      </w:r>
      <w:r>
        <w:br/>
      </w:r>
    </w:p>
    <w:p>
      <w:pPr>
        <w:pStyle w:val="itshead"/>
        <w:keepNext/>
        <w:keepLines/>
      </w:pPr>
      <w:r>
        <w:t>Rattray, Courtenay (Jamaica) (Caribbean Community)</w:t>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65">
          <w:r>
            <w:rPr/>
            <w:t>A/C.1/72/PV.10</w:t>
          </w:r>
        </w:hyperlink>
      </w:r>
      <w:r>
        <w:br/>
      </w:r>
    </w:p>
    <w:p>
      <w:pPr>
        <w:pStyle w:val="itshead"/>
        <w:keepNext/>
        <w:keepLines/>
      </w:pPr>
      <w:r>
        <w:t>Raum, Fabien Stephan Yvo (Luxembourg)</w:t>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52">
          <w:r>
            <w:rPr/>
            <w:t>A/72/PV.105</w:t>
          </w:r>
        </w:hyperlink>
      </w:r>
      <w:r>
        <w:br/>
      </w:r>
    </w:p>
    <w:p>
      <w:pPr>
        <w:pStyle w:val="itshead"/>
        <w:keepNext/>
        <w:keepLines/>
      </w:pPr>
      <w:r>
        <w:t>Raushan Zahir, Ismail  (Maldives) (Alliance of Small Island States)</w:t>
      </w:r>
    </w:p>
    <w:p>
      <w:pPr>
        <w:pStyle w:val="itssubhead"/>
        <w:keepNext/>
        <w:keepLines/>
        <w:spacing w:after="0"/>
      </w:pPr>
      <w:r>
        <w:t>LANDLOCKED DEVELOPING COUNTRIES--CONFERENCE (2ND : 2014 : VIENNA) (Agenda Item 22b)</w:t>
      </w:r>
    </w:p>
    <w:p>
      <w:pPr>
        <w:pStyle w:val="itsentry"/>
        <w:keepNext/>
        <w:keepLines/>
        <w:spacing w:after="0"/>
      </w:pPr>
      <w:r>
        <w:t xml:space="preserve"> </w:t>
      </w:r>
      <w:r>
        <w:rPr>
          <w:color w:val="000000" w:themeColor="hyperlink"/>
          <w:u w:val="single"/>
        </w:rPr>
        <w:hyperlink r:id="rId294">
          <w:r>
            <w:rPr/>
            <w:t>A/C.2/72/SR.18</w:t>
          </w:r>
        </w:hyperlink>
      </w:r>
    </w:p>
    <w:p>
      <w:pPr>
        <w:pStyle w:val="itssubhead"/>
        <w:keepNext/>
        <w:keepLines/>
        <w:spacing w:after="0"/>
      </w:pPr>
      <w:r>
        <w:t>LEAST DEVELOPED COUNTRIES--CONFERENCE (4TH : 2011 : ISTANBUL) (Agenda Item 22a)</w:t>
      </w:r>
    </w:p>
    <w:p>
      <w:pPr>
        <w:pStyle w:val="itsentry"/>
        <w:keepNext/>
        <w:keepLines/>
        <w:spacing w:after="0"/>
      </w:pPr>
      <w:r>
        <w:t xml:space="preserve"> </w:t>
      </w:r>
      <w:r>
        <w:rPr>
          <w:color w:val="000000" w:themeColor="hyperlink"/>
          <w:u w:val="single"/>
        </w:rPr>
        <w:hyperlink r:id="rId294">
          <w:r>
            <w:rPr/>
            <w:t>A/C.2/72/SR.18</w:t>
          </w:r>
        </w:hyperlink>
      </w:r>
      <w:r>
        <w:br/>
      </w:r>
    </w:p>
    <w:p>
      <w:pPr>
        <w:pStyle w:val="itshead"/>
        <w:keepNext/>
        <w:keepLines/>
      </w:pPr>
      <w:r>
        <w:t>Raushan Zahir, Ismail (Maldives)</w:t>
      </w:r>
    </w:p>
    <w:p>
      <w:pPr>
        <w:pStyle w:val="itssubhead"/>
        <w:keepNext/>
        <w:keepLines/>
        <w:spacing w:after="0"/>
      </w:pPr>
      <w:r>
        <w:t>LEAST DEVELOPED COUNTRIES--CONFERENCE (4TH : 2011 : ISTANBUL) (Agenda Item 22a)</w:t>
      </w:r>
    </w:p>
    <w:p>
      <w:pPr>
        <w:pStyle w:val="itsentry"/>
        <w:keepNext/>
        <w:keepLines/>
        <w:spacing w:after="0"/>
      </w:pPr>
      <w:r>
        <w:t xml:space="preserve"> </w:t>
      </w:r>
      <w:r>
        <w:rPr>
          <w:color w:val="000000" w:themeColor="hyperlink"/>
          <w:u w:val="single"/>
        </w:rPr>
        <w:hyperlink r:id="rId294">
          <w:r>
            <w:rPr/>
            <w:t>A/C.2/72/SR.18</w:t>
          </w:r>
        </w:hyperlink>
      </w:r>
    </w:p>
    <w:p>
      <w:pPr>
        <w:pStyle w:val="itssubhead"/>
        <w:keepNext/>
        <w:keepLines/>
        <w:spacing w:after="0"/>
      </w:pPr>
      <w:r>
        <w:t>LANDLOCKED DEVELOPING COUNTRIES--CONFERENCE (2ND : 2014 : VIENNA) (Agenda Item 22b)</w:t>
      </w:r>
    </w:p>
    <w:p>
      <w:pPr>
        <w:pStyle w:val="itsentry"/>
        <w:keepNext/>
        <w:keepLines/>
        <w:spacing w:after="0"/>
      </w:pPr>
      <w:r>
        <w:t xml:space="preserve"> </w:t>
      </w:r>
      <w:r>
        <w:rPr>
          <w:color w:val="000000" w:themeColor="hyperlink"/>
          <w:u w:val="single"/>
        </w:rPr>
        <w:hyperlink r:id="rId294">
          <w:r>
            <w:rPr/>
            <w:t>A/C.2/72/SR.18</w:t>
          </w:r>
        </w:hyperlink>
      </w:r>
      <w:r>
        <w:br/>
      </w:r>
    </w:p>
    <w:p>
      <w:pPr>
        <w:pStyle w:val="itshead"/>
        <w:keepNext/>
        <w:keepLines/>
      </w:pPr>
      <w:r>
        <w:t>Ravasi, Elisa (Switzerland)</w:t>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278">
          <w:r>
            <w:rPr/>
            <w:t>A/C.5/72/SR.6</w:t>
          </w:r>
        </w:hyperlink>
      </w:r>
      <w:r>
        <w:br/>
      </w:r>
    </w:p>
    <w:p>
      <w:pPr>
        <w:pStyle w:val="itshead"/>
        <w:keepNext/>
        <w:keepLines/>
      </w:pPr>
      <w:r>
        <w:t>Ravilova-Borovik, Dilyara S. (Russian Federation)</w:t>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218">
          <w:r>
            <w:rPr/>
            <w:t>A/BUR/72/SR.3</w:t>
          </w:r>
        </w:hyperlink>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96">
          <w:r>
            <w:rPr/>
            <w:t>A/C.2/72/SR.13</w:t>
          </w:r>
        </w:hyperlink>
      </w:r>
      <w:r>
        <w:br/>
      </w:r>
    </w:p>
    <w:p>
      <w:pPr>
        <w:pStyle w:val="itshead"/>
        <w:keepNext/>
        <w:keepLines/>
      </w:pPr>
      <w:r>
        <w:t>Ravshan, Mr. (Maldives)</w:t>
      </w:r>
    </w:p>
    <w:p>
      <w:pPr>
        <w:pStyle w:val="itssubhead"/>
        <w:keepNext/>
        <w:keepLines/>
        <w:spacing w:after="0"/>
      </w:pPr>
      <w:r>
        <w:t>STRADDLING FISH STOCKS (Agenda Item 77b)</w:t>
      </w:r>
    </w:p>
    <w:p>
      <w:pPr>
        <w:pStyle w:val="itsentry"/>
        <w:keepNext/>
        <w:keepLines/>
        <w:spacing w:after="0"/>
      </w:pPr>
      <w:r>
        <w:t xml:space="preserve"> </w:t>
      </w:r>
      <w:r>
        <w:rPr>
          <w:color w:val="000000" w:themeColor="hyperlink"/>
          <w:u w:val="single"/>
        </w:rPr>
        <w:hyperlink r:id="rId211">
          <w:r>
            <w:rPr/>
            <w:t>A/72/PV.64</w:t>
          </w:r>
        </w:hyperlink>
      </w:r>
    </w:p>
    <w:p>
      <w:pPr>
        <w:pStyle w:val="itssubhead"/>
        <w:keepNext/>
        <w:keepLines/>
        <w:spacing w:after="0"/>
      </w:pPr>
      <w:r>
        <w:t>LAW OF THE SEA (Agenda Item 77a)</w:t>
      </w:r>
    </w:p>
    <w:p>
      <w:pPr>
        <w:pStyle w:val="itsentry"/>
        <w:keepNext/>
        <w:keepLines/>
        <w:spacing w:after="0"/>
      </w:pPr>
      <w:r>
        <w:t xml:space="preserve"> </w:t>
      </w:r>
      <w:r>
        <w:rPr>
          <w:color w:val="000000" w:themeColor="hyperlink"/>
          <w:u w:val="single"/>
        </w:rPr>
        <w:hyperlink r:id="rId211">
          <w:r>
            <w:rPr/>
            <w:t>A/72/PV.64</w:t>
          </w:r>
        </w:hyperlink>
      </w:r>
      <w:r>
        <w:br/>
      </w:r>
    </w:p>
    <w:p>
      <w:pPr>
        <w:pStyle w:val="itshead"/>
        <w:keepNext/>
        <w:keepLines/>
      </w:pPr>
      <w:r>
        <w:t>Rawet, Sigrún (Sweden)</w:t>
      </w:r>
    </w:p>
    <w:p>
      <w:pPr>
        <w:pStyle w:val="itssubhead"/>
        <w:keepNext/>
        <w:keepLines/>
        <w:spacing w:after="0"/>
      </w:pPr>
      <w:r>
        <w:t>SPECIAL POLITICAL MISSIONS (Agenda Item 56)</w:t>
      </w:r>
    </w:p>
    <w:p>
      <w:pPr>
        <w:pStyle w:val="itsentry"/>
        <w:keepNext/>
        <w:keepLines/>
        <w:spacing w:after="0"/>
      </w:pPr>
      <w:r>
        <w:t xml:space="preserve"> </w:t>
      </w:r>
      <w:r>
        <w:rPr>
          <w:color w:val="000000" w:themeColor="hyperlink"/>
          <w:u w:val="single"/>
        </w:rPr>
        <w:hyperlink r:id="rId25">
          <w:r>
            <w:rPr/>
            <w:t>A/C.4/72/SR.23</w:t>
          </w:r>
        </w:hyperlink>
      </w:r>
    </w:p>
    <w:p>
      <w:pPr>
        <w:pStyle w:val="itssubhead"/>
        <w:keepNext/>
        <w:keepLines/>
        <w:spacing w:after="0"/>
      </w:pPr>
      <w:r>
        <w:t>TRAFFIC SAFETY (Agenda Item 12)</w:t>
      </w:r>
    </w:p>
    <w:p>
      <w:pPr>
        <w:pStyle w:val="itsentry"/>
        <w:keepNext/>
        <w:keepLines/>
        <w:spacing w:after="0"/>
      </w:pPr>
      <w:r>
        <w:t xml:space="preserve"> </w:t>
      </w:r>
      <w:r>
        <w:rPr>
          <w:color w:val="000000" w:themeColor="hyperlink"/>
          <w:u w:val="single"/>
        </w:rPr>
        <w:hyperlink r:id="rId139">
          <w:r>
            <w:rPr/>
            <w:t>A/72/PV.82</w:t>
          </w:r>
        </w:hyperlink>
      </w:r>
      <w:r>
        <w:br/>
      </w:r>
    </w:p>
    <w:p>
      <w:pPr>
        <w:pStyle w:val="itshead"/>
        <w:keepNext/>
        <w:keepLines/>
      </w:pPr>
      <w:r>
        <w:t>Razafitrimo, Arisoa (Madagascar) (UN. Group of African States)</w:t>
      </w:r>
    </w:p>
    <w:p>
      <w:pPr>
        <w:pStyle w:val="itssubhead"/>
        <w:keepNext/>
        <w:keepLines/>
        <w:spacing w:after="0"/>
      </w:pPr>
      <w:r>
        <w:t>UN HIGH COMMISSIONER FOR HUMAN RIGHTS (Agenda Item 115h)</w:t>
      </w:r>
    </w:p>
    <w:p>
      <w:pPr>
        <w:pStyle w:val="itsentry"/>
        <w:keepNext/>
        <w:keepLines/>
        <w:spacing w:after="0"/>
      </w:pPr>
      <w:r>
        <w:t xml:space="preserve"> </w:t>
      </w:r>
      <w:r>
        <w:rPr>
          <w:color w:val="000000" w:themeColor="hyperlink"/>
          <w:u w:val="single"/>
        </w:rPr>
        <w:hyperlink r:id="rId78">
          <w:r>
            <w:rPr/>
            <w:t>A/72/PV.111</w:t>
          </w:r>
        </w:hyperlink>
      </w:r>
    </w:p>
    <w:p>
      <w:pPr>
        <w:pStyle w:val="itssubhead"/>
        <w:keepNext/>
        <w:keepLines/>
        <w:spacing w:after="0"/>
      </w:pPr>
      <w:r>
        <w:t>UN. GENERAL ASSEMBLY--WORK PROGRAMME (Agenda Item 121)</w:t>
      </w:r>
    </w:p>
    <w:p>
      <w:pPr>
        <w:pStyle w:val="itsentry"/>
        <w:keepNext/>
        <w:keepLines/>
        <w:spacing w:after="0"/>
      </w:pPr>
      <w:r>
        <w:t xml:space="preserve"> </w:t>
      </w:r>
      <w:r>
        <w:rPr>
          <w:color w:val="000000" w:themeColor="hyperlink"/>
          <w:u w:val="single"/>
        </w:rPr>
        <w:hyperlink r:id="rId142">
          <w:r>
            <w:rPr/>
            <w:t>A/72/PV.116</w:t>
          </w:r>
        </w:hyperlink>
      </w:r>
      <w:r>
        <w:br/>
      </w:r>
    </w:p>
    <w:p>
      <w:pPr>
        <w:pStyle w:val="itshead"/>
        <w:keepNext/>
        <w:keepLines/>
      </w:pPr>
      <w:r>
        <w:t>Razama, Mohamed (Morocco. Parliament)</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6">
          <w:r>
            <w:rPr/>
            <w:t>A/C.4/72/SR.5</w:t>
          </w:r>
        </w:hyperlink>
      </w:r>
      <w:r>
        <w:br/>
      </w:r>
    </w:p>
    <w:p>
      <w:pPr>
        <w:pStyle w:val="itshead"/>
        <w:keepNext/>
        <w:keepLines/>
      </w:pPr>
      <w:r>
        <w:t>Razana, Fathmath (Maldives)</w:t>
      </w:r>
    </w:p>
    <w:p>
      <w:pPr>
        <w:pStyle w:val="itssubhead"/>
        <w:keepNext/>
        <w:keepLines/>
        <w:spacing w:after="0"/>
      </w:pPr>
      <w:r>
        <w:t>TRAFFICKING IN PERSONS (Agenda Item 72b)</w:t>
      </w:r>
    </w:p>
    <w:p>
      <w:pPr>
        <w:pStyle w:val="itsentry"/>
        <w:keepNext/>
        <w:keepLines/>
        <w:spacing w:after="0"/>
      </w:pPr>
      <w:r>
        <w:t xml:space="preserve"> </w:t>
      </w:r>
      <w:r>
        <w:rPr>
          <w:color w:val="000000" w:themeColor="hyperlink"/>
          <w:u w:val="single"/>
        </w:rPr>
        <w:hyperlink r:id="rId36">
          <w:r>
            <w:rPr/>
            <w:t>A/C.3/72/SR.12</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64">
          <w:r>
            <w:rPr/>
            <w:t>A/C.3/72/SR.7</w:t>
          </w:r>
        </w:hyperlink>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230">
          <w:r>
            <w:rPr/>
            <w:t>A/C.3/72/SR.38</w:t>
          </w:r>
        </w:hyperlink>
      </w:r>
    </w:p>
    <w:p>
      <w:pPr>
        <w:pStyle w:val="itssubhead"/>
        <w:keepNext/>
        <w:keepLines/>
        <w:spacing w:after="0"/>
      </w:pPr>
      <w:r>
        <w:t>RIGHT TO EDUCATION (Agenda Item 72b)</w:t>
      </w:r>
    </w:p>
    <w:p>
      <w:pPr>
        <w:pStyle w:val="itsentry"/>
        <w:keepNext/>
        <w:keepLines/>
        <w:spacing w:after="0"/>
      </w:pPr>
      <w:r>
        <w:t xml:space="preserve"> </w:t>
      </w:r>
      <w:r>
        <w:rPr>
          <w:color w:val="000000" w:themeColor="hyperlink"/>
          <w:u w:val="single"/>
        </w:rPr>
        <w:hyperlink r:id="rId159">
          <w:r>
            <w:rPr/>
            <w:t>A/C.3/72/SR.26</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6">
          <w:r>
            <w:rPr/>
            <w:t>A/C.3/72/SR.12</w:t>
          </w:r>
        </w:hyperlink>
      </w:r>
    </w:p>
    <w:p>
      <w:pPr>
        <w:pStyle w:val="itssubhead"/>
        <w:keepNext/>
        <w:keepLines/>
        <w:spacing w:after="0"/>
      </w:pPr>
      <w:r>
        <w:t>HEALTH (Agenda Item 127)</w:t>
      </w:r>
    </w:p>
    <w:p>
      <w:pPr>
        <w:pStyle w:val="itsentry"/>
        <w:keepNext/>
        <w:keepLines/>
        <w:spacing w:after="0"/>
      </w:pPr>
      <w:r>
        <w:t xml:space="preserve"> </w:t>
      </w:r>
      <w:r>
        <w:rPr>
          <w:color w:val="000000" w:themeColor="hyperlink"/>
          <w:u w:val="single"/>
        </w:rPr>
        <w:hyperlink r:id="rId327">
          <w:r>
            <w:rPr/>
            <w:t>A/72/PV.72</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64">
          <w:r>
            <w:rPr/>
            <w:t>A/C.3/72/SR.7</w:t>
          </w:r>
        </w:hyperlink>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230">
          <w:r>
            <w:rPr/>
            <w:t>A/C.3/72/SR.38</w:t>
          </w:r>
        </w:hyperlink>
      </w:r>
    </w:p>
    <w:p>
      <w:pPr>
        <w:pStyle w:val="itssubhead"/>
        <w:keepNext/>
        <w:keepLines/>
        <w:spacing w:after="0"/>
      </w:pPr>
      <w:r>
        <w:t>RIGHT TO DEVELOPMENT (Agenda Item 72b)</w:t>
      </w:r>
    </w:p>
    <w:p>
      <w:pPr>
        <w:pStyle w:val="itsentry"/>
        <w:keepNext/>
        <w:keepLines/>
        <w:spacing w:after="0"/>
      </w:pPr>
      <w:r>
        <w:t xml:space="preserve"> </w:t>
      </w:r>
      <w:r>
        <w:rPr>
          <w:color w:val="000000" w:themeColor="hyperlink"/>
          <w:u w:val="single"/>
        </w:rPr>
        <w:hyperlink r:id="rId143">
          <w:r>
            <w:rPr/>
            <w:t>A/C.3/72/SR.22</w:t>
          </w:r>
        </w:hyperlink>
      </w:r>
      <w:r>
        <w:br/>
      </w:r>
    </w:p>
    <w:p>
      <w:pPr>
        <w:pStyle w:val="itshead"/>
        <w:keepNext/>
        <w:keepLines/>
      </w:pPr>
      <w:r>
        <w:t>Razzouk, Kelly (United States)</w:t>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84">
          <w:r>
            <w:rPr/>
            <w:t>A/C.3/72/SR.13</w:t>
          </w:r>
        </w:hyperlink>
      </w:r>
      <w:r>
        <w:br/>
      </w:r>
    </w:p>
    <w:p>
      <w:pPr>
        <w:pStyle w:val="itshead"/>
        <w:keepNext/>
        <w:keepLines/>
      </w:pPr>
      <w:r>
        <w:t>Reda, Mohamad (Iraq)</w:t>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7">
          <w:r>
            <w:rPr/>
            <w:t>A/C.1/72/PV.13</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7">
          <w:r>
            <w:rPr/>
            <w:t>A/C.1/72/PV.13</w:t>
          </w:r>
        </w:hyperlink>
      </w:r>
      <w:r>
        <w:br/>
      </w:r>
    </w:p>
    <w:p>
      <w:pPr>
        <w:pStyle w:val="itshead"/>
        <w:keepNext/>
        <w:keepLines/>
      </w:pPr>
      <w:r>
        <w:t>Reddy, A.P. Jithender (India)</w:t>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53">
          <w:r>
            <w:rPr/>
            <w:t>A/C.2/72/SR.22</w:t>
          </w:r>
        </w:hyperlink>
      </w:r>
    </w:p>
    <w:p>
      <w:pPr>
        <w:pStyle w:val="itssubhead"/>
        <w:keepNext/>
        <w:keepLines/>
        <w:spacing w:after="0"/>
      </w:pPr>
      <w:r>
        <w:t>ECONOMIC COOPERATION AMONG DEVELOPING COUNTRIES (Agenda Item 24b)</w:t>
      </w:r>
    </w:p>
    <w:p>
      <w:pPr>
        <w:pStyle w:val="itsentry"/>
        <w:keepNext/>
        <w:keepLines/>
        <w:spacing w:after="0"/>
      </w:pPr>
      <w:r>
        <w:t xml:space="preserve"> </w:t>
      </w:r>
      <w:r>
        <w:rPr>
          <w:color w:val="000000" w:themeColor="hyperlink"/>
          <w:u w:val="single"/>
        </w:rPr>
        <w:hyperlink r:id="rId53">
          <w:r>
            <w:rPr/>
            <w:t>A/C.2/72/SR.22</w:t>
          </w:r>
        </w:hyperlink>
      </w:r>
      <w:r>
        <w:br/>
      </w:r>
    </w:p>
    <w:p>
      <w:pPr>
        <w:pStyle w:val="itshead"/>
        <w:keepNext/>
        <w:keepLines/>
      </w:pPr>
      <w:r>
        <w:t>Redha, Alaa M. (Iraq)</w:t>
      </w:r>
    </w:p>
    <w:p>
      <w:pPr>
        <w:pStyle w:val="itssubhead"/>
        <w:keepNext/>
        <w:keepLines/>
        <w:spacing w:after="0"/>
      </w:pPr>
      <w:r>
        <w:t>NUCLEAR-WEAPON-FREE ZONE--MIDDLE EAST (Agenda Item 95)</w:t>
      </w:r>
    </w:p>
    <w:p>
      <w:pPr>
        <w:pStyle w:val="itsentry"/>
        <w:keepNext/>
        <w:keepLines/>
        <w:spacing w:after="0"/>
      </w:pPr>
      <w:r>
        <w:t xml:space="preserve"> </w:t>
      </w:r>
      <w:r>
        <w:rPr>
          <w:color w:val="000000" w:themeColor="hyperlink"/>
          <w:u w:val="single"/>
        </w:rPr>
        <w:hyperlink r:id="rId126">
          <w:r>
            <w:rPr/>
            <w:t>A/C.1/72/PV.21</w:t>
          </w:r>
        </w:hyperlink>
      </w:r>
    </w:p>
    <w:p>
      <w:pPr>
        <w:pStyle w:val="itssubhead"/>
        <w:keepNext/>
        <w:keepLines/>
        <w:spacing w:after="0"/>
      </w:pPr>
      <w:r>
        <w:t>CONFIDENCE-BUILDING MEASURES (Agenda Item 99t)</w:t>
      </w:r>
    </w:p>
    <w:p>
      <w:pPr>
        <w:pStyle w:val="itsentry"/>
        <w:keepNext/>
        <w:keepLines/>
        <w:spacing w:after="0"/>
      </w:pPr>
      <w:r>
        <w:t xml:space="preserve"> </w:t>
      </w:r>
      <w:r>
        <w:rPr>
          <w:color w:val="000000" w:themeColor="hyperlink"/>
          <w:u w:val="single"/>
        </w:rPr>
        <w:hyperlink r:id="rId126">
          <w:r>
            <w:rPr/>
            <w:t>A/C.1/72/PV.21</w:t>
          </w:r>
        </w:hyperlink>
      </w:r>
      <w:r>
        <w:br/>
      </w:r>
    </w:p>
    <w:p>
      <w:pPr>
        <w:pStyle w:val="itshead"/>
        <w:keepNext/>
        <w:keepLines/>
      </w:pPr>
      <w:r>
        <w:t>Rees, Jillian Ruth (Australia)</w:t>
      </w:r>
    </w:p>
    <w:p>
      <w:pPr>
        <w:pStyle w:val="itssubhead"/>
        <w:keepNext/>
        <w:keepLines/>
        <w:spacing w:after="0"/>
      </w:pPr>
      <w:r>
        <w:t>UN. GENERAL ASSEMBLY (72ND SESS. : 2017-2018). 5TH COMMITTEE--WORK ORGANIZATION (Agenda Item 7)</w:t>
      </w:r>
    </w:p>
    <w:p>
      <w:pPr>
        <w:pStyle w:val="itsentry"/>
        <w:keepNext/>
        <w:keepLines/>
        <w:spacing w:after="0"/>
      </w:pPr>
      <w:r>
        <w:t xml:space="preserve"> </w:t>
      </w:r>
      <w:r>
        <w:rPr>
          <w:color w:val="000000" w:themeColor="hyperlink"/>
          <w:u w:val="single"/>
        </w:rPr>
        <w:hyperlink r:id="rId111">
          <w:r>
            <w:rPr/>
            <w:t>A/C.5/72/SR.48</w:t>
          </w:r>
        </w:hyperlink>
      </w:r>
      <w:r>
        <w:br/>
      </w:r>
    </w:p>
    <w:p>
      <w:pPr>
        <w:pStyle w:val="itshead"/>
        <w:keepNext/>
        <w:keepLines/>
      </w:pPr>
      <w:r>
        <w:t>Regis, Denis (Haiti) (Caribbean Community)</w:t>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64">
          <w:r>
            <w:rPr/>
            <w:t>A/C.3/72/SR.7</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64">
          <w:r>
            <w:rPr/>
            <w:t>A/C.3/72/SR.7</w:t>
          </w:r>
        </w:hyperlink>
      </w:r>
      <w:r>
        <w:br/>
      </w:r>
    </w:p>
    <w:p>
      <w:pPr>
        <w:pStyle w:val="itshead"/>
        <w:keepNext/>
        <w:keepLines/>
      </w:pPr>
      <w:r>
        <w:t>Reine, Koliam (Cameroon)</w:t>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22">
          <w:r>
            <w:rPr/>
            <w:t>A/C.4/72/SR.13</w:t>
          </w:r>
        </w:hyperlink>
      </w:r>
      <w:r>
        <w:br/>
      </w:r>
    </w:p>
    <w:p>
      <w:pPr>
        <w:pStyle w:val="itshead"/>
        <w:keepNext/>
        <w:keepLines/>
      </w:pPr>
      <w:r>
        <w:t>Remaoun, Mehdi (Algeria)</w:t>
      </w:r>
    </w:p>
    <w:p>
      <w:pPr>
        <w:pStyle w:val="itssubhead"/>
        <w:keepNext/>
        <w:keepLines/>
        <w:spacing w:after="0"/>
      </w:pPr>
      <w:r>
        <w:t>DEVELOPMENT FINANCE--CONFERENCES (Agenda Item 18)</w:t>
      </w:r>
    </w:p>
    <w:p>
      <w:pPr>
        <w:pStyle w:val="itsentry"/>
        <w:keepNext/>
        <w:keepLines/>
        <w:spacing w:after="0"/>
      </w:pPr>
      <w:r>
        <w:t xml:space="preserve"> </w:t>
      </w:r>
      <w:r>
        <w:rPr>
          <w:color w:val="000000" w:themeColor="hyperlink"/>
          <w:u w:val="single"/>
        </w:rPr>
        <w:hyperlink r:id="rId215">
          <w:r>
            <w:rPr/>
            <w:t>A/C.2/72/SR.7</w:t>
          </w:r>
        </w:hyperlink>
      </w:r>
    </w:p>
    <w:p>
      <w:pPr>
        <w:pStyle w:val="itssubhead"/>
        <w:keepNext/>
        <w:keepLines/>
        <w:spacing w:after="0"/>
      </w:pPr>
      <w:r>
        <w:t>CLIMATE (Agenda Item 19d)</w:t>
      </w:r>
    </w:p>
    <w:p>
      <w:pPr>
        <w:pStyle w:val="itsentry"/>
        <w:keepNext/>
        <w:keepLines/>
        <w:spacing w:after="0"/>
      </w:pPr>
      <w:r>
        <w:t xml:space="preserve"> </w:t>
      </w:r>
      <w:r>
        <w:rPr>
          <w:color w:val="000000" w:themeColor="hyperlink"/>
          <w:u w:val="single"/>
        </w:rPr>
        <w:hyperlink r:id="rId151">
          <w:r>
            <w:rPr/>
            <w:t>A/C.2/72/SR.10</w:t>
          </w:r>
        </w:hyperlink>
      </w:r>
    </w:p>
    <w:p>
      <w:pPr>
        <w:pStyle w:val="itssubhead"/>
        <w:keepNext/>
        <w:keepLines/>
        <w:spacing w:after="0"/>
      </w:pPr>
      <w:r>
        <w:t>DESERTIFICATION--TREATY (1994) (Agenda Item 19e)</w:t>
      </w:r>
    </w:p>
    <w:p>
      <w:pPr>
        <w:pStyle w:val="itsentry"/>
        <w:keepNext/>
        <w:keepLines/>
        <w:spacing w:after="0"/>
      </w:pPr>
      <w:r>
        <w:t xml:space="preserve"> </w:t>
      </w:r>
      <w:r>
        <w:rPr>
          <w:color w:val="000000" w:themeColor="hyperlink"/>
          <w:u w:val="single"/>
        </w:rPr>
        <w:hyperlink r:id="rId151">
          <w:r>
            <w:rPr/>
            <w:t>A/C.2/72/SR.10</w:t>
          </w:r>
        </w:hyperlink>
      </w:r>
    </w:p>
    <w:p>
      <w:pPr>
        <w:pStyle w:val="itssubhead"/>
        <w:keepNext/>
        <w:keepLines/>
        <w:spacing w:after="0"/>
      </w:pPr>
      <w:r>
        <w:t>INTERNATIONAL TRADE (Agenda Item 17a)</w:t>
      </w:r>
    </w:p>
    <w:p>
      <w:pPr>
        <w:pStyle w:val="itsentry"/>
        <w:keepNext/>
        <w:keepLines/>
        <w:spacing w:after="0"/>
      </w:pPr>
      <w:r>
        <w:t xml:space="preserve"> </w:t>
      </w:r>
      <w:r>
        <w:rPr>
          <w:color w:val="000000" w:themeColor="hyperlink"/>
          <w:u w:val="single"/>
        </w:rPr>
        <w:hyperlink r:id="rId215">
          <w:r>
            <w:rPr/>
            <w:t>A/C.2/72/SR.7</w:t>
          </w:r>
        </w:hyperlink>
      </w:r>
    </w:p>
    <w:p>
      <w:pPr>
        <w:pStyle w:val="itssubhead"/>
        <w:keepNext/>
        <w:keepLines/>
        <w:spacing w:after="0"/>
      </w:pPr>
      <w:r>
        <w:t>DEVELOPMENT FINANCE (Agenda Item 17b)</w:t>
      </w:r>
    </w:p>
    <w:p>
      <w:pPr>
        <w:pStyle w:val="itsentry"/>
        <w:keepNext/>
        <w:keepLines/>
        <w:spacing w:after="0"/>
      </w:pPr>
      <w:r>
        <w:t xml:space="preserve"> </w:t>
      </w:r>
      <w:r>
        <w:rPr>
          <w:color w:val="000000" w:themeColor="hyperlink"/>
          <w:u w:val="single"/>
        </w:rPr>
        <w:hyperlink r:id="rId215">
          <w:r>
            <w:rPr/>
            <w:t>A/C.2/72/SR.7</w:t>
          </w:r>
        </w:hyperlink>
      </w:r>
    </w:p>
    <w:p>
      <w:pPr>
        <w:pStyle w:val="itssubhead"/>
        <w:keepNext/>
        <w:keepLines/>
        <w:spacing w:after="0"/>
      </w:pPr>
      <w:r>
        <w:t>FOOD SECURITY (Agenda Item 25)</w:t>
      </w:r>
    </w:p>
    <w:p>
      <w:pPr>
        <w:pStyle w:val="itsentry"/>
        <w:keepNext/>
        <w:keepLines/>
        <w:spacing w:after="0"/>
      </w:pPr>
      <w:r>
        <w:t xml:space="preserve"> </w:t>
      </w:r>
      <w:r>
        <w:rPr>
          <w:color w:val="000000" w:themeColor="hyperlink"/>
          <w:u w:val="single"/>
        </w:rPr>
        <w:hyperlink r:id="rId238">
          <w:r>
            <w:rPr/>
            <w:t>A/C.2/72/SR.17</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134">
          <w:r>
            <w:rPr/>
            <w:t>A/72/PV.2</w:t>
          </w:r>
        </w:hyperlink>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134">
          <w:r>
            <w:rPr/>
            <w:t>A/72/PV.2</w:t>
          </w:r>
        </w:hyperlink>
      </w:r>
      <w:r>
        <w:t xml:space="preserve">; </w:t>
      </w:r>
      <w:r>
        <w:rPr>
          <w:color w:val="000000" w:themeColor="hyperlink"/>
          <w:u w:val="single"/>
        </w:rPr>
        <w:hyperlink r:id="rId103">
          <w:r>
            <w:rPr/>
            <w:t>A/BUR/72/SR.1</w:t>
          </w:r>
        </w:hyperlink>
      </w:r>
      <w:r>
        <w:br/>
      </w:r>
    </w:p>
    <w:p>
      <w:pPr>
        <w:pStyle w:val="itshead"/>
        <w:keepNext/>
        <w:keepLines/>
      </w:pPr>
      <w:r>
        <w:t>Remaoun, Mehdi (Algeria) (UN. Group of African States)</w:t>
      </w:r>
    </w:p>
    <w:p>
      <w:pPr>
        <w:pStyle w:val="itssubhead"/>
        <w:keepNext/>
        <w:keepLines/>
        <w:spacing w:after="0"/>
      </w:pPr>
      <w:r>
        <w:t>STRADDLING FISH STOCKS (Agenda Item 77b)</w:t>
      </w:r>
    </w:p>
    <w:p>
      <w:pPr>
        <w:pStyle w:val="itsentry"/>
        <w:keepNext/>
        <w:keepLines/>
        <w:spacing w:after="0"/>
      </w:pPr>
      <w:r>
        <w:t xml:space="preserve"> </w:t>
      </w:r>
      <w:r>
        <w:rPr>
          <w:color w:val="000000" w:themeColor="hyperlink"/>
          <w:u w:val="single"/>
        </w:rPr>
        <w:hyperlink r:id="rId208">
          <w:r>
            <w:rPr/>
            <w:t>A/72/PV.63</w:t>
          </w:r>
        </w:hyperlink>
      </w:r>
    </w:p>
    <w:p>
      <w:pPr>
        <w:pStyle w:val="itssubhead"/>
        <w:keepNext/>
        <w:keepLines/>
        <w:spacing w:after="0"/>
      </w:pPr>
      <w:r>
        <w:t>LAW OF THE SEA (Agenda Item 77a)</w:t>
      </w:r>
    </w:p>
    <w:p>
      <w:pPr>
        <w:pStyle w:val="itsentry"/>
        <w:keepNext/>
        <w:keepLines/>
        <w:spacing w:after="0"/>
      </w:pPr>
      <w:r>
        <w:t xml:space="preserve"> </w:t>
      </w:r>
      <w:r>
        <w:rPr>
          <w:color w:val="000000" w:themeColor="hyperlink"/>
          <w:u w:val="single"/>
        </w:rPr>
        <w:hyperlink r:id="rId208">
          <w:r>
            <w:rPr/>
            <w:t>A/72/PV.63</w:t>
          </w:r>
        </w:hyperlink>
      </w:r>
    </w:p>
    <w:p>
      <w:pPr>
        <w:pStyle w:val="itssubhead"/>
        <w:keepNext/>
        <w:keepLines/>
        <w:spacing w:after="0"/>
      </w:pPr>
      <w:r>
        <w:t>INTERNATIONAL LAW--TRAINING PROGRAMMES (Agenda Item 80)</w:t>
      </w:r>
    </w:p>
    <w:p>
      <w:pPr>
        <w:pStyle w:val="itsentry"/>
        <w:keepNext/>
        <w:keepLines/>
        <w:spacing w:after="0"/>
      </w:pPr>
      <w:r>
        <w:t xml:space="preserve"> </w:t>
      </w:r>
      <w:r>
        <w:rPr>
          <w:color w:val="000000" w:themeColor="hyperlink"/>
          <w:u w:val="single"/>
        </w:rPr>
        <w:hyperlink r:id="rId102">
          <w:r>
            <w:rPr/>
            <w:t>A/C.6/72/SR.16</w:t>
          </w:r>
        </w:hyperlink>
      </w:r>
      <w:r>
        <w:br/>
      </w:r>
    </w:p>
    <w:p>
      <w:pPr>
        <w:pStyle w:val="itshead"/>
        <w:keepNext/>
        <w:keepLines/>
      </w:pPr>
      <w:r>
        <w:t>Remengesau, Thomas Esang (Palau. President)</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43">
          <w:r>
            <w:rPr/>
            <w:t>A/72/PV.13</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43">
          <w:r>
            <w:rPr/>
            <w:t>A/72/PV.13</w:t>
          </w:r>
        </w:hyperlink>
      </w:r>
      <w:r>
        <w:br/>
      </w:r>
    </w:p>
    <w:p>
      <w:pPr>
        <w:pStyle w:val="itshead"/>
        <w:keepNext/>
        <w:keepLines/>
      </w:pPr>
      <w:r>
        <w:t>Rentola, Ilkka  (Finland)</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5">
          <w:r>
            <w:rPr/>
            <w:t>A/C.1/72/PV.5</w:t>
          </w:r>
        </w:hyperlink>
      </w:r>
      <w:r>
        <w:br/>
      </w:r>
    </w:p>
    <w:p>
      <w:pPr>
        <w:pStyle w:val="itshead"/>
        <w:keepNext/>
        <w:keepLines/>
      </w:pPr>
      <w:r>
        <w:t>Renzi, Nicola (San Marino)</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85">
          <w:r>
            <w:rPr/>
            <w:t>A/72/PV.18</w:t>
          </w:r>
        </w:hyperlink>
      </w:r>
      <w:r>
        <w:br/>
      </w:r>
    </w:p>
    <w:p>
      <w:pPr>
        <w:pStyle w:val="itshead"/>
        <w:keepNext/>
        <w:keepLines/>
      </w:pPr>
      <w:r>
        <w:t>Requena, Marta (Council of Europe)</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108">
          <w:r>
            <w:rPr/>
            <w:t>A/C.6/72/SR.22</w:t>
          </w:r>
        </w:hyperlink>
      </w:r>
      <w:r>
        <w:br/>
      </w:r>
    </w:p>
    <w:p>
      <w:pPr>
        <w:pStyle w:val="itshead"/>
        <w:keepNext/>
        <w:keepLines/>
      </w:pPr>
      <w:r>
        <w:t>Reyes Rodríguez, Rodolfo (Cuba)</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67">
          <w:r>
            <w:rPr/>
            <w:t>A/72/PV.25</w:t>
          </w:r>
        </w:hyperlink>
      </w:r>
      <w:r>
        <w:br/>
      </w:r>
    </w:p>
    <w:p>
      <w:pPr>
        <w:pStyle w:val="itshead"/>
        <w:keepNext/>
        <w:keepLines/>
      </w:pPr>
      <w:r>
        <w:t>Rhee, Zha-hyoung (Republic of Korea)</w:t>
      </w:r>
    </w:p>
    <w:p>
      <w:pPr>
        <w:pStyle w:val="itssubhead"/>
        <w:keepNext/>
        <w:keepLines/>
        <w:spacing w:after="0"/>
      </w:pPr>
      <w:r>
        <w:t>UN--CHARTER (Agenda Item 83)</w:t>
      </w:r>
    </w:p>
    <w:p>
      <w:pPr>
        <w:pStyle w:val="itsentry"/>
        <w:keepNext/>
        <w:keepLines/>
        <w:spacing w:after="0"/>
      </w:pPr>
      <w:r>
        <w:t xml:space="preserve"> </w:t>
      </w:r>
      <w:r>
        <w:rPr>
          <w:color w:val="000000" w:themeColor="hyperlink"/>
          <w:u w:val="single"/>
        </w:rPr>
        <w:hyperlink r:id="rId101">
          <w:r>
            <w:rPr/>
            <w:t>A/C.6/72/SR.12</w:t>
          </w:r>
        </w:hyperlink>
      </w:r>
      <w:r>
        <w:br/>
      </w:r>
    </w:p>
    <w:p>
      <w:pPr>
        <w:pStyle w:val="itshead"/>
        <w:keepNext/>
        <w:keepLines/>
      </w:pPr>
      <w:r>
        <w:t>Rhodes, Kingston Papie (International Civil Service Commission. Chair)</w:t>
      </w:r>
    </w:p>
    <w:p>
      <w:pPr>
        <w:pStyle w:val="itssubhead"/>
        <w:keepNext/>
        <w:keepLines/>
        <w:spacing w:after="0"/>
      </w:pPr>
      <w:r>
        <w:t>PERSONNEL QUESTIONS--UN SYSTEM (Agenda Item 143)</w:t>
      </w:r>
    </w:p>
    <w:p>
      <w:pPr>
        <w:pStyle w:val="itsentry"/>
        <w:keepNext/>
        <w:keepLines/>
        <w:spacing w:after="0"/>
      </w:pPr>
      <w:r>
        <w:t xml:space="preserve"> </w:t>
      </w:r>
      <w:r>
        <w:rPr>
          <w:color w:val="000000" w:themeColor="hyperlink"/>
          <w:u w:val="single"/>
        </w:rPr>
        <w:hyperlink r:id="rId309">
          <w:r>
            <w:rPr/>
            <w:t>A/C.5/72/SR.15</w:t>
          </w:r>
        </w:hyperlink>
      </w:r>
      <w:r>
        <w:br/>
      </w:r>
    </w:p>
    <w:p>
      <w:pPr>
        <w:pStyle w:val="itshead"/>
        <w:keepNext/>
        <w:keepLines/>
      </w:pPr>
      <w:r>
        <w:t>Ri, In Il (Democratic People's Republic of Korea)</w:t>
      </w:r>
    </w:p>
    <w:p>
      <w:pPr>
        <w:pStyle w:val="itssubhead"/>
        <w:keepNext/>
        <w:keepLines/>
        <w:spacing w:after="0"/>
      </w:pPr>
      <w:r>
        <w:t>NUCLEAR NON-PROLIFERATION--TREATY COMPLIANCE (Agenda Item 99aa)</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NUCLEAR-WEAPON-FREE ZONE--MIDDLE EAST (Agenda Item 95)</w:t>
      </w:r>
    </w:p>
    <w:p>
      <w:pPr>
        <w:pStyle w:val="itsentry"/>
        <w:keepNext/>
        <w:keepLines/>
        <w:spacing w:after="0"/>
      </w:pPr>
      <w:r>
        <w:t xml:space="preserve"> </w:t>
      </w:r>
      <w:r>
        <w:rPr>
          <w:color w:val="000000" w:themeColor="hyperlink"/>
          <w:u w:val="single"/>
        </w:rPr>
        <w:hyperlink r:id="rId17">
          <w:r>
            <w:rPr/>
            <w:t>A/C.1/72/PV.13</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65">
          <w:r>
            <w:rPr/>
            <w:t>A/C.1/72/PV.10</w:t>
          </w:r>
        </w:hyperlink>
      </w:r>
      <w:r>
        <w:t xml:space="preserve">; </w:t>
      </w:r>
      <w:r>
        <w:rPr>
          <w:color w:val="000000" w:themeColor="hyperlink"/>
          <w:u w:val="single"/>
        </w:rPr>
        <w:hyperlink r:id="rId59">
          <w:r>
            <w:rPr/>
            <w:t>A/C.1/72/PV.12</w:t>
          </w:r>
        </w:hyperlink>
      </w:r>
      <w:r>
        <w:t xml:space="preserve">; </w:t>
      </w:r>
      <w:r>
        <w:rPr>
          <w:color w:val="000000" w:themeColor="hyperlink"/>
          <w:u w:val="single"/>
        </w:rPr>
        <w:hyperlink r:id="rId17">
          <w:r>
            <w:rPr/>
            <w:t>A/C.1/72/PV.13</w:t>
          </w:r>
        </w:hyperlink>
      </w:r>
      <w:r>
        <w:t xml:space="preserve">; </w:t>
      </w:r>
      <w:r>
        <w:rPr>
          <w:color w:val="000000" w:themeColor="hyperlink"/>
          <w:u w:val="single"/>
        </w:rPr>
        <w:hyperlink r:id="rId166">
          <w:r>
            <w:rPr/>
            <w:t>A/C.1/72/PV.14</w:t>
          </w:r>
        </w:hyperlink>
      </w:r>
      <w:r>
        <w:t xml:space="preserve">; </w:t>
      </w:r>
      <w:r>
        <w:rPr>
          <w:color w:val="000000" w:themeColor="hyperlink"/>
          <w:u w:val="single"/>
        </w:rPr>
        <w:hyperlink r:id="rId14">
          <w:r>
            <w:rPr/>
            <w:t>A/C.1/72/PV.15</w:t>
          </w:r>
        </w:hyperlink>
      </w:r>
      <w:r>
        <w:t xml:space="preserve">; </w:t>
      </w:r>
      <w:r>
        <w:rPr>
          <w:color w:val="000000" w:themeColor="hyperlink"/>
          <w:u w:val="single"/>
        </w:rPr>
        <w:hyperlink r:id="rId165">
          <w:r>
            <w:rPr/>
            <w:t>A/C.1/72/PV.20</w:t>
          </w:r>
        </w:hyperlink>
      </w:r>
      <w:r>
        <w:t xml:space="preserve">; </w:t>
      </w:r>
      <w:r>
        <w:rPr>
          <w:color w:val="000000" w:themeColor="hyperlink"/>
          <w:u w:val="single"/>
        </w:rPr>
        <w:hyperlink r:id="rId128">
          <w:r>
            <w:rPr/>
            <w:t>A/C.1/72/PV.22</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7">
          <w:r>
            <w:rPr/>
            <w:t>A/C.1/72/PV.3</w:t>
          </w:r>
        </w:hyperlink>
      </w:r>
      <w:r>
        <w:t xml:space="preserve">; </w:t>
      </w:r>
      <w:r>
        <w:rPr>
          <w:color w:val="000000" w:themeColor="hyperlink"/>
          <w:u w:val="single"/>
        </w:rPr>
        <w:hyperlink r:id="rId184">
          <w:r>
            <w:rPr/>
            <w:t>A/C.1/72/PV.4</w:t>
          </w:r>
        </w:hyperlink>
      </w:r>
      <w:r>
        <w:t xml:space="preserve">; </w:t>
      </w:r>
      <w:r>
        <w:rPr>
          <w:color w:val="000000" w:themeColor="hyperlink"/>
          <w:u w:val="single"/>
        </w:rPr>
        <w:hyperlink r:id="rId285">
          <w:r>
            <w:rPr/>
            <w:t>A/C.1/72/PV.5</w:t>
          </w:r>
        </w:hyperlink>
      </w:r>
      <w:r>
        <w:t xml:space="preserve">; </w:t>
      </w:r>
      <w:r>
        <w:rPr>
          <w:color w:val="000000" w:themeColor="hyperlink"/>
          <w:u w:val="single"/>
        </w:rPr>
        <w:hyperlink r:id="rId284">
          <w:r>
            <w:rPr/>
            <w:t>A/C.1/72/PV.6</w:t>
          </w:r>
        </w:hyperlink>
      </w:r>
      <w:r>
        <w:t xml:space="preserve">; </w:t>
      </w:r>
      <w:r>
        <w:rPr>
          <w:color w:val="000000" w:themeColor="hyperlink"/>
          <w:u w:val="single"/>
        </w:rPr>
        <w:hyperlink r:id="rId95">
          <w:r>
            <w:rPr/>
            <w:t>A/C.1/72/PV.7</w:t>
          </w:r>
        </w:hyperlink>
      </w:r>
      <w:r>
        <w:t xml:space="preserve">; </w:t>
      </w:r>
      <w:r>
        <w:rPr>
          <w:color w:val="000000" w:themeColor="hyperlink"/>
          <w:u w:val="single"/>
        </w:rPr>
        <w:hyperlink r:id="rId176">
          <w:r>
            <w:rPr/>
            <w:t>A/C.1/72/PV.9</w:t>
          </w:r>
        </w:hyperlink>
      </w:r>
    </w:p>
    <w:p>
      <w:pPr>
        <w:pStyle w:val="itssubhead"/>
        <w:keepNext/>
        <w:keepLines/>
        <w:spacing w:after="0"/>
      </w:pPr>
      <w:r>
        <w:t>NUCLEAR WEAPON TESTS--TREATY (Agenda Item 105)</w:t>
      </w:r>
    </w:p>
    <w:p>
      <w:pPr>
        <w:pStyle w:val="itsentry"/>
        <w:keepNext/>
        <w:keepLines/>
        <w:spacing w:after="0"/>
      </w:pPr>
      <w:r>
        <w:t xml:space="preserve"> </w:t>
      </w:r>
      <w:r>
        <w:rPr>
          <w:color w:val="000000" w:themeColor="hyperlink"/>
          <w:u w:val="single"/>
        </w:rPr>
        <w:hyperlink r:id="rId138">
          <w:r>
            <w:rPr/>
            <w:t>A/C.1/72/PV.25</w:t>
          </w:r>
        </w:hyperlink>
      </w:r>
    </w:p>
    <w:p>
      <w:pPr>
        <w:pStyle w:val="itssubhead"/>
        <w:keepNext/>
        <w:keepLines/>
        <w:spacing w:after="0"/>
      </w:pPr>
      <w:r>
        <w:t>NUCLEAR WEAPONS--ELIMINATION (Agenda Item 99z)</w:t>
      </w:r>
    </w:p>
    <w:p>
      <w:pPr>
        <w:pStyle w:val="itsentry"/>
        <w:keepNext/>
        <w:keepLines/>
        <w:spacing w:after="0"/>
      </w:pPr>
      <w:r>
        <w:t xml:space="preserve"> </w:t>
      </w:r>
      <w:r>
        <w:rPr>
          <w:color w:val="000000" w:themeColor="hyperlink"/>
          <w:u w:val="single"/>
        </w:rPr>
        <w:hyperlink r:id="rId168">
          <w:r>
            <w:rPr/>
            <w:t>A/C.1/72/PV.23</w:t>
          </w:r>
        </w:hyperlink>
      </w:r>
      <w:r>
        <w:t xml:space="preserve">; </w:t>
      </w:r>
      <w:r>
        <w:rPr>
          <w:color w:val="000000" w:themeColor="hyperlink"/>
          <w:u w:val="single"/>
        </w:rPr>
        <w:hyperlink r:id="rId26">
          <w:r>
            <w:rPr/>
            <w:t>A/C.1/72/PV.24</w:t>
          </w:r>
        </w:hyperlink>
      </w:r>
    </w:p>
    <w:p>
      <w:pPr>
        <w:pStyle w:val="itssubhead"/>
        <w:keepNext/>
        <w:keepLines/>
        <w:spacing w:after="0"/>
      </w:pPr>
      <w:r>
        <w:t>WEAPONS--OUTER SPACE (Agenda Item 97b)</w:t>
      </w:r>
    </w:p>
    <w:p>
      <w:pPr>
        <w:pStyle w:val="itsentry"/>
        <w:keepNext/>
        <w:keepLines/>
        <w:spacing w:after="0"/>
      </w:pPr>
      <w:r>
        <w:t xml:space="preserve"> </w:t>
      </w:r>
      <w:r>
        <w:rPr>
          <w:color w:val="000000" w:themeColor="hyperlink"/>
          <w:u w:val="single"/>
        </w:rPr>
        <w:hyperlink r:id="rId15">
          <w:r>
            <w:rPr/>
            <w:t>A/C.1/72/PV.16</w:t>
          </w:r>
        </w:hyperlink>
      </w:r>
      <w:r>
        <w:br/>
      </w:r>
    </w:p>
    <w:p>
      <w:pPr>
        <w:pStyle w:val="itshead"/>
        <w:keepNext/>
        <w:keepLines/>
      </w:pPr>
      <w:r>
        <w:t>Ri, Song Chol (Democratic People's Republic of Korea)</w:t>
      </w:r>
    </w:p>
    <w:p>
      <w:pPr>
        <w:pStyle w:val="itssubhead"/>
        <w:keepNext/>
        <w:keepLines/>
        <w:spacing w:after="0"/>
      </w:pPr>
      <w:r>
        <w:t>HUMAN RIGHTS (Agenda Item 72)</w:t>
      </w:r>
    </w:p>
    <w:p>
      <w:pPr>
        <w:pStyle w:val="itsentry"/>
        <w:keepNext/>
        <w:keepLines/>
        <w:spacing w:after="0"/>
      </w:pPr>
      <w:r>
        <w:t xml:space="preserve"> </w:t>
      </w:r>
      <w:r>
        <w:rPr>
          <w:color w:val="000000" w:themeColor="hyperlink"/>
          <w:u w:val="single"/>
        </w:rPr>
        <w:hyperlink r:id="rId140">
          <w:r>
            <w:rPr/>
            <w:t>A/C.3/72/SR.35</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80">
          <w:r>
            <w:rPr/>
            <w:t>A/C.3/72/SR.20</w:t>
          </w:r>
        </w:hyperlink>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48">
          <w:r>
            <w:rPr/>
            <w:t>A/C.3/72/SR.42</w:t>
          </w:r>
        </w:hyperlink>
      </w:r>
    </w:p>
    <w:p>
      <w:pPr>
        <w:pStyle w:val="itssubhead"/>
        <w:keepNext/>
        <w:keepLines/>
        <w:spacing w:after="0"/>
      </w:pPr>
      <w:r>
        <w:t>HUMAN RIGHTS--SYRIAN ARAB REPUBLIC (Agenda Item 72c)</w:t>
      </w:r>
    </w:p>
    <w:p>
      <w:pPr>
        <w:pStyle w:val="itsentry"/>
        <w:keepNext/>
        <w:keepLines/>
        <w:spacing w:after="0"/>
      </w:pPr>
      <w:r>
        <w:t xml:space="preserve"> </w:t>
      </w:r>
      <w:r>
        <w:rPr>
          <w:color w:val="000000" w:themeColor="hyperlink"/>
          <w:u w:val="single"/>
        </w:rPr>
        <w:hyperlink r:id="rId189">
          <w:r>
            <w:rPr/>
            <w:t>A/C.3/72/SR.46</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120">
          <w:r>
            <w:rPr/>
            <w:t>A/72/PV.76</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DISAPPEARANCE OF PERSONS (Agenda Item 72b)</w:t>
      </w:r>
    </w:p>
    <w:p>
      <w:pPr>
        <w:pStyle w:val="itsentry"/>
        <w:keepNext/>
        <w:keepLines/>
        <w:spacing w:after="0"/>
      </w:pPr>
      <w:r>
        <w:t xml:space="preserve"> </w:t>
      </w:r>
      <w:r>
        <w:rPr>
          <w:color w:val="000000" w:themeColor="hyperlink"/>
          <w:u w:val="single"/>
        </w:rPr>
        <w:hyperlink r:id="rId191">
          <w:r>
            <w:rPr/>
            <w:t>A/C.3/72/SR.24</w:t>
          </w:r>
        </w:hyperlink>
      </w:r>
      <w:r>
        <w:t xml:space="preserve">; </w:t>
      </w:r>
      <w:r>
        <w:rPr>
          <w:color w:val="000000" w:themeColor="hyperlink"/>
          <w:u w:val="single"/>
        </w:rPr>
        <w:hyperlink r:id="rId124">
          <w:r>
            <w:rPr/>
            <w:t>A/C.3/72/SR.49</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SANCTIONS--INTERNATIONAL RELATIONS (Agenda Item 72b)</w:t>
      </w:r>
    </w:p>
    <w:p>
      <w:pPr>
        <w:pStyle w:val="itsentry"/>
        <w:keepNext/>
        <w:keepLines/>
        <w:spacing w:after="0"/>
      </w:pPr>
      <w:r>
        <w:t xml:space="preserve"> </w:t>
      </w:r>
      <w:r>
        <w:rPr>
          <w:color w:val="000000" w:themeColor="hyperlink"/>
          <w:u w:val="single"/>
        </w:rPr>
        <w:hyperlink r:id="rId152">
          <w:r>
            <w:rPr/>
            <w:t>A/C.3/72/SR.23</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HUMAN RIGHTS--IRAN (ISLAMIC REPUBLIC OF) (Agenda Item 72c)</w:t>
      </w:r>
    </w:p>
    <w:p>
      <w:pPr>
        <w:pStyle w:val="itsentry"/>
        <w:keepNext/>
        <w:keepLines/>
        <w:spacing w:after="0"/>
      </w:pPr>
      <w:r>
        <w:t xml:space="preserve"> </w:t>
      </w:r>
      <w:r>
        <w:rPr>
          <w:color w:val="000000" w:themeColor="hyperlink"/>
          <w:u w:val="single"/>
        </w:rPr>
        <w:hyperlink r:id="rId192">
          <w:r>
            <w:rPr/>
            <w:t>A/C.3/72/SR.31</w:t>
          </w:r>
        </w:hyperlink>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134">
          <w:r>
            <w:rPr/>
            <w:t>A/72/PV.2</w:t>
          </w:r>
        </w:hyperlink>
      </w:r>
      <w:r>
        <w:t xml:space="preserve">; </w:t>
      </w:r>
      <w:r>
        <w:rPr>
          <w:color w:val="000000" w:themeColor="hyperlink"/>
          <w:u w:val="single"/>
        </w:rPr>
        <w:hyperlink r:id="rId103">
          <w:r>
            <w:rPr/>
            <w:t>A/BUR/72/SR.1</w:t>
          </w:r>
        </w:hyperlink>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92">
          <w:r>
            <w:rPr/>
            <w:t>A/C.3/72/SR.31</w:t>
          </w:r>
        </w:hyperlink>
      </w:r>
      <w:r>
        <w:t xml:space="preserve">; </w:t>
      </w:r>
      <w:r>
        <w:rPr>
          <w:color w:val="000000" w:themeColor="hyperlink"/>
          <w:u w:val="single"/>
        </w:rPr>
        <w:hyperlink r:id="rId131">
          <w:r>
            <w:rPr/>
            <w:t>A/C.3/72/SR.47</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HUMAN RIGHTS--BELARUS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134">
          <w:r>
            <w:rPr/>
            <w:t>A/72/PV.2</w:t>
          </w:r>
        </w:hyperlink>
      </w:r>
      <w:r>
        <w:br/>
      </w:r>
    </w:p>
    <w:p>
      <w:pPr>
        <w:pStyle w:val="itshead"/>
        <w:keepNext/>
        <w:keepLines/>
      </w:pPr>
      <w:r>
        <w:t>Ri, Yong Ho (Democratic People's Republic of Korea)</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81">
          <w:r>
            <w:rPr/>
            <w:t>A/72/PV.20</w:t>
          </w:r>
        </w:hyperlink>
      </w:r>
      <w:r>
        <w:br/>
      </w:r>
    </w:p>
    <w:p>
      <w:pPr>
        <w:pStyle w:val="itshead"/>
        <w:keepNext/>
        <w:keepLines/>
      </w:pPr>
      <w:r>
        <w:t>Ribeiro, Teresa (Portugal)</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99">
          <w:r>
            <w:rPr/>
            <w:t>A/72/PV.84</w:t>
          </w:r>
        </w:hyperlink>
      </w:r>
      <w:r>
        <w:br/>
      </w:r>
    </w:p>
    <w:p>
      <w:pPr>
        <w:pStyle w:val="itshead"/>
        <w:keepNext/>
        <w:keepLines/>
      </w:pPr>
      <w:r>
        <w:t>Richards, Ian (Coordinating Committee for International Staff Unions and Associations of the United Nations System)</w:t>
      </w:r>
    </w:p>
    <w:p>
      <w:pPr>
        <w:pStyle w:val="itssubhead"/>
        <w:keepNext/>
        <w:keepLines/>
        <w:spacing w:after="0"/>
      </w:pPr>
      <w:r>
        <w:t>UN--HUMAN RESOURCES MANAGEMENT (Agenda Item 141)</w:t>
      </w:r>
    </w:p>
    <w:p>
      <w:pPr>
        <w:pStyle w:val="itsentry"/>
        <w:keepNext/>
        <w:keepLines/>
        <w:spacing w:after="0"/>
      </w:pPr>
      <w:r>
        <w:t xml:space="preserve"> </w:t>
      </w:r>
      <w:r>
        <w:rPr>
          <w:color w:val="000000" w:themeColor="hyperlink"/>
          <w:u w:val="single"/>
        </w:rPr>
        <w:hyperlink r:id="rId231">
          <w:r>
            <w:rPr/>
            <w:t>A/C.5/72/SR.9</w:t>
          </w:r>
        </w:hyperlink>
      </w:r>
    </w:p>
    <w:p>
      <w:pPr>
        <w:pStyle w:val="itssubhead"/>
        <w:keepNext/>
        <w:keepLines/>
        <w:spacing w:after="0"/>
      </w:pPr>
      <w:r>
        <w:t>PERSONNEL QUESTIONS--UN SYSTEM (Agenda Item 143)</w:t>
      </w:r>
    </w:p>
    <w:p>
      <w:pPr>
        <w:pStyle w:val="itsentry"/>
        <w:keepNext/>
        <w:keepLines/>
        <w:spacing w:after="0"/>
      </w:pPr>
      <w:r>
        <w:t xml:space="preserve"> </w:t>
      </w:r>
      <w:r>
        <w:rPr>
          <w:color w:val="000000" w:themeColor="hyperlink"/>
          <w:u w:val="single"/>
        </w:rPr>
        <w:hyperlink r:id="rId309">
          <w:r>
            <w:rPr/>
            <w:t>A/C.5/72/SR.15</w:t>
          </w:r>
        </w:hyperlink>
      </w:r>
      <w:r>
        <w:br/>
      </w:r>
    </w:p>
    <w:p>
      <w:pPr>
        <w:pStyle w:val="itshead"/>
        <w:keepNext/>
        <w:keepLines/>
      </w:pPr>
      <w:r>
        <w:t>Richardson, Cosmos (Saint Lucia)</w:t>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46">
          <w:r>
            <w:rPr/>
            <w:t>A/C.4/72/SR.6</w:t>
          </w:r>
        </w:hyperlink>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46">
          <w:r>
            <w:rPr/>
            <w:t>A/C.4/72/SR.6</w:t>
          </w:r>
        </w:hyperlink>
      </w:r>
      <w:r>
        <w:br/>
      </w:r>
    </w:p>
    <w:p>
      <w:pPr>
        <w:pStyle w:val="itshead"/>
        <w:keepNext/>
        <w:keepLines/>
      </w:pPr>
      <w:r>
        <w:t>Richardson, Cosmos (Saint Lucia) (Caribbean Community)</w:t>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123">
          <w:r>
            <w:rPr/>
            <w:t>A/C.3/72/SR.3</w:t>
          </w:r>
        </w:hyperlink>
      </w:r>
    </w:p>
    <w:p>
      <w:pPr>
        <w:pStyle w:val="itssubhead"/>
        <w:keepNext/>
        <w:keepLines/>
        <w:spacing w:after="0"/>
      </w:pPr>
      <w:r>
        <w:t>SOCIAL DEVELOPMENT (Agenda Item 27)</w:t>
      </w:r>
    </w:p>
    <w:p>
      <w:pPr>
        <w:pStyle w:val="itsentry"/>
        <w:keepNext/>
        <w:keepLines/>
        <w:spacing w:after="0"/>
      </w:pPr>
      <w:r>
        <w:t xml:space="preserve"> </w:t>
      </w:r>
      <w:r>
        <w:rPr>
          <w:color w:val="000000" w:themeColor="hyperlink"/>
          <w:u w:val="single"/>
        </w:rPr>
        <w:hyperlink r:id="rId123">
          <w:r>
            <w:rPr/>
            <w:t>A/C.3/72/SR.3</w:t>
          </w:r>
        </w:hyperlink>
      </w:r>
      <w:r>
        <w:br/>
      </w:r>
    </w:p>
    <w:p>
      <w:pPr>
        <w:pStyle w:val="itshead"/>
        <w:keepNext/>
        <w:keepLines/>
      </w:pPr>
      <w:r>
        <w:t>Righini, Nicola  (United Kingdom)</w:t>
      </w:r>
    </w:p>
    <w:p>
      <w:pPr>
        <w:pStyle w:val="itssubhead"/>
        <w:keepNext/>
        <w:keepLines/>
        <w:spacing w:after="0"/>
      </w:pPr>
      <w:r>
        <w:t>HUMAN RIGHTS--IRAN (ISLAMIC REPUBLIC OF) (Agenda Item 72c)</w:t>
      </w:r>
    </w:p>
    <w:p>
      <w:pPr>
        <w:pStyle w:val="itsentry"/>
        <w:keepNext/>
        <w:keepLines/>
        <w:spacing w:after="0"/>
      </w:pPr>
      <w:r>
        <w:t xml:space="preserve"> </w:t>
      </w:r>
      <w:r>
        <w:rPr>
          <w:color w:val="000000" w:themeColor="hyperlink"/>
          <w:u w:val="single"/>
        </w:rPr>
        <w:hyperlink r:id="rId192">
          <w:r>
            <w:rPr/>
            <w:t>A/C.3/72/SR.31</w:t>
          </w:r>
        </w:hyperlink>
      </w:r>
    </w:p>
    <w:p>
      <w:pPr>
        <w:pStyle w:val="itssubhead"/>
        <w:keepNext/>
        <w:keepLines/>
        <w:spacing w:after="0"/>
      </w:pPr>
      <w:r>
        <w:t>TORTURE AND OTHER CRUEL TREATMENT (Agenda Item 72a)</w:t>
      </w:r>
    </w:p>
    <w:p>
      <w:pPr>
        <w:pStyle w:val="itsentry"/>
        <w:keepNext/>
        <w:keepLines/>
        <w:spacing w:after="0"/>
      </w:pPr>
      <w:r>
        <w:t xml:space="preserve"> </w:t>
      </w:r>
      <w:r>
        <w:rPr>
          <w:color w:val="000000" w:themeColor="hyperlink"/>
          <w:u w:val="single"/>
        </w:rPr>
        <w:hyperlink r:id="rId100">
          <w:r>
            <w:rPr/>
            <w:t>A/C.3/72/SR.18</w:t>
          </w:r>
        </w:hyperlink>
      </w:r>
      <w:r>
        <w:br/>
      </w:r>
    </w:p>
    <w:p>
      <w:pPr>
        <w:pStyle w:val="itshead"/>
        <w:keepNext/>
        <w:keepLines/>
      </w:pPr>
      <w:r>
        <w:t>Riley, Juliette Rosita (Barbados) (Caribbean Community)</w:t>
      </w:r>
    </w:p>
    <w:p>
      <w:pPr>
        <w:pStyle w:val="itssubhead"/>
        <w:keepNext/>
        <w:keepLines/>
        <w:spacing w:after="0"/>
      </w:pPr>
      <w:r>
        <w:t>UN. GENERAL ASSEMBLY (72ND SESS. : 2017-2018). 5TH COMMITTEE--WORK ORGANIZATION (Agenda Item 7)</w:t>
      </w:r>
    </w:p>
    <w:p>
      <w:pPr>
        <w:pStyle w:val="itsentry"/>
        <w:keepNext/>
        <w:keepLines/>
        <w:spacing w:after="0"/>
      </w:pPr>
      <w:r>
        <w:t xml:space="preserve"> </w:t>
      </w:r>
      <w:r>
        <w:rPr>
          <w:color w:val="000000" w:themeColor="hyperlink"/>
          <w:u w:val="single"/>
        </w:rPr>
        <w:hyperlink r:id="rId248">
          <w:r>
            <w:rPr/>
            <w:t>A/C.5/72/SR.29</w:t>
          </w:r>
        </w:hyperlink>
      </w:r>
      <w:r>
        <w:br/>
      </w:r>
    </w:p>
    <w:p>
      <w:pPr>
        <w:pStyle w:val="itshead"/>
        <w:keepNext/>
        <w:keepLines/>
      </w:pPr>
      <w:r>
        <w:t>Riquet, Louis (France)</w:t>
      </w:r>
    </w:p>
    <w:p>
      <w:pPr>
        <w:pStyle w:val="itssubhead"/>
        <w:keepNext/>
        <w:keepLines/>
        <w:spacing w:after="0"/>
      </w:pPr>
      <w:r>
        <w:t>NUCLEAR-WEAPON-FREE ZONE--SOUTHERN HEMISPHERE (Agenda Item 99i)</w:t>
      </w:r>
    </w:p>
    <w:p>
      <w:pPr>
        <w:pStyle w:val="itsentry"/>
        <w:keepNext/>
        <w:keepLines/>
        <w:spacing w:after="0"/>
      </w:pPr>
      <w:r>
        <w:t xml:space="preserve"> </w:t>
      </w:r>
      <w:r>
        <w:rPr>
          <w:color w:val="000000" w:themeColor="hyperlink"/>
          <w:u w:val="single"/>
        </w:rPr>
        <w:hyperlink r:id="rId174">
          <w:r>
            <w:rPr/>
            <w:t>A/C.1/72/PV.27</w:t>
          </w:r>
        </w:hyperlink>
      </w:r>
    </w:p>
    <w:p>
      <w:pPr>
        <w:pStyle w:val="itssubhead"/>
        <w:keepNext/>
        <w:keepLines/>
        <w:spacing w:after="0"/>
      </w:pPr>
      <w:r>
        <w:t>INFORMATION--INTERNATIONAL SECURITY (Agenda Item 94)</w:t>
      </w:r>
    </w:p>
    <w:p>
      <w:pPr>
        <w:pStyle w:val="itsentry"/>
        <w:keepNext/>
        <w:keepLines/>
        <w:spacing w:after="0"/>
      </w:pPr>
      <w:r>
        <w:t xml:space="preserve"> </w:t>
      </w:r>
      <w:r>
        <w:rPr>
          <w:color w:val="000000" w:themeColor="hyperlink"/>
          <w:u w:val="single"/>
        </w:rPr>
        <w:hyperlink r:id="rId165">
          <w:r>
            <w:rPr/>
            <w:t>A/C.1/72/PV.20</w:t>
          </w:r>
        </w:hyperlink>
      </w:r>
    </w:p>
    <w:p>
      <w:pPr>
        <w:pStyle w:val="itssubhead"/>
        <w:keepNext/>
        <w:keepLines/>
        <w:spacing w:after="0"/>
      </w:pPr>
      <w:r>
        <w:t>DISARMAMENT AGREEMENTS--ENVIRONMENT (Agenda Item 99j)</w:t>
      </w:r>
    </w:p>
    <w:p>
      <w:pPr>
        <w:pStyle w:val="itsentry"/>
        <w:keepNext/>
        <w:keepLines/>
        <w:spacing w:after="0"/>
      </w:pPr>
      <w:r>
        <w:t xml:space="preserve"> </w:t>
      </w:r>
      <w:r>
        <w:rPr>
          <w:color w:val="000000" w:themeColor="hyperlink"/>
          <w:u w:val="single"/>
        </w:rPr>
        <w:hyperlink r:id="rId174">
          <w:r>
            <w:rPr/>
            <w:t>A/C.1/72/PV.27</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74">
          <w:r>
            <w:rPr/>
            <w:t>A/C.1/72/PV.27</w:t>
          </w:r>
        </w:hyperlink>
      </w:r>
    </w:p>
    <w:p>
      <w:pPr>
        <w:pStyle w:val="itssubhead"/>
        <w:keepNext/>
        <w:keepLines/>
        <w:spacing w:after="0"/>
      </w:pPr>
      <w:r>
        <w:t>NUCLEAR WEAPONS--ELIMINATION (Agenda Item 99z)</w:t>
      </w:r>
    </w:p>
    <w:p>
      <w:pPr>
        <w:pStyle w:val="itsentry"/>
        <w:keepNext/>
        <w:keepLines/>
        <w:spacing w:after="0"/>
      </w:pPr>
      <w:r>
        <w:t xml:space="preserve"> </w:t>
      </w:r>
      <w:r>
        <w:rPr>
          <w:color w:val="000000" w:themeColor="hyperlink"/>
          <w:u w:val="single"/>
        </w:rPr>
        <w:hyperlink r:id="rId138">
          <w:r>
            <w:rPr/>
            <w:t>A/C.1/72/PV.25</w:t>
          </w:r>
        </w:hyperlink>
      </w:r>
    </w:p>
    <w:p>
      <w:pPr>
        <w:pStyle w:val="itssubhead"/>
        <w:keepNext/>
        <w:keepLines/>
        <w:spacing w:after="0"/>
      </w:pPr>
      <w:r>
        <w:t>MEDITERRANEAN REGION--REGIONAL SECURITY (Agenda Item 104)</w:t>
      </w:r>
    </w:p>
    <w:p>
      <w:pPr>
        <w:pStyle w:val="itsentry"/>
        <w:keepNext/>
        <w:keepLines/>
        <w:spacing w:after="0"/>
      </w:pPr>
      <w:r>
        <w:t xml:space="preserve"> </w:t>
      </w:r>
      <w:r>
        <w:rPr>
          <w:color w:val="000000" w:themeColor="hyperlink"/>
          <w:u w:val="single"/>
        </w:rPr>
        <w:hyperlink r:id="rId174">
          <w:r>
            <w:rPr/>
            <w:t>A/C.1/72/PV.27</w:t>
          </w:r>
        </w:hyperlink>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23">
          <w:r>
            <w:rPr/>
            <w:t>A/C.1/72/PV.28</w:t>
          </w:r>
        </w:hyperlink>
      </w:r>
    </w:p>
    <w:p>
      <w:pPr>
        <w:pStyle w:val="itssubhead"/>
        <w:keepNext/>
        <w:keepLines/>
        <w:spacing w:after="0"/>
      </w:pPr>
      <w:r>
        <w:t>DISARMAMENT-DEVELOPMENT LINK (Agenda Item 99d)</w:t>
      </w:r>
    </w:p>
    <w:p>
      <w:pPr>
        <w:pStyle w:val="itsentry"/>
        <w:keepNext/>
        <w:keepLines/>
        <w:spacing w:after="0"/>
      </w:pPr>
      <w:r>
        <w:t xml:space="preserve"> </w:t>
      </w:r>
      <w:r>
        <w:rPr>
          <w:color w:val="000000" w:themeColor="hyperlink"/>
          <w:u w:val="single"/>
        </w:rPr>
        <w:hyperlink r:id="rId174">
          <w:r>
            <w:rPr/>
            <w:t>A/C.1/72/PV.27</w:t>
          </w:r>
        </w:hyperlink>
      </w:r>
    </w:p>
    <w:p>
      <w:pPr>
        <w:pStyle w:val="itssubhead"/>
        <w:keepNext/>
        <w:keepLines/>
        <w:spacing w:after="0"/>
      </w:pPr>
      <w:r>
        <w:t>NUCLEAR WEAPONS USE--ICJ OPINION (Agenda Item 99k)</w:t>
      </w:r>
    </w:p>
    <w:p>
      <w:pPr>
        <w:pStyle w:val="itsentry"/>
        <w:keepNext/>
        <w:keepLines/>
        <w:spacing w:after="0"/>
      </w:pPr>
      <w:r>
        <w:t xml:space="preserve"> </w:t>
      </w:r>
      <w:r>
        <w:rPr>
          <w:color w:val="000000" w:themeColor="hyperlink"/>
          <w:u w:val="single"/>
        </w:rPr>
        <w:hyperlink r:id="rId174">
          <w:r>
            <w:rPr/>
            <w:t>A/C.1/72/PV.27</w:t>
          </w:r>
        </w:hyperlink>
      </w:r>
    </w:p>
    <w:p>
      <w:pPr>
        <w:pStyle w:val="itssubhead"/>
        <w:keepNext/>
        <w:keepLines/>
        <w:spacing w:after="0"/>
      </w:pPr>
      <w:r>
        <w:t>NUCLEAR DISARMAMENT--CONFERENCE (2013 : NEW YORK) (Agenda Item 99cc)</w:t>
      </w:r>
    </w:p>
    <w:p>
      <w:pPr>
        <w:pStyle w:val="itsentry"/>
        <w:keepNext/>
        <w:keepLines/>
        <w:spacing w:after="0"/>
      </w:pPr>
      <w:r>
        <w:t xml:space="preserve"> </w:t>
      </w:r>
      <w:r>
        <w:rPr>
          <w:color w:val="000000" w:themeColor="hyperlink"/>
          <w:u w:val="single"/>
        </w:rPr>
        <w:hyperlink r:id="rId174">
          <w:r>
            <w:rPr/>
            <w:t>A/C.1/72/PV.27</w:t>
          </w:r>
        </w:hyperlink>
      </w:r>
    </w:p>
    <w:p>
      <w:pPr>
        <w:pStyle w:val="itssubhead"/>
        <w:keepNext/>
        <w:keepLines/>
        <w:spacing w:after="0"/>
      </w:pPr>
      <w:r>
        <w:t>NUCLEAR DISARMAMENT--TREATY COMPLIANCE (Agenda Item 99q)</w:t>
      </w:r>
    </w:p>
    <w:p>
      <w:pPr>
        <w:pStyle w:val="itsentry"/>
        <w:keepNext/>
        <w:keepLines/>
        <w:spacing w:after="0"/>
      </w:pPr>
      <w:r>
        <w:t xml:space="preserve"> </w:t>
      </w:r>
      <w:r>
        <w:rPr>
          <w:color w:val="000000" w:themeColor="hyperlink"/>
          <w:u w:val="single"/>
        </w:rPr>
        <w:hyperlink r:id="rId174">
          <w:r>
            <w:rPr/>
            <w:t>A/C.1/72/PV.27</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74">
          <w:r>
            <w:rPr/>
            <w:t>A/C.1/72/PV.27</w:t>
          </w:r>
        </w:hyperlink>
      </w:r>
    </w:p>
    <w:p>
      <w:pPr>
        <w:pStyle w:val="itssubhead"/>
        <w:keepNext/>
        <w:keepLines/>
        <w:spacing w:after="0"/>
      </w:pPr>
      <w:r>
        <w:t>NUCLEAR-WEAPON-FREE ZONES (Agenda Item 99gg)</w:t>
      </w:r>
    </w:p>
    <w:p>
      <w:pPr>
        <w:pStyle w:val="itsentry"/>
        <w:keepNext/>
        <w:keepLines/>
        <w:spacing w:after="0"/>
      </w:pPr>
      <w:r>
        <w:t xml:space="preserve"> </w:t>
      </w:r>
      <w:r>
        <w:rPr>
          <w:color w:val="000000" w:themeColor="hyperlink"/>
          <w:u w:val="single"/>
        </w:rPr>
        <w:hyperlink r:id="rId174">
          <w:r>
            <w:rPr/>
            <w:t>A/C.1/72/PV.27</w:t>
          </w:r>
        </w:hyperlink>
      </w:r>
      <w:r>
        <w:br/>
      </w:r>
    </w:p>
    <w:p>
      <w:pPr>
        <w:pStyle w:val="itshead"/>
        <w:keepNext/>
        <w:keepLines/>
      </w:pPr>
      <w:r>
        <w:t>Rivera Sánchez, Carla Esperanza (El Salvador)</w:t>
      </w:r>
    </w:p>
    <w:p>
      <w:pPr>
        <w:pStyle w:val="itssubhead"/>
        <w:keepNext/>
        <w:keepLines/>
        <w:spacing w:after="0"/>
      </w:pPr>
      <w:r>
        <w:t>SPECIAL POLITICAL MISSIONS (Agenda Item 56)</w:t>
      </w:r>
    </w:p>
    <w:p>
      <w:pPr>
        <w:pStyle w:val="itsentry"/>
        <w:keepNext/>
        <w:keepLines/>
        <w:spacing w:after="0"/>
      </w:pPr>
      <w:r>
        <w:t xml:space="preserve"> </w:t>
      </w:r>
      <w:r>
        <w:rPr>
          <w:color w:val="000000" w:themeColor="hyperlink"/>
          <w:u w:val="single"/>
        </w:rPr>
        <w:hyperlink r:id="rId213">
          <w:r>
            <w:rPr/>
            <w:t>A/C.4/72/SR.21</w:t>
          </w:r>
        </w:hyperlink>
      </w:r>
      <w:r>
        <w:br/>
      </w:r>
    </w:p>
    <w:p>
      <w:pPr>
        <w:pStyle w:val="itshead"/>
        <w:keepNext/>
        <w:keepLines/>
      </w:pPr>
      <w:r>
        <w:t>Rivera Sánchez, Carla Esperanza (El Salvador) (Community of Latin American and Caribbean States)</w:t>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88">
          <w:r>
            <w:rPr/>
            <w:t>A/C.4/72/SR.17</w:t>
          </w:r>
        </w:hyperlink>
      </w:r>
    </w:p>
    <w:p>
      <w:pPr>
        <w:pStyle w:val="itssubhead"/>
        <w:keepNext/>
        <w:keepLines/>
        <w:spacing w:after="0"/>
      </w:pPr>
      <w:r>
        <w:t>INFORMATION (Agenda Item 57)</w:t>
      </w:r>
    </w:p>
    <w:p>
      <w:pPr>
        <w:pStyle w:val="itsentry"/>
        <w:keepNext/>
        <w:keepLines/>
        <w:spacing w:after="0"/>
      </w:pPr>
      <w:r>
        <w:t xml:space="preserve"> </w:t>
      </w:r>
      <w:r>
        <w:rPr>
          <w:color w:val="000000" w:themeColor="hyperlink"/>
          <w:u w:val="single"/>
        </w:rPr>
        <w:hyperlink r:id="rId141">
          <w:r>
            <w:rPr/>
            <w:t>A/C.4/72/SR.14</w:t>
          </w:r>
        </w:hyperlink>
      </w:r>
      <w:r>
        <w:br/>
      </w:r>
    </w:p>
    <w:p>
      <w:pPr>
        <w:pStyle w:val="itshead"/>
        <w:keepNext/>
        <w:keepLines/>
      </w:pPr>
      <w:r>
        <w:t>Rivero Rosario, Humberto (Cuba)</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RADIATION EFFECTS (Agenda Item 51)</w:t>
      </w:r>
    </w:p>
    <w:p>
      <w:pPr>
        <w:pStyle w:val="itsentry"/>
        <w:keepNext/>
        <w:keepLines/>
        <w:spacing w:after="0"/>
      </w:pPr>
      <w:r>
        <w:t xml:space="preserve"> </w:t>
      </w:r>
      <w:r>
        <w:rPr>
          <w:color w:val="000000" w:themeColor="hyperlink"/>
          <w:u w:val="single"/>
        </w:rPr>
        <w:hyperlink r:id="rId25">
          <w:r>
            <w:rPr/>
            <w:t>A/C.4/72/SR.23</w:t>
          </w:r>
        </w:hyperlink>
      </w:r>
    </w:p>
    <w:p>
      <w:pPr>
        <w:pStyle w:val="itssubhead"/>
        <w:keepNext/>
        <w:keepLines/>
        <w:spacing w:after="0"/>
      </w:pPr>
      <w:r>
        <w:t>TURKS AND CAICOS ISLANDS QUESTION (Agenda Item 62)</w:t>
      </w:r>
    </w:p>
    <w:p>
      <w:pPr>
        <w:pStyle w:val="itsentry"/>
        <w:keepNext/>
        <w:keepLines/>
        <w:spacing w:after="0"/>
      </w:pPr>
      <w:r>
        <w:t xml:space="preserve"> </w:t>
      </w:r>
      <w:r>
        <w:rPr>
          <w:color w:val="000000" w:themeColor="hyperlink"/>
          <w:u w:val="single"/>
        </w:rPr>
        <w:hyperlink r:id="rId246">
          <w:r>
            <w:rPr/>
            <w:t>A/C.4/72/SR.5</w:t>
          </w:r>
        </w:hyperlink>
      </w:r>
    </w:p>
    <w:p>
      <w:pPr>
        <w:pStyle w:val="itssubhead"/>
        <w:keepNext/>
        <w:keepLines/>
        <w:spacing w:after="0"/>
      </w:pPr>
      <w:r>
        <w:t>DECOLONIZATION--UN SYSTEM (Agenda Item 60)</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NON-SELF-GOVERNING TERRITORIES--REPORTS (Agenda Item 58)</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TERRITORIES OCCUPIED BY ISRAEL--HUMAN RIGHTS (Agenda Item 54)</w:t>
      </w:r>
    </w:p>
    <w:p>
      <w:pPr>
        <w:pStyle w:val="itsentry"/>
        <w:keepNext/>
        <w:keepLines/>
        <w:spacing w:after="0"/>
      </w:pPr>
      <w:r>
        <w:t xml:space="preserve"> </w:t>
      </w:r>
      <w:r>
        <w:rPr>
          <w:color w:val="000000" w:themeColor="hyperlink"/>
          <w:u w:val="single"/>
        </w:rPr>
        <w:hyperlink r:id="rId34">
          <w:r>
            <w:rPr/>
            <w:t>A/C.4/72/SR.28</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18">
          <w:r>
            <w:rPr/>
            <w:t>A/C.1/72/PV.11</w:t>
          </w:r>
        </w:hyperlink>
      </w:r>
      <w:r>
        <w:t xml:space="preserve">; </w:t>
      </w:r>
      <w:r>
        <w:rPr>
          <w:color w:val="000000" w:themeColor="hyperlink"/>
          <w:u w:val="single"/>
        </w:rPr>
        <w:hyperlink r:id="rId19">
          <w:r>
            <w:rPr/>
            <w:t>A/C.1/72/SR.11</w:t>
          </w:r>
        </w:hyperlink>
      </w:r>
      <w:r>
        <w:t xml:space="preserve">; </w:t>
      </w:r>
      <w:r>
        <w:rPr>
          <w:color w:val="000000" w:themeColor="hyperlink"/>
          <w:u w:val="single"/>
        </w:rPr>
        <w:hyperlink r:id="rId20">
          <w:r>
            <w:rPr/>
            <w:t>A/C.4/72/SR.11</w:t>
          </w:r>
        </w:hyperlink>
      </w:r>
      <w:r>
        <w:t xml:space="preserve">; </w:t>
      </w:r>
      <w:r>
        <w:rPr>
          <w:color w:val="000000" w:themeColor="hyperlink"/>
          <w:u w:val="single"/>
        </w:rPr>
        <w:hyperlink r:id="rId21">
          <w:r>
            <w:rPr/>
            <w:t>A/C.4/72/SR.12</w:t>
          </w:r>
        </w:hyperlink>
      </w:r>
    </w:p>
    <w:p>
      <w:pPr>
        <w:pStyle w:val="itssubhead"/>
        <w:keepNext/>
        <w:keepLines/>
        <w:spacing w:after="0"/>
      </w:pPr>
      <w:r>
        <w:t>SPACE SECURITY (Agenda Item 52b)</w:t>
      </w:r>
    </w:p>
    <w:p>
      <w:pPr>
        <w:pStyle w:val="itsentry"/>
        <w:keepNext/>
        <w:keepLines/>
        <w:spacing w:after="0"/>
      </w:pPr>
      <w:r>
        <w:t xml:space="preserve"> </w:t>
      </w:r>
      <w:r>
        <w:rPr>
          <w:color w:val="000000" w:themeColor="hyperlink"/>
          <w:u w:val="single"/>
        </w:rPr>
        <w:hyperlink r:id="rId18">
          <w:r>
            <w:rPr/>
            <w:t>A/C.1/72/PV.11</w:t>
          </w:r>
        </w:hyperlink>
      </w:r>
      <w:r>
        <w:t xml:space="preserve">; </w:t>
      </w:r>
      <w:r>
        <w:rPr>
          <w:color w:val="000000" w:themeColor="hyperlink"/>
          <w:u w:val="single"/>
        </w:rPr>
        <w:hyperlink r:id="rId19">
          <w:r>
            <w:rPr/>
            <w:t>A/C.1/72/SR.11</w:t>
          </w:r>
        </w:hyperlink>
      </w:r>
      <w:r>
        <w:t xml:space="preserve">; </w:t>
      </w:r>
      <w:r>
        <w:rPr>
          <w:color w:val="000000" w:themeColor="hyperlink"/>
          <w:u w:val="single"/>
        </w:rPr>
        <w:hyperlink r:id="rId20">
          <w:r>
            <w:rPr/>
            <w:t>A/C.4/72/SR.11</w:t>
          </w:r>
        </w:hyperlink>
      </w:r>
    </w:p>
    <w:p>
      <w:pPr>
        <w:pStyle w:val="itssubhead"/>
        <w:keepNext/>
        <w:keepLines/>
        <w:spacing w:after="0"/>
      </w:pPr>
      <w:r>
        <w:t>PALESTINE QUESTION (Agenda Item 38)</w:t>
      </w:r>
    </w:p>
    <w:p>
      <w:pPr>
        <w:pStyle w:val="itsentry"/>
        <w:keepNext/>
        <w:keepLines/>
        <w:spacing w:after="0"/>
      </w:pPr>
      <w:r>
        <w:t xml:space="preserve"> </w:t>
      </w:r>
      <w:r>
        <w:rPr>
          <w:color w:val="000000" w:themeColor="hyperlink"/>
          <w:u w:val="single"/>
        </w:rPr>
        <w:hyperlink r:id="rId61">
          <w:r>
            <w:rPr/>
            <w:t>A/72/PV.60</w:t>
          </w:r>
        </w:hyperlink>
      </w:r>
    </w:p>
    <w:p>
      <w:pPr>
        <w:pStyle w:val="itssubhead"/>
        <w:keepNext/>
        <w:keepLines/>
        <w:spacing w:after="0"/>
      </w:pPr>
      <w:r>
        <w:t>NON-SELF-GOVERNING TERRITORIES--FELLOWSHIPS (Agenda Item 61)</w:t>
      </w:r>
    </w:p>
    <w:p>
      <w:pPr>
        <w:pStyle w:val="itsentry"/>
        <w:keepNext/>
        <w:keepLines/>
        <w:spacing w:after="0"/>
      </w:pPr>
      <w:r>
        <w:t xml:space="preserve"> </w:t>
      </w:r>
      <w:r>
        <w:rPr>
          <w:color w:val="000000" w:themeColor="hyperlink"/>
          <w:u w:val="single"/>
        </w:rPr>
        <w:hyperlink r:id="rId171">
          <w:r>
            <w:rPr/>
            <w:t>A/C.4/72/SR.2</w:t>
          </w:r>
        </w:hyperlink>
      </w:r>
      <w:r>
        <w:t xml:space="preserve">; </w:t>
      </w:r>
      <w:r>
        <w:rPr>
          <w:color w:val="000000" w:themeColor="hyperlink"/>
          <w:u w:val="single"/>
        </w:rPr>
        <w:hyperlink r:id="rId254">
          <w:r>
            <w:rPr/>
            <w:t>A/C.4/72/SR.9</w:t>
          </w:r>
        </w:hyperlink>
      </w:r>
    </w:p>
    <w:p>
      <w:pPr>
        <w:pStyle w:val="itssubhead"/>
        <w:keepNext/>
        <w:keepLines/>
        <w:spacing w:after="0"/>
      </w:pPr>
      <w:r>
        <w:t>NEW CALEDONIA QUESTION (Agenda Item 62)</w:t>
      </w:r>
    </w:p>
    <w:p>
      <w:pPr>
        <w:pStyle w:val="itsentry"/>
        <w:keepNext/>
        <w:keepLines/>
        <w:spacing w:after="0"/>
      </w:pPr>
      <w:r>
        <w:t xml:space="preserve"> </w:t>
      </w:r>
      <w:r>
        <w:rPr>
          <w:color w:val="000000" w:themeColor="hyperlink"/>
          <w:u w:val="single"/>
        </w:rPr>
        <w:hyperlink r:id="rId13">
          <w:r>
            <w:rPr/>
            <w:t>A/C.4/72/SR.4</w:t>
          </w:r>
        </w:hyperlink>
      </w:r>
    </w:p>
    <w:p>
      <w:pPr>
        <w:pStyle w:val="itssubhead"/>
        <w:keepNext/>
        <w:keepLines/>
        <w:spacing w:after="0"/>
      </w:pPr>
      <w:r>
        <w:t>NON-SELF-GOVERNING TERRITORIES--ECONOMIC INTERESTS (Agenda Item 59)</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UNRWA--ACTIVITIES (Agenda Item 53)</w:t>
      </w:r>
    </w:p>
    <w:p>
      <w:pPr>
        <w:pStyle w:val="itsentry"/>
        <w:keepNext/>
        <w:keepLines/>
        <w:spacing w:after="0"/>
      </w:pPr>
      <w:r>
        <w:t xml:space="preserve"> </w:t>
      </w:r>
      <w:r>
        <w:rPr>
          <w:color w:val="000000" w:themeColor="hyperlink"/>
          <w:u w:val="single"/>
        </w:rPr>
        <w:hyperlink r:id="rId28">
          <w:r>
            <w:rPr/>
            <w:t>A/C.4/72/SR.25</w:t>
          </w:r>
        </w:hyperlink>
      </w:r>
    </w:p>
    <w:p>
      <w:pPr>
        <w:pStyle w:val="itssubhead"/>
        <w:keepNext/>
        <w:keepLines/>
        <w:spacing w:after="0"/>
      </w:pPr>
      <w:r>
        <w:t>SPECIAL POLITICAL MISSIONS (Agenda Item 56)</w:t>
      </w:r>
    </w:p>
    <w:p>
      <w:pPr>
        <w:pStyle w:val="itsentry"/>
        <w:keepNext/>
        <w:keepLines/>
        <w:spacing w:after="0"/>
      </w:pPr>
      <w:r>
        <w:t xml:space="preserve"> </w:t>
      </w:r>
      <w:r>
        <w:rPr>
          <w:color w:val="000000" w:themeColor="hyperlink"/>
          <w:u w:val="single"/>
        </w:rPr>
        <w:hyperlink r:id="rId213">
          <w:r>
            <w:rPr/>
            <w:t>A/C.4/72/SR.21</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171">
          <w:r>
            <w:rPr/>
            <w:t>A/C.4/72/SR.2</w:t>
          </w:r>
        </w:hyperlink>
      </w:r>
      <w:r>
        <w:br/>
      </w:r>
    </w:p>
    <w:p>
      <w:pPr>
        <w:pStyle w:val="itshead"/>
        <w:keepNext/>
        <w:keepLines/>
      </w:pPr>
      <w:r>
        <w:t>Riveros, Clara (CPLATAM Observatory)</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5">
          <w:r>
            <w:rPr/>
            <w:t>A/C.4/72/SR.7</w:t>
          </w:r>
        </w:hyperlink>
      </w:r>
      <w:r>
        <w:br/>
      </w:r>
    </w:p>
    <w:p>
      <w:pPr>
        <w:pStyle w:val="itshead"/>
        <w:keepNext/>
        <w:keepLines/>
      </w:pPr>
      <w:r>
        <w:t>Rixhon, Clémentine (Luxembourg)</w:t>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220">
          <w:r>
            <w:rPr/>
            <w:t>A/C.3/72/SR.4</w:t>
          </w:r>
        </w:hyperlink>
      </w:r>
      <w:r>
        <w:br/>
      </w:r>
    </w:p>
    <w:p>
      <w:pPr>
        <w:pStyle w:val="itshead"/>
        <w:keepNext/>
        <w:keepLines/>
      </w:pPr>
      <w:r>
        <w:t>Roa, Guido (Going Organic Western Sahara)</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6">
          <w:r>
            <w:rPr/>
            <w:t>A/C.4/72/SR.5</w:t>
          </w:r>
        </w:hyperlink>
      </w:r>
      <w:r>
        <w:br/>
      </w:r>
    </w:p>
    <w:p>
      <w:pPr>
        <w:pStyle w:val="itshead"/>
        <w:keepNext/>
        <w:keepLines/>
      </w:pPr>
      <w:r>
        <w:t>Roberts, Benjamin (Turks and Caicos Forum)</w:t>
      </w:r>
    </w:p>
    <w:p>
      <w:pPr>
        <w:pStyle w:val="itssubhead"/>
        <w:keepNext/>
        <w:keepLines/>
        <w:spacing w:after="0"/>
      </w:pPr>
      <w:r>
        <w:t>TURKS AND CAICOS ISLANDS QUESTION (Agenda Item 62)</w:t>
      </w:r>
    </w:p>
    <w:p>
      <w:pPr>
        <w:pStyle w:val="itsentry"/>
        <w:keepNext/>
        <w:keepLines/>
        <w:spacing w:after="0"/>
      </w:pPr>
      <w:r>
        <w:t xml:space="preserve"> </w:t>
      </w:r>
      <w:r>
        <w:rPr>
          <w:color w:val="000000" w:themeColor="hyperlink"/>
          <w:u w:val="single"/>
        </w:rPr>
        <w:hyperlink r:id="rId246">
          <w:r>
            <w:rPr/>
            <w:t>A/C.4/72/SR.5</w:t>
          </w:r>
        </w:hyperlink>
      </w:r>
      <w:r>
        <w:br/>
      </w:r>
    </w:p>
    <w:p>
      <w:pPr>
        <w:pStyle w:val="itshead"/>
        <w:keepNext/>
        <w:keepLines/>
      </w:pPr>
      <w:r>
        <w:t>Robertson, Susan (Australia)</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108">
          <w:r>
            <w:rPr/>
            <w:t>A/C.6/72/SR.22</w:t>
          </w:r>
        </w:hyperlink>
      </w:r>
      <w:r>
        <w:br/>
      </w:r>
    </w:p>
    <w:p>
      <w:pPr>
        <w:pStyle w:val="itshead"/>
        <w:keepNext/>
        <w:keepLines/>
      </w:pPr>
      <w:r>
        <w:t>Rodríguez Abascal, Ana Silvia (Cuba)</w:t>
      </w:r>
    </w:p>
    <w:p>
      <w:pPr>
        <w:pStyle w:val="itssubhead"/>
        <w:keepNext/>
        <w:keepLines/>
        <w:spacing w:after="0"/>
      </w:pPr>
      <w:r>
        <w:t>UN. SECRETARY-GENERAL--REPORTS (2016-2017) (Agenda Item 110)</w:t>
      </w:r>
    </w:p>
    <w:p>
      <w:pPr>
        <w:pStyle w:val="itsentry"/>
        <w:keepNext/>
        <w:keepLines/>
        <w:spacing w:after="0"/>
      </w:pPr>
      <w:r>
        <w:t xml:space="preserve"> </w:t>
      </w:r>
      <w:r>
        <w:rPr>
          <w:color w:val="000000" w:themeColor="hyperlink"/>
          <w:u w:val="single"/>
        </w:rPr>
        <w:hyperlink r:id="rId135">
          <w:r>
            <w:rPr/>
            <w:t>A/72/PV.28</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40">
          <w:r>
            <w:rPr/>
            <w:t>A/72/PV.100</w:t>
          </w:r>
        </w:hyperlink>
      </w:r>
      <w:r>
        <w:t xml:space="preserve">; </w:t>
      </w:r>
      <w:r>
        <w:rPr>
          <w:color w:val="000000" w:themeColor="hyperlink"/>
          <w:u w:val="single"/>
        </w:rPr>
        <w:hyperlink r:id="rId134">
          <w:r>
            <w:rPr/>
            <w:t>A/72/PV.2</w:t>
          </w:r>
        </w:hyperlink>
      </w:r>
    </w:p>
    <w:p>
      <w:pPr>
        <w:pStyle w:val="itssubhead"/>
        <w:keepNext/>
        <w:keepLines/>
        <w:spacing w:after="0"/>
      </w:pPr>
      <w:r>
        <w:t>CLIMATE (Agenda Item 19d)</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190">
          <w:r>
            <w:rPr/>
            <w:t>A/C.5/72/SR.16</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60">
          <w:r>
            <w:rPr/>
            <w:t>A/72/PV.42</w:t>
          </w:r>
        </w:hyperlink>
      </w:r>
    </w:p>
    <w:p>
      <w:pPr>
        <w:pStyle w:val="itssubhead"/>
        <w:keepNext/>
        <w:keepLines/>
        <w:spacing w:after="0"/>
      </w:pPr>
      <w:r>
        <w:t>TERRITORIES OCCUPIED BY ISRAEL--HUMAN RIGHTS (Agenda Item 54)</w:t>
      </w:r>
    </w:p>
    <w:p>
      <w:pPr>
        <w:pStyle w:val="itsentry"/>
        <w:keepNext/>
        <w:keepLines/>
        <w:spacing w:after="0"/>
      </w:pPr>
      <w:r>
        <w:t xml:space="preserve"> </w:t>
      </w:r>
      <w:r>
        <w:rPr>
          <w:color w:val="000000" w:themeColor="hyperlink"/>
          <w:u w:val="single"/>
        </w:rPr>
        <w:hyperlink r:id="rId33">
          <w:r>
            <w:rPr/>
            <w:t>A/C.4/72/SR.27</w:t>
          </w:r>
        </w:hyperlink>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222">
          <w:r>
            <w:rPr/>
            <w:t>A/C.5/72/SR.19</w:t>
          </w:r>
        </w:hyperlink>
      </w:r>
      <w:r>
        <w:t xml:space="preserve">; </w:t>
      </w:r>
      <w:r>
        <w:rPr>
          <w:color w:val="000000" w:themeColor="hyperlink"/>
          <w:u w:val="single"/>
        </w:rPr>
        <w:hyperlink r:id="rId83">
          <w:r>
            <w:rPr/>
            <w:t>A/C.5/72/SR.43</w:t>
          </w:r>
        </w:hyperlink>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134">
          <w:r>
            <w:rPr/>
            <w:t>A/72/PV.2</w:t>
          </w:r>
        </w:hyperlink>
      </w:r>
    </w:p>
    <w:p>
      <w:pPr>
        <w:pStyle w:val="itssubhead"/>
        <w:keepNext/>
        <w:keepLines/>
        <w:spacing w:after="0"/>
      </w:pPr>
      <w:r>
        <w:t>UN--FINANCIAL SITUATION (Agenda Item 138)</w:t>
      </w:r>
    </w:p>
    <w:p>
      <w:pPr>
        <w:pStyle w:val="itsentry"/>
        <w:keepNext/>
        <w:keepLines/>
        <w:spacing w:after="0"/>
      </w:pPr>
      <w:r>
        <w:t xml:space="preserve"> </w:t>
      </w:r>
      <w:r>
        <w:rPr>
          <w:color w:val="000000" w:themeColor="hyperlink"/>
          <w:u w:val="single"/>
        </w:rPr>
        <w:hyperlink r:id="rId110">
          <w:r>
            <w:rPr/>
            <w:t>A/C.5/72/SR.41</w:t>
          </w:r>
        </w:hyperlink>
      </w:r>
      <w:r>
        <w:t xml:space="preserve">; </w:t>
      </w:r>
      <w:r>
        <w:rPr>
          <w:color w:val="000000" w:themeColor="hyperlink"/>
          <w:u w:val="single"/>
        </w:rPr>
        <w:hyperlink r:id="rId277">
          <w:r>
            <w:rPr/>
            <w:t>A/C.5/72/SR.5</w:t>
          </w:r>
        </w:hyperlink>
      </w:r>
    </w:p>
    <w:p>
      <w:pPr>
        <w:pStyle w:val="itssubhead"/>
        <w:keepNext/>
        <w:keepLines/>
        <w:spacing w:after="0"/>
      </w:pPr>
      <w:r>
        <w:t>INFORMATION TECHNOLOGY--DEVELOPMENT (Agenda Item 16)</w:t>
      </w:r>
    </w:p>
    <w:p>
      <w:pPr>
        <w:pStyle w:val="itsentry"/>
        <w:keepNext/>
        <w:keepLines/>
        <w:spacing w:after="0"/>
      </w:pPr>
      <w:r>
        <w:t xml:space="preserve"> </w:t>
      </w:r>
      <w:r>
        <w:rPr>
          <w:color w:val="000000" w:themeColor="hyperlink"/>
          <w:u w:val="single"/>
        </w:rPr>
        <w:hyperlink r:id="rId150">
          <w:r>
            <w:rPr/>
            <w:t>A/C.2/72/SR.15</w:t>
          </w:r>
        </w:hyperlink>
      </w:r>
    </w:p>
    <w:p>
      <w:pPr>
        <w:pStyle w:val="itssubhead"/>
        <w:keepNext/>
        <w:keepLines/>
        <w:spacing w:after="0"/>
      </w:pPr>
      <w:r>
        <w:t>HUMAN RIGHTS (Agenda Item 72)</w:t>
      </w:r>
    </w:p>
    <w:p>
      <w:pPr>
        <w:pStyle w:val="itsentry"/>
        <w:keepNext/>
        <w:keepLines/>
        <w:spacing w:after="0"/>
      </w:pPr>
      <w:r>
        <w:t xml:space="preserve"> </w:t>
      </w:r>
      <w:r>
        <w:rPr>
          <w:color w:val="000000" w:themeColor="hyperlink"/>
          <w:u w:val="single"/>
        </w:rPr>
        <w:hyperlink r:id="rId140">
          <w:r>
            <w:rPr/>
            <w:t>A/C.3/72/SR.35</w:t>
          </w:r>
        </w:hyperlink>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2">
          <w:r>
            <w:rPr/>
            <w:t>A/72/PV.101</w:t>
          </w:r>
        </w:hyperlink>
      </w:r>
    </w:p>
    <w:p>
      <w:pPr>
        <w:pStyle w:val="itssubhead"/>
        <w:keepNext/>
        <w:keepLines/>
        <w:spacing w:after="0"/>
      </w:pPr>
      <w:r>
        <w:t>SPORTS (Agenda Item 11)</w:t>
      </w:r>
    </w:p>
    <w:p>
      <w:pPr>
        <w:pStyle w:val="itsentry"/>
        <w:keepNext/>
        <w:keepLines/>
        <w:spacing w:after="0"/>
      </w:pPr>
      <w:r>
        <w:t xml:space="preserve"> </w:t>
      </w:r>
      <w:r>
        <w:rPr>
          <w:color w:val="000000" w:themeColor="hyperlink"/>
          <w:u w:val="single"/>
        </w:rPr>
        <w:hyperlink r:id="rId81">
          <w:r>
            <w:rPr/>
            <w:t>A/72/PV.48</w:t>
          </w:r>
        </w:hyperlink>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51">
          <w:r>
            <w:rPr/>
            <w:t>A/C.2/72/SR.9</w:t>
          </w:r>
        </w:hyperlink>
      </w:r>
      <w:r>
        <w:br/>
      </w:r>
    </w:p>
    <w:p>
      <w:pPr>
        <w:pStyle w:val="itshead"/>
        <w:keepNext/>
        <w:keepLines/>
      </w:pPr>
      <w:r>
        <w:t>Rodríguez Camejo, Anayansi  (Cuba) (UN. Special Committee of 24. Vice-Chair)</w:t>
      </w:r>
    </w:p>
    <w:p>
      <w:pPr>
        <w:pStyle w:val="itssubhead"/>
        <w:keepNext/>
        <w:keepLines/>
        <w:spacing w:after="0"/>
      </w:pPr>
      <w:r>
        <w:t>NON-SELF-GOVERNING TERRITORIES--REPORTS (Agenda Item 58)</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NON-SELF-GOVERNING TERRITORIES--FELLOWSHIPS (Agenda Item 61)</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DECOLONIZATION--UN SYSTEM (Agenda Item 60)</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NON-SELF-GOVERNING TERRITORIES--ECONOMIC INTERESTS (Agenda Item 59)</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171">
          <w:r>
            <w:rPr/>
            <w:t>A/C.4/72/SR.2</w:t>
          </w:r>
        </w:hyperlink>
      </w:r>
      <w:r>
        <w:br/>
      </w:r>
    </w:p>
    <w:p>
      <w:pPr>
        <w:pStyle w:val="itshead"/>
        <w:keepNext/>
        <w:keepLines/>
      </w:pPr>
      <w:r>
        <w:t>Rodríguez Camejo, Anayansi (Cuba)</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ARMS RACE--OUTER SPACE (Agenda Item 97a)</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OUTER SPACE--CONFIDENCE-BUILDING MEASURES (Agenda Item 99v)</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WEAPONS--OUTER SPACE (Agenda Item 97b)</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NEW CALEDONIA QUESTION (Agenda Item 62)</w:t>
      </w:r>
    </w:p>
    <w:p>
      <w:pPr>
        <w:pStyle w:val="itsentry"/>
        <w:keepNext/>
        <w:keepLines/>
        <w:spacing w:after="0"/>
      </w:pPr>
      <w:r>
        <w:t xml:space="preserve"> </w:t>
      </w:r>
      <w:r>
        <w:rPr>
          <w:color w:val="000000" w:themeColor="hyperlink"/>
          <w:u w:val="single"/>
        </w:rPr>
        <w:hyperlink r:id="rId33">
          <w:r>
            <w:rPr/>
            <w:t>A/C.4/72/SR.27</w:t>
          </w:r>
        </w:hyperlink>
      </w:r>
    </w:p>
    <w:p>
      <w:pPr>
        <w:pStyle w:val="itssubhead"/>
        <w:keepNext/>
        <w:keepLines/>
        <w:spacing w:after="0"/>
      </w:pPr>
      <w:r>
        <w:t>DISARMAMENT--GENERAL AND COMPLETE (Agenda Item 99)</w:t>
      </w:r>
    </w:p>
    <w:p>
      <w:pPr>
        <w:pStyle w:val="itsentry"/>
        <w:keepNext/>
        <w:keepLines/>
        <w:spacing w:after="0"/>
      </w:pPr>
      <w:r>
        <w:t xml:space="preserve"> </w:t>
      </w:r>
      <w:r>
        <w:rPr>
          <w:color w:val="000000" w:themeColor="hyperlink"/>
          <w:u w:val="single"/>
        </w:rPr>
        <w:hyperlink r:id="rId82">
          <w:r>
            <w:rPr/>
            <w:t>A/72/PV.112</w:t>
          </w:r>
        </w:hyperlink>
      </w:r>
    </w:p>
    <w:p>
      <w:pPr>
        <w:pStyle w:val="itssubhead"/>
        <w:keepNext/>
        <w:keepLines/>
        <w:spacing w:after="0"/>
      </w:pPr>
      <w:r>
        <w:t>NON-SELF-GOVERNING TERRITORIES--ECONOMIC INTERESTS (Agenda Item 59)</w:t>
      </w:r>
    </w:p>
    <w:p>
      <w:pPr>
        <w:pStyle w:val="itsentry"/>
        <w:keepNext/>
        <w:keepLines/>
        <w:spacing w:after="0"/>
      </w:pPr>
      <w:r>
        <w:t xml:space="preserve"> </w:t>
      </w:r>
      <w:r>
        <w:rPr>
          <w:color w:val="000000" w:themeColor="hyperlink"/>
          <w:u w:val="single"/>
        </w:rPr>
        <w:hyperlink r:id="rId33">
          <w:r>
            <w:rPr/>
            <w:t>A/C.4/72/SR.27</w:t>
          </w:r>
        </w:hyperlink>
      </w:r>
    </w:p>
    <w:p>
      <w:pPr>
        <w:pStyle w:val="itssubhead"/>
        <w:keepNext/>
        <w:keepLines/>
        <w:spacing w:after="0"/>
      </w:pPr>
      <w:r>
        <w:t>INFORMATION (Agenda Item 57)</w:t>
      </w:r>
    </w:p>
    <w:p>
      <w:pPr>
        <w:pStyle w:val="itsentry"/>
        <w:keepNext/>
        <w:keepLines/>
        <w:spacing w:after="0"/>
      </w:pPr>
      <w:r>
        <w:t xml:space="preserve"> </w:t>
      </w:r>
      <w:r>
        <w:rPr>
          <w:color w:val="000000" w:themeColor="hyperlink"/>
          <w:u w:val="single"/>
        </w:rPr>
        <w:hyperlink r:id="rId161">
          <w:r>
            <w:rPr/>
            <w:t>A/C.4/72/SR.15</w:t>
          </w:r>
        </w:hyperlink>
      </w:r>
    </w:p>
    <w:p>
      <w:pPr>
        <w:pStyle w:val="itssubhead"/>
        <w:keepNext/>
        <w:keepLines/>
        <w:spacing w:after="0"/>
      </w:pPr>
      <w:r>
        <w:t>PEACE (Agenda Item 15)</w:t>
      </w:r>
    </w:p>
    <w:p>
      <w:pPr>
        <w:pStyle w:val="itsentry"/>
        <w:keepNext/>
        <w:keepLines/>
        <w:spacing w:after="0"/>
      </w:pPr>
      <w:r>
        <w:t xml:space="preserve"> </w:t>
      </w:r>
      <w:r>
        <w:rPr>
          <w:color w:val="000000" w:themeColor="hyperlink"/>
          <w:u w:val="single"/>
        </w:rPr>
        <w:hyperlink r:id="rId164">
          <w:r>
            <w:rPr/>
            <w:t>A/72/PV.68</w:t>
          </w:r>
        </w:hyperlink>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40">
          <w:r>
            <w:rPr/>
            <w:t>A/C.3/72/SR.5</w:t>
          </w:r>
        </w:hyperlink>
      </w:r>
    </w:p>
    <w:p>
      <w:pPr>
        <w:pStyle w:val="itssubhead"/>
        <w:keepNext/>
        <w:keepLines/>
        <w:spacing w:after="0"/>
      </w:pPr>
      <w:r>
        <w:t>HUMAN RIGHTS--PROGRAMMES OF ACTION (1993) (Agenda Item 72d)</w:t>
      </w:r>
    </w:p>
    <w:p>
      <w:pPr>
        <w:pStyle w:val="itsentry"/>
        <w:keepNext/>
        <w:keepLines/>
        <w:spacing w:after="0"/>
      </w:pPr>
      <w:r>
        <w:t xml:space="preserve"> </w:t>
      </w:r>
      <w:r>
        <w:rPr>
          <w:color w:val="000000" w:themeColor="hyperlink"/>
          <w:u w:val="single"/>
        </w:rPr>
        <w:hyperlink r:id="rId100">
          <w:r>
            <w:rPr/>
            <w:t>A/C.3/72/SR.18</w:t>
          </w:r>
        </w:hyperlink>
      </w:r>
    </w:p>
    <w:p>
      <w:pPr>
        <w:pStyle w:val="itssubhead"/>
        <w:keepNext/>
        <w:keepLines/>
        <w:spacing w:after="0"/>
      </w:pPr>
      <w:r>
        <w:t>SOCIAL DEVELOPMENT--CONFERENCES (Agenda Item 27a)</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UN HIGH COMMISSIONER FOR HUMAN RIGHTS (Agenda Item 115h)</w:t>
      </w:r>
    </w:p>
    <w:p>
      <w:pPr>
        <w:pStyle w:val="itsentry"/>
        <w:keepNext/>
        <w:keepLines/>
        <w:spacing w:after="0"/>
      </w:pPr>
      <w:r>
        <w:t xml:space="preserve"> </w:t>
      </w:r>
      <w:r>
        <w:rPr>
          <w:color w:val="000000" w:themeColor="hyperlink"/>
          <w:u w:val="single"/>
        </w:rPr>
        <w:hyperlink r:id="rId78">
          <w:r>
            <w:rPr/>
            <w:t>A/72/PV.111</w:t>
          </w:r>
        </w:hyperlink>
      </w:r>
    </w:p>
    <w:p>
      <w:pPr>
        <w:pStyle w:val="itssubhead"/>
        <w:keepNext/>
        <w:keepLines/>
        <w:spacing w:after="0"/>
      </w:pPr>
      <w:r>
        <w:t>BIOLOGICAL WEAPONS--TREATY (1972) (Agenda Item 106)</w:t>
      </w:r>
    </w:p>
    <w:p>
      <w:pPr>
        <w:pStyle w:val="itsentry"/>
        <w:keepNext/>
        <w:keepLines/>
        <w:spacing w:after="0"/>
      </w:pPr>
      <w:r>
        <w:t xml:space="preserve"> </w:t>
      </w:r>
      <w:r>
        <w:rPr>
          <w:color w:val="000000" w:themeColor="hyperlink"/>
          <w:u w:val="single"/>
        </w:rPr>
        <w:hyperlink r:id="rId14">
          <w:r>
            <w:rPr/>
            <w:t>A/C.1/72/PV.15</w:t>
          </w:r>
        </w:hyperlink>
      </w:r>
    </w:p>
    <w:p>
      <w:pPr>
        <w:pStyle w:val="itssubhead"/>
        <w:keepNext/>
        <w:keepLines/>
        <w:spacing w:after="0"/>
      </w:pPr>
      <w:r>
        <w:t>HIV/AIDS--DECLARATIONS (Agenda Item 10)</w:t>
      </w:r>
    </w:p>
    <w:p>
      <w:pPr>
        <w:pStyle w:val="itsentry"/>
        <w:keepNext/>
        <w:keepLines/>
        <w:spacing w:after="0"/>
      </w:pPr>
      <w:r>
        <w:t xml:space="preserve"> </w:t>
      </w:r>
      <w:r>
        <w:rPr>
          <w:color w:val="000000" w:themeColor="hyperlink"/>
          <w:u w:val="single"/>
        </w:rPr>
        <w:hyperlink r:id="rId235">
          <w:r>
            <w:rPr/>
            <w:t>A/72/PV.94</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76">
          <w:r>
            <w:rPr/>
            <w:t>A/72/PV.79</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173">
          <w:r>
            <w:rPr/>
            <w:t>A/C.2/72/SR.3</w:t>
          </w:r>
        </w:hyperlink>
      </w:r>
    </w:p>
    <w:p>
      <w:pPr>
        <w:pStyle w:val="itssubhead"/>
        <w:keepNext/>
        <w:keepLines/>
        <w:spacing w:after="0"/>
      </w:pPr>
      <w:r>
        <w:t>SLAVERY--MEMORIALS (Agenda Item 119)</w:t>
      </w:r>
    </w:p>
    <w:p>
      <w:pPr>
        <w:pStyle w:val="itsentry"/>
        <w:keepNext/>
        <w:keepLines/>
        <w:spacing w:after="0"/>
      </w:pPr>
      <w:r>
        <w:t xml:space="preserve"> </w:t>
      </w:r>
      <w:r>
        <w:rPr>
          <w:color w:val="000000" w:themeColor="hyperlink"/>
          <w:u w:val="single"/>
        </w:rPr>
        <w:hyperlink r:id="rId201">
          <w:r>
            <w:rPr/>
            <w:t>A/72/PV.80</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40">
          <w:r>
            <w:rPr/>
            <w:t>A/C.3/72/SR.5</w:t>
          </w:r>
        </w:hyperlink>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14">
          <w:r>
            <w:rPr/>
            <w:t>A/C.1/72/PV.15</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4">
          <w:r>
            <w:rPr/>
            <w:t>A/72/PV.85</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GUAM QUESTION (Agenda Item 62)</w:t>
      </w:r>
    </w:p>
    <w:p>
      <w:pPr>
        <w:pStyle w:val="itsentry"/>
        <w:keepNext/>
        <w:keepLines/>
        <w:spacing w:after="0"/>
      </w:pPr>
      <w:r>
        <w:t xml:space="preserve"> </w:t>
      </w:r>
      <w:r>
        <w:rPr>
          <w:color w:val="000000" w:themeColor="hyperlink"/>
          <w:u w:val="single"/>
        </w:rPr>
        <w:hyperlink r:id="rId33">
          <w:r>
            <w:rPr/>
            <w:t>A/C.4/72/SR.27</w:t>
          </w:r>
        </w:hyperlink>
      </w:r>
    </w:p>
    <w:p>
      <w:pPr>
        <w:pStyle w:val="itssubhead"/>
        <w:keepNext/>
        <w:keepLines/>
        <w:spacing w:after="0"/>
      </w:pPr>
      <w:r>
        <w:t>CONVENTIONAL WEAPONS--TREATY (1980) (Agenda Item 103)</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199">
          <w:r>
            <w:rPr/>
            <w:t>A/C.5/72/SR.4</w:t>
          </w:r>
        </w:hyperlink>
      </w:r>
      <w:r>
        <w:br/>
      </w:r>
    </w:p>
    <w:p>
      <w:pPr>
        <w:pStyle w:val="itshead"/>
        <w:keepNext/>
        <w:keepLines/>
      </w:pPr>
      <w:r>
        <w:t>Rodríguez Hernández, Jairo (Cuba)</w:t>
      </w:r>
    </w:p>
    <w:p>
      <w:pPr>
        <w:pStyle w:val="itssubhead"/>
        <w:keepNext/>
        <w:keepLines/>
        <w:spacing w:after="0"/>
      </w:pPr>
      <w:r>
        <w:t>JUDICIAL INDEPENDENCE (Agenda Item 72b)</w:t>
      </w:r>
    </w:p>
    <w:p>
      <w:pPr>
        <w:pStyle w:val="itsentry"/>
        <w:keepNext/>
        <w:keepLines/>
        <w:spacing w:after="0"/>
      </w:pPr>
      <w:r>
        <w:t xml:space="preserve"> </w:t>
      </w:r>
      <w:r>
        <w:rPr>
          <w:color w:val="000000" w:themeColor="hyperlink"/>
          <w:u w:val="single"/>
        </w:rPr>
        <w:hyperlink r:id="rId152">
          <w:r>
            <w:rPr/>
            <w:t>A/C.3/72/SR.23</w:t>
          </w:r>
        </w:hyperlink>
      </w:r>
    </w:p>
    <w:p>
      <w:pPr>
        <w:pStyle w:val="itssubhead"/>
        <w:keepNext/>
        <w:keepLines/>
        <w:spacing w:after="0"/>
      </w:pPr>
      <w:r>
        <w:t>TERRORISM--HUMAN RIGHTS (Agenda Item 72b)</w:t>
      </w:r>
    </w:p>
    <w:p>
      <w:pPr>
        <w:pStyle w:val="itsentry"/>
        <w:keepNext/>
        <w:keepLines/>
        <w:spacing w:after="0"/>
      </w:pPr>
      <w:r>
        <w:t xml:space="preserve"> </w:t>
      </w:r>
      <w:r>
        <w:rPr>
          <w:color w:val="000000" w:themeColor="hyperlink"/>
          <w:u w:val="single"/>
        </w:rPr>
        <w:hyperlink r:id="rId152">
          <w:r>
            <w:rPr/>
            <w:t>A/C.3/72/SR.23</w:t>
          </w:r>
        </w:hyperlink>
      </w:r>
    </w:p>
    <w:p>
      <w:pPr>
        <w:pStyle w:val="itssubhead"/>
        <w:keepNext/>
        <w:keepLines/>
        <w:spacing w:after="0"/>
      </w:pPr>
      <w:r>
        <w:t>SOLIDARITY (Agenda Item 72b)</w:t>
      </w:r>
    </w:p>
    <w:p>
      <w:pPr>
        <w:pStyle w:val="itsentry"/>
        <w:keepNext/>
        <w:keepLines/>
        <w:spacing w:after="0"/>
      </w:pPr>
      <w:r>
        <w:t xml:space="preserve"> </w:t>
      </w:r>
      <w:r>
        <w:rPr>
          <w:color w:val="000000" w:themeColor="hyperlink"/>
          <w:u w:val="single"/>
        </w:rPr>
        <w:hyperlink r:id="rId157">
          <w:r>
            <w:rPr/>
            <w:t>A/C.3/72/SR.21</w:t>
          </w:r>
        </w:hyperlink>
      </w:r>
    </w:p>
    <w:p>
      <w:pPr>
        <w:pStyle w:val="itssubhead"/>
        <w:keepNext/>
        <w:keepLines/>
        <w:spacing w:after="0"/>
      </w:pPr>
      <w:r>
        <w:t>TRANSNATIONAL CORPORATIONS--HUMAN RIGHTS (Agenda Item 72b)</w:t>
      </w:r>
    </w:p>
    <w:p>
      <w:pPr>
        <w:pStyle w:val="itsentry"/>
        <w:keepNext/>
        <w:keepLines/>
        <w:spacing w:after="0"/>
      </w:pPr>
      <w:r>
        <w:t xml:space="preserve"> </w:t>
      </w:r>
      <w:r>
        <w:rPr>
          <w:color w:val="000000" w:themeColor="hyperlink"/>
          <w:u w:val="single"/>
        </w:rPr>
        <w:hyperlink r:id="rId157">
          <w:r>
            <w:rPr/>
            <w:t>A/C.3/72/SR.21</w:t>
          </w:r>
        </w:hyperlink>
      </w:r>
      <w:r>
        <w:br/>
      </w:r>
    </w:p>
    <w:p>
      <w:pPr>
        <w:pStyle w:val="itshead"/>
        <w:keepNext/>
        <w:keepLines/>
      </w:pPr>
      <w:r>
        <w:t>Rodríguez Parrilla, Bruno (Cuba)</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89">
          <w:r>
            <w:rPr/>
            <w:t>A/72/PV.16</w:t>
          </w:r>
        </w:hyperlink>
      </w:r>
    </w:p>
    <w:p>
      <w:pPr>
        <w:pStyle w:val="itssubhead"/>
        <w:keepNext/>
        <w:keepLines/>
        <w:spacing w:after="0"/>
      </w:pPr>
      <w:r>
        <w:t>CUBA--UNITED STATES (Agenda Item 42)</w:t>
      </w:r>
    </w:p>
    <w:p>
      <w:pPr>
        <w:pStyle w:val="itsentry"/>
        <w:keepNext/>
        <w:keepLines/>
        <w:spacing w:after="0"/>
      </w:pPr>
      <w:r>
        <w:t xml:space="preserve"> </w:t>
      </w:r>
      <w:r>
        <w:rPr>
          <w:color w:val="000000" w:themeColor="hyperlink"/>
          <w:u w:val="single"/>
        </w:rPr>
        <w:hyperlink r:id="rId250">
          <w:r>
            <w:rPr/>
            <w:t>A/72/PV.38</w:t>
          </w:r>
        </w:hyperlink>
      </w:r>
      <w:r>
        <w:br/>
      </w:r>
    </w:p>
    <w:p>
      <w:pPr>
        <w:pStyle w:val="itshead"/>
        <w:keepNext/>
        <w:keepLines/>
      </w:pPr>
      <w:r>
        <w:t>Rodríguez Silva, Yumaira Coromoto (Venezuela (Bolivarian Republic of))</w:t>
      </w:r>
    </w:p>
    <w:p>
      <w:pPr>
        <w:pStyle w:val="itssubhead"/>
        <w:keepNext/>
        <w:keepLines/>
        <w:spacing w:after="0"/>
      </w:pPr>
      <w:r>
        <w:t>RADIATION EFFECTS (Agenda Item 51)</w:t>
      </w:r>
    </w:p>
    <w:p>
      <w:pPr>
        <w:pStyle w:val="itsentry"/>
        <w:keepNext/>
        <w:keepLines/>
        <w:spacing w:after="0"/>
      </w:pPr>
      <w:r>
        <w:t xml:space="preserve"> </w:t>
      </w:r>
      <w:r>
        <w:rPr>
          <w:color w:val="000000" w:themeColor="hyperlink"/>
          <w:u w:val="single"/>
        </w:rPr>
        <w:hyperlink r:id="rId25">
          <w:r>
            <w:rPr/>
            <w:t>A/C.4/72/SR.23</w:t>
          </w:r>
        </w:hyperlink>
      </w:r>
    </w:p>
    <w:p>
      <w:pPr>
        <w:pStyle w:val="itssubhead"/>
        <w:keepNext/>
        <w:keepLines/>
        <w:spacing w:after="0"/>
      </w:pPr>
      <w:r>
        <w:t>INFORMATION (Agenda Item 57)</w:t>
      </w:r>
    </w:p>
    <w:p>
      <w:pPr>
        <w:pStyle w:val="itsentry"/>
        <w:keepNext/>
        <w:keepLines/>
        <w:spacing w:after="0"/>
      </w:pPr>
      <w:r>
        <w:t xml:space="preserve"> </w:t>
      </w:r>
      <w:r>
        <w:rPr>
          <w:color w:val="000000" w:themeColor="hyperlink"/>
          <w:u w:val="single"/>
        </w:rPr>
        <w:hyperlink r:id="rId141">
          <w:r>
            <w:rPr/>
            <w:t>A/C.4/72/SR.14</w:t>
          </w:r>
        </w:hyperlink>
      </w:r>
      <w:r>
        <w:t xml:space="preserve">; </w:t>
      </w:r>
      <w:r>
        <w:rPr>
          <w:color w:val="000000" w:themeColor="hyperlink"/>
          <w:u w:val="single"/>
        </w:rPr>
        <w:hyperlink r:id="rId161">
          <w:r>
            <w:rPr/>
            <w:t>A/C.4/72/SR.15</w:t>
          </w:r>
        </w:hyperlink>
      </w:r>
      <w:r>
        <w:br/>
      </w:r>
    </w:p>
    <w:p>
      <w:pPr>
        <w:pStyle w:val="itshead"/>
        <w:keepNext/>
        <w:keepLines/>
      </w:pPr>
      <w:r>
        <w:t>Rodríguez de Febres Cordero, Ana Carolina (Venezuela (Bolivarian Republic of))</w:t>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170">
          <w:r>
            <w:rPr/>
            <w:t>A/C.4/72/SR.10</w:t>
          </w:r>
        </w:hyperlink>
      </w:r>
    </w:p>
    <w:p>
      <w:pPr>
        <w:pStyle w:val="itssubhead"/>
        <w:keepNext/>
        <w:keepLines/>
        <w:spacing w:after="0"/>
      </w:pPr>
      <w:r>
        <w:t>HUMAN RIGHTS--BELARUS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HUMAN RIGHTS--ERITREA (Agenda Item 72c)</w:t>
      </w:r>
    </w:p>
    <w:p>
      <w:pPr>
        <w:pStyle w:val="itsentry"/>
        <w:keepNext/>
        <w:keepLines/>
        <w:spacing w:after="0"/>
      </w:pPr>
      <w:r>
        <w:t xml:space="preserve"> </w:t>
      </w:r>
      <w:r>
        <w:rPr>
          <w:color w:val="000000" w:themeColor="hyperlink"/>
          <w:u w:val="single"/>
        </w:rPr>
        <w:hyperlink r:id="rId243">
          <w:r>
            <w:rPr/>
            <w:t>A/C.3/72/SR.32</w:t>
          </w:r>
        </w:hyperlink>
      </w:r>
      <w:r>
        <w:br/>
      </w:r>
    </w:p>
    <w:p>
      <w:pPr>
        <w:pStyle w:val="itshead"/>
        <w:keepNext/>
        <w:keepLines/>
      </w:pPr>
      <w:r>
        <w:t>Rojas Aravena, Francisco (University for Peace)</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6">
          <w:r>
            <w:rPr/>
            <w:t>A/72/PV.87</w:t>
          </w:r>
        </w:hyperlink>
      </w:r>
      <w:r>
        <w:br/>
      </w:r>
    </w:p>
    <w:p>
      <w:pPr>
        <w:pStyle w:val="itshead"/>
        <w:keepNext/>
        <w:keepLines/>
      </w:pPr>
      <w:r>
        <w:t>Rojas, Oscar de (Sovereign Military Order of Malta)</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200">
          <w:r>
            <w:rPr/>
            <w:t>A/72/PV.27</w:t>
          </w:r>
        </w:hyperlink>
      </w:r>
      <w:r>
        <w:br/>
      </w:r>
    </w:p>
    <w:p>
      <w:pPr>
        <w:pStyle w:val="itshead"/>
        <w:keepNext/>
        <w:keepLines/>
      </w:pPr>
      <w:r>
        <w:t>Rolle, Charice (Bahamas)</w:t>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48">
          <w:r>
            <w:rPr/>
            <w:t>A/C.3/72/SR.42</w:t>
          </w:r>
        </w:hyperlink>
      </w:r>
      <w:r>
        <w:br/>
      </w:r>
    </w:p>
    <w:p>
      <w:pPr>
        <w:pStyle w:val="itshead"/>
        <w:keepNext/>
        <w:keepLines/>
      </w:pPr>
      <w:r>
        <w:t>Rolón Candia, Ana Edelmira (Paraguay)</w:t>
      </w:r>
    </w:p>
    <w:p>
      <w:pPr>
        <w:pStyle w:val="itssubhead"/>
        <w:keepNext/>
        <w:keepLines/>
        <w:spacing w:after="0"/>
      </w:pPr>
      <w:r>
        <w:t>UN. GENERAL ASSEMBLY--WORK PROGRAMME (Agenda Item 121)</w:t>
      </w:r>
    </w:p>
    <w:p>
      <w:pPr>
        <w:pStyle w:val="itsentry"/>
        <w:keepNext/>
        <w:keepLines/>
        <w:spacing w:after="0"/>
      </w:pPr>
      <w:r>
        <w:t xml:space="preserve"> </w:t>
      </w:r>
      <w:r>
        <w:rPr>
          <w:color w:val="000000" w:themeColor="hyperlink"/>
          <w:u w:val="single"/>
        </w:rPr>
        <w:hyperlink r:id="rId322">
          <w:r>
            <w:rPr/>
            <w:t>A/C.6/72/SR.29</w:t>
          </w:r>
        </w:hyperlink>
      </w:r>
    </w:p>
    <w:p>
      <w:pPr>
        <w:pStyle w:val="itssubhead"/>
        <w:keepNext/>
        <w:keepLines/>
        <w:spacing w:after="0"/>
      </w:pPr>
      <w:r>
        <w:t>ICJ--REPORTS (2016-2017) (Agenda Item 74)</w:t>
      </w:r>
    </w:p>
    <w:p>
      <w:pPr>
        <w:pStyle w:val="itsentry"/>
        <w:keepNext/>
        <w:keepLines/>
        <w:spacing w:after="0"/>
      </w:pPr>
      <w:r>
        <w:t xml:space="preserve"> </w:t>
      </w:r>
      <w:r>
        <w:rPr>
          <w:color w:val="000000" w:themeColor="hyperlink"/>
          <w:u w:val="single"/>
        </w:rPr>
        <w:hyperlink r:id="rId68">
          <w:r>
            <w:rPr/>
            <w:t>A/72/PV.34</w:t>
          </w:r>
        </w:hyperlink>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261">
          <w:r>
            <w:rPr/>
            <w:t>A/C.6/72/SR.20</w:t>
          </w:r>
        </w:hyperlink>
      </w:r>
      <w:r>
        <w:br/>
      </w:r>
    </w:p>
    <w:p>
      <w:pPr>
        <w:pStyle w:val="itshead"/>
        <w:keepNext/>
        <w:keepLines/>
      </w:pPr>
      <w:r>
        <w:t>Rolón Candia, Ana Edelmira (Paraguay) (UN. General Assembly. 6th Committee. Bureau)</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75">
          <w:r>
            <w:rPr/>
            <w:t>A/C.6/72/SR.25</w:t>
          </w:r>
        </w:hyperlink>
      </w:r>
      <w:r>
        <w:br/>
      </w:r>
    </w:p>
    <w:p>
      <w:pPr>
        <w:pStyle w:val="itshead"/>
        <w:keepNext/>
        <w:keepLines/>
      </w:pPr>
      <w:r>
        <w:t>Rombouts, Mathias (Belgium)</w:t>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23">
          <w:r>
            <w:rPr/>
            <w:t>A/C.3/72/SR.3</w:t>
          </w:r>
        </w:hyperlink>
      </w:r>
      <w:r>
        <w:br/>
      </w:r>
    </w:p>
    <w:p>
      <w:pPr>
        <w:pStyle w:val="itshead"/>
        <w:keepNext/>
        <w:keepLines/>
      </w:pPr>
      <w:r>
        <w:t>Romero, Daniel  (Total News (Argentina))</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6">
          <w:r>
            <w:rPr/>
            <w:t>A/C.4/72/SR.5</w:t>
          </w:r>
        </w:hyperlink>
      </w:r>
      <w:r>
        <w:br/>
      </w:r>
    </w:p>
    <w:p>
      <w:pPr>
        <w:pStyle w:val="itshead"/>
        <w:keepNext/>
        <w:keepLines/>
      </w:pPr>
      <w:r>
        <w:t>Romero, Juan Carlos (Argentina)</w:t>
      </w:r>
    </w:p>
    <w:p>
      <w:pPr>
        <w:pStyle w:val="itssubhead"/>
        <w:keepNext/>
        <w:keepLines/>
        <w:spacing w:after="0"/>
      </w:pPr>
      <w:r>
        <w:t>INTER-PARLIAMENTARY UNION--UN (Agenda Item 126)</w:t>
      </w:r>
    </w:p>
    <w:p>
      <w:pPr>
        <w:pStyle w:val="itsentry"/>
        <w:keepNext/>
        <w:keepLines/>
        <w:spacing w:after="0"/>
      </w:pPr>
      <w:r>
        <w:t xml:space="preserve"> </w:t>
      </w:r>
      <w:r>
        <w:rPr>
          <w:color w:val="000000" w:themeColor="hyperlink"/>
          <w:u w:val="single"/>
        </w:rPr>
        <w:hyperlink r:id="rId286">
          <w:r>
            <w:rPr/>
            <w:t>A/72/PV.89</w:t>
          </w:r>
        </w:hyperlink>
      </w:r>
      <w:r>
        <w:br/>
      </w:r>
    </w:p>
    <w:p>
      <w:pPr>
        <w:pStyle w:val="itshead"/>
        <w:keepNext/>
        <w:keepLines/>
      </w:pPr>
      <w:r>
        <w:t>Rona, Gabor (UN. Human Rights Council. Working Group on the Use of Mercenaries as a Means of Violating Human Rights and Impeding the Exercise of the Right of Peoples to Self-Determination. Chair-Rapporteur)</w:t>
      </w:r>
    </w:p>
    <w:p>
      <w:pPr>
        <w:pStyle w:val="itssubhead"/>
        <w:keepNext/>
        <w:keepLines/>
        <w:spacing w:after="0"/>
      </w:pPr>
      <w:r>
        <w:t>MERCENARIES (Agenda Item 71)</w:t>
      </w:r>
    </w:p>
    <w:p>
      <w:pPr>
        <w:pStyle w:val="itsentry"/>
        <w:keepNext/>
        <w:keepLines/>
        <w:spacing w:after="0"/>
      </w:pPr>
      <w:r>
        <w:t xml:space="preserve"> </w:t>
      </w:r>
      <w:r>
        <w:rPr>
          <w:color w:val="000000" w:themeColor="hyperlink"/>
          <w:u w:val="single"/>
        </w:rPr>
        <w:hyperlink r:id="rId301">
          <w:r>
            <w:rPr/>
            <w:t>A/C.3/72/SR.37</w:t>
          </w:r>
        </w:hyperlink>
      </w:r>
      <w:r>
        <w:br/>
      </w:r>
    </w:p>
    <w:p>
      <w:pPr>
        <w:pStyle w:val="itshead"/>
        <w:keepNext/>
        <w:keepLines/>
      </w:pPr>
      <w:r>
        <w:t>Roodgar, Mr. (Iran (Islamic Republic of))</w:t>
      </w:r>
    </w:p>
    <w:p>
      <w:pPr>
        <w:pStyle w:val="itssubhead"/>
        <w:keepNext/>
        <w:keepLines/>
        <w:spacing w:after="0"/>
      </w:pPr>
      <w:r>
        <w:t>TERRITORIES OCCUPIED BY ISRAEL--NATURAL RESOURCES (Agenda Item 63)</w:t>
      </w:r>
    </w:p>
    <w:p>
      <w:pPr>
        <w:pStyle w:val="itsentry"/>
        <w:keepNext/>
        <w:keepLines/>
        <w:spacing w:after="0"/>
      </w:pPr>
      <w:r>
        <w:t xml:space="preserve"> </w:t>
      </w:r>
      <w:r>
        <w:rPr>
          <w:color w:val="000000" w:themeColor="hyperlink"/>
          <w:u w:val="single"/>
        </w:rPr>
        <w:hyperlink r:id="rId98">
          <w:r>
            <w:rPr/>
            <w:t>A/C.2/72/SR.21</w:t>
          </w:r>
        </w:hyperlink>
      </w:r>
      <w:r>
        <w:br/>
      </w:r>
    </w:p>
    <w:p>
      <w:pPr>
        <w:pStyle w:val="itshead"/>
        <w:keepNext/>
        <w:keepLines/>
      </w:pPr>
      <w:r>
        <w:t>Roopnarine, Charlene (Trinidad and Tobago)</w:t>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127">
          <w:r>
            <w:rPr/>
            <w:t>A/C.1/72/PV.18</w:t>
          </w:r>
        </w:hyperlink>
      </w:r>
      <w:r>
        <w:br/>
      </w:r>
    </w:p>
    <w:p>
      <w:pPr>
        <w:pStyle w:val="itshead"/>
        <w:keepNext/>
        <w:keepLines/>
      </w:pPr>
      <w:r>
        <w:t>Rosabrunetto, Isabelle (Monaco)</w:t>
      </w:r>
    </w:p>
    <w:p>
      <w:pPr>
        <w:pStyle w:val="itssubhead"/>
        <w:keepNext/>
        <w:keepLines/>
        <w:spacing w:after="0"/>
      </w:pPr>
      <w:r>
        <w:t>LAW OF THE SEA (Agenda Item 77a)</w:t>
      </w:r>
    </w:p>
    <w:p>
      <w:pPr>
        <w:pStyle w:val="itsentry"/>
        <w:keepNext/>
        <w:keepLines/>
        <w:spacing w:after="0"/>
      </w:pPr>
      <w:r>
        <w:t xml:space="preserve"> </w:t>
      </w:r>
      <w:r>
        <w:rPr>
          <w:color w:val="000000" w:themeColor="hyperlink"/>
          <w:u w:val="single"/>
        </w:rPr>
        <w:hyperlink r:id="rId208">
          <w:r>
            <w:rPr/>
            <w:t>A/72/PV.63</w:t>
          </w:r>
        </w:hyperlink>
      </w:r>
    </w:p>
    <w:p>
      <w:pPr>
        <w:pStyle w:val="itssubhead"/>
        <w:keepNext/>
        <w:keepLines/>
        <w:spacing w:after="0"/>
      </w:pPr>
      <w:r>
        <w:t>STRADDLING FISH STOCKS (Agenda Item 77b)</w:t>
      </w:r>
    </w:p>
    <w:p>
      <w:pPr>
        <w:pStyle w:val="itsentry"/>
        <w:keepNext/>
        <w:keepLines/>
        <w:spacing w:after="0"/>
      </w:pPr>
      <w:r>
        <w:t xml:space="preserve"> </w:t>
      </w:r>
      <w:r>
        <w:rPr>
          <w:color w:val="000000" w:themeColor="hyperlink"/>
          <w:u w:val="single"/>
        </w:rPr>
        <w:hyperlink r:id="rId208">
          <w:r>
            <w:rPr/>
            <w:t>A/72/PV.63</w:t>
          </w:r>
        </w:hyperlink>
      </w:r>
      <w:r>
        <w:br/>
      </w:r>
    </w:p>
    <w:p>
      <w:pPr>
        <w:pStyle w:val="itshead"/>
        <w:keepNext/>
        <w:keepLines/>
      </w:pPr>
      <w:r>
        <w:t>Rosdi, Mustapha Kamal (Malaysia)</w:t>
      </w:r>
    </w:p>
    <w:p>
      <w:pPr>
        <w:pStyle w:val="itssubhead"/>
        <w:keepNext/>
        <w:keepLines/>
        <w:spacing w:after="0"/>
      </w:pPr>
      <w:r>
        <w:t>HUMAN RIGHTS--TERRITORIES OCCUPIED BY ISRAEL (Agenda Item 72c)</w:t>
      </w:r>
    </w:p>
    <w:p>
      <w:pPr>
        <w:pStyle w:val="itsentry"/>
        <w:keepNext/>
        <w:keepLines/>
        <w:spacing w:after="0"/>
      </w:pPr>
      <w:r>
        <w:t xml:space="preserve"> </w:t>
      </w:r>
      <w:r>
        <w:rPr>
          <w:color w:val="000000" w:themeColor="hyperlink"/>
          <w:u w:val="single"/>
        </w:rPr>
        <w:hyperlink r:id="rId209">
          <w:r>
            <w:rPr/>
            <w:t>A/C.3/72/SR.34</w:t>
          </w:r>
        </w:hyperlink>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92">
          <w:r>
            <w:rPr/>
            <w:t>A/C.3/72/SR.31</w:t>
          </w:r>
        </w:hyperlink>
      </w:r>
      <w:r>
        <w:br/>
      </w:r>
    </w:p>
    <w:p>
      <w:pPr>
        <w:pStyle w:val="itshead"/>
        <w:keepNext/>
        <w:keepLines/>
      </w:pPr>
      <w:r>
        <w:t>Rosemarine, Andrew M. (***)</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3">
          <w:r>
            <w:rPr/>
            <w:t>A/C.4/72/SR.4</w:t>
          </w:r>
        </w:hyperlink>
      </w:r>
      <w:r>
        <w:br/>
      </w:r>
    </w:p>
    <w:p>
      <w:pPr>
        <w:pStyle w:val="itshead"/>
        <w:keepNext/>
        <w:keepLines/>
      </w:pPr>
      <w:r>
        <w:t>Rosemberg Guerrero, José (Comprehensive Nuclear Test-Ban Treaty Organization (Proposed))</w:t>
      </w:r>
    </w:p>
    <w:p>
      <w:pPr>
        <w:pStyle w:val="itssubhead"/>
        <w:keepNext/>
        <w:keepLines/>
        <w:spacing w:after="0"/>
      </w:pPr>
      <w:r>
        <w:t>NUCLEAR WEAPON TESTS--TREATY (Agenda Item 105)</w:t>
      </w:r>
    </w:p>
    <w:p>
      <w:pPr>
        <w:pStyle w:val="itsentry"/>
        <w:keepNext/>
        <w:keepLines/>
        <w:spacing w:after="0"/>
      </w:pPr>
      <w:r>
        <w:t xml:space="preserve"> </w:t>
      </w:r>
      <w:r>
        <w:rPr>
          <w:color w:val="000000" w:themeColor="hyperlink"/>
          <w:u w:val="single"/>
        </w:rPr>
        <w:hyperlink r:id="rId65">
          <w:r>
            <w:rPr/>
            <w:t>A/C.1/72/PV.10</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176">
          <w:r>
            <w:rPr/>
            <w:t>A/C.1/72/PV.9</w:t>
          </w:r>
        </w:hyperlink>
      </w:r>
      <w:r>
        <w:br/>
      </w:r>
    </w:p>
    <w:p>
      <w:pPr>
        <w:pStyle w:val="itshead"/>
        <w:keepNext/>
        <w:keepLines/>
      </w:pPr>
      <w:r>
        <w:t>Rosenblit, Roi (Israel)</w:t>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170">
          <w:r>
            <w:rPr/>
            <w:t>A/C.4/72/SR.10</w:t>
          </w:r>
        </w:hyperlink>
      </w:r>
    </w:p>
    <w:p>
      <w:pPr>
        <w:pStyle w:val="itssubhead"/>
        <w:keepNext/>
        <w:keepLines/>
        <w:spacing w:after="0"/>
      </w:pPr>
      <w:r>
        <w:t>INFORMATION (Agenda Item 57)</w:t>
      </w:r>
    </w:p>
    <w:p>
      <w:pPr>
        <w:pStyle w:val="itsentry"/>
        <w:keepNext/>
        <w:keepLines/>
        <w:spacing w:after="0"/>
      </w:pPr>
      <w:r>
        <w:t xml:space="preserve"> </w:t>
      </w:r>
      <w:r>
        <w:rPr>
          <w:color w:val="000000" w:themeColor="hyperlink"/>
          <w:u w:val="single"/>
        </w:rPr>
        <w:hyperlink r:id="rId161">
          <w:r>
            <w:rPr/>
            <w:t>A/C.4/72/SR.15</w:t>
          </w:r>
        </w:hyperlink>
      </w:r>
      <w:r>
        <w:br/>
      </w:r>
    </w:p>
    <w:p>
      <w:pPr>
        <w:pStyle w:val="itshead"/>
        <w:keepNext/>
        <w:keepLines/>
      </w:pPr>
      <w:r>
        <w:t>Rosselli, Elbio (Uruguay)</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44">
          <w:r>
            <w:rPr/>
            <w:t>A/C.1/72/PV.8</w:t>
          </w:r>
        </w:hyperlink>
      </w:r>
    </w:p>
    <w:p>
      <w:pPr>
        <w:pStyle w:val="itssubhead"/>
        <w:keepNext/>
        <w:keepLines/>
        <w:spacing w:after="0"/>
      </w:pPr>
      <w:r>
        <w:t>ICJ--REPORTS (2016-2017) (Agenda Item 74)</w:t>
      </w:r>
    </w:p>
    <w:p>
      <w:pPr>
        <w:pStyle w:val="itsentry"/>
        <w:keepNext/>
        <w:keepLines/>
        <w:spacing w:after="0"/>
      </w:pPr>
      <w:r>
        <w:t xml:space="preserve"> </w:t>
      </w:r>
      <w:r>
        <w:rPr>
          <w:color w:val="000000" w:themeColor="hyperlink"/>
          <w:u w:val="single"/>
        </w:rPr>
        <w:hyperlink r:id="rId267">
          <w:r>
            <w:rPr/>
            <w:t>A/72/PV.35</w:t>
          </w:r>
        </w:hyperlink>
      </w:r>
    </w:p>
    <w:p>
      <w:pPr>
        <w:pStyle w:val="itssubhead"/>
        <w:keepNext/>
        <w:keepLines/>
        <w:spacing w:after="0"/>
      </w:pPr>
      <w:r>
        <w:t>MILLENNIUM SUMMIT (2000 : NEW YORK) (Agenda Item 117)</w:t>
      </w:r>
    </w:p>
    <w:p>
      <w:pPr>
        <w:pStyle w:val="itsentry"/>
        <w:keepNext/>
        <w:keepLines/>
        <w:spacing w:after="0"/>
      </w:pPr>
      <w:r>
        <w:t xml:space="preserve"> </w:t>
      </w:r>
      <w:r>
        <w:rPr>
          <w:color w:val="000000" w:themeColor="hyperlink"/>
          <w:u w:val="single"/>
        </w:rPr>
        <w:hyperlink r:id="rId139">
          <w:r>
            <w:rPr/>
            <w:t>A/72/PV.82</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4">
          <w:r>
            <w:rPr/>
            <w:t>A/72/PV.85</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162">
          <w:r>
            <w:rPr/>
            <w:t>A/72/PV.91</w:t>
          </w:r>
        </w:hyperlink>
      </w:r>
      <w:r>
        <w:br/>
      </w:r>
    </w:p>
    <w:p>
      <w:pPr>
        <w:pStyle w:val="itshead"/>
        <w:keepNext/>
        <w:keepLines/>
      </w:pPr>
      <w:r>
        <w:t>Rosselli, Elbio (Uruguay) (UN. Group of Latin American and Caribbean States)</w:t>
      </w:r>
    </w:p>
    <w:p>
      <w:pPr>
        <w:pStyle w:val="itssubhead"/>
        <w:keepNext/>
        <w:keepLines/>
        <w:spacing w:after="0"/>
      </w:pPr>
      <w:r>
        <w:t>SLAVERY--MEMORIALS (Agenda Item 119)</w:t>
      </w:r>
    </w:p>
    <w:p>
      <w:pPr>
        <w:pStyle w:val="itsentry"/>
        <w:keepNext/>
        <w:keepLines/>
        <w:spacing w:after="0"/>
      </w:pPr>
      <w:r>
        <w:t xml:space="preserve"> </w:t>
      </w:r>
      <w:r>
        <w:rPr>
          <w:color w:val="000000" w:themeColor="hyperlink"/>
          <w:u w:val="single"/>
        </w:rPr>
        <w:hyperlink r:id="rId201">
          <w:r>
            <w:rPr/>
            <w:t>A/72/PV.80</w:t>
          </w:r>
        </w:hyperlink>
      </w:r>
      <w:r>
        <w:br/>
      </w:r>
    </w:p>
    <w:p>
      <w:pPr>
        <w:pStyle w:val="itshead"/>
        <w:keepNext/>
        <w:keepLines/>
      </w:pPr>
      <w:r>
        <w:t>Rosselli, Elbio (Uruguay) (UNASUR)</w:t>
      </w:r>
    </w:p>
    <w:p>
      <w:pPr>
        <w:pStyle w:val="itssubhead"/>
        <w:keepNext/>
        <w:keepLines/>
        <w:spacing w:after="0"/>
      </w:pPr>
      <w:r>
        <w:t>NON-SELF-GOVERNING TERRITORIES--REPORTS (Agenda Item 58)</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FALKLAND ISLANDS (MALVINAS) QUESTION (Agenda Item 46)</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NON-SELF-GOVERNING TERRITORIES--FELLOWSHIPS (Agenda Item 61)</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NON-SELF-GOVERNING TERRITORIES--ECONOMIC INTERESTS (Agenda Item 59)</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DECOLONIZATION--UN SYSTEM (Agenda Item 60)</w:t>
      </w:r>
    </w:p>
    <w:p>
      <w:pPr>
        <w:pStyle w:val="itsentry"/>
        <w:keepNext/>
        <w:keepLines/>
        <w:spacing w:after="0"/>
      </w:pPr>
      <w:r>
        <w:t xml:space="preserve"> </w:t>
      </w:r>
      <w:r>
        <w:rPr>
          <w:color w:val="000000" w:themeColor="hyperlink"/>
          <w:u w:val="single"/>
        </w:rPr>
        <w:hyperlink r:id="rId171">
          <w:r>
            <w:rPr/>
            <w:t>A/C.4/72/SR.2</w:t>
          </w:r>
        </w:hyperlink>
      </w:r>
      <w:r>
        <w:br/>
      </w:r>
    </w:p>
    <w:p>
      <w:pPr>
        <w:pStyle w:val="itshead"/>
        <w:keepNext/>
        <w:keepLines/>
      </w:pPr>
      <w:r>
        <w:t>Roth-Snir, Alon (Israel)</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7">
          <w:r>
            <w:rPr/>
            <w:t>A/C.1/72/PV.3</w:t>
          </w:r>
        </w:hyperlink>
      </w:r>
      <w:r>
        <w:br/>
      </w:r>
    </w:p>
    <w:p>
      <w:pPr>
        <w:pStyle w:val="itshead"/>
        <w:keepNext/>
        <w:keepLines/>
      </w:pPr>
      <w:r>
        <w:t>Roudil, Marie-Paule (Unesco. New York Office. Director)</w:t>
      </w:r>
    </w:p>
    <w:p>
      <w:pPr>
        <w:pStyle w:val="itssubhead"/>
        <w:keepNext/>
        <w:keepLines/>
        <w:spacing w:after="0"/>
      </w:pPr>
      <w:r>
        <w:t>CULTURE--DEVELOPMENT (Agenda Item 21c)</w:t>
      </w:r>
    </w:p>
    <w:p>
      <w:pPr>
        <w:pStyle w:val="itsentry"/>
        <w:keepNext/>
        <w:keepLines/>
        <w:spacing w:after="0"/>
      </w:pPr>
      <w:r>
        <w:t xml:space="preserve"> </w:t>
      </w:r>
      <w:r>
        <w:rPr>
          <w:color w:val="000000" w:themeColor="hyperlink"/>
          <w:u w:val="single"/>
        </w:rPr>
        <w:hyperlink r:id="rId54">
          <w:r>
            <w:rPr/>
            <w:t>A/C.2/72/SR.14</w:t>
          </w:r>
        </w:hyperlink>
      </w:r>
      <w:r>
        <w:br/>
      </w:r>
    </w:p>
    <w:p>
      <w:pPr>
        <w:pStyle w:val="itshead"/>
        <w:keepNext/>
        <w:keepLines/>
      </w:pPr>
      <w:r>
        <w:t>Rouhani, Hassan (Iran (Islamic Republic of). President)</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16">
          <w:r>
            <w:rPr/>
            <w:t>A/72/PV.7</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16">
          <w:r>
            <w:rPr/>
            <w:t>A/72/PV.7</w:t>
          </w:r>
        </w:hyperlink>
      </w:r>
      <w:r>
        <w:br/>
      </w:r>
    </w:p>
    <w:p>
      <w:pPr>
        <w:pStyle w:val="itshead"/>
        <w:keepNext/>
        <w:keepLines/>
      </w:pPr>
      <w:r>
        <w:t>Rowland, Matthew (United Kingdom)</w:t>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14">
          <w:r>
            <w:rPr/>
            <w:t>A/C.1/72/PV.15</w:t>
          </w:r>
        </w:hyperlink>
      </w:r>
      <w:r>
        <w:t xml:space="preserve">; </w:t>
      </w:r>
      <w:r>
        <w:rPr>
          <w:color w:val="000000" w:themeColor="hyperlink"/>
          <w:u w:val="single"/>
        </w:rPr>
        <w:hyperlink r:id="rId174">
          <w:r>
            <w:rPr/>
            <w:t>A/C.1/72/PV.27</w:t>
          </w:r>
        </w:hyperlink>
      </w:r>
      <w:r>
        <w:t xml:space="preserve">; </w:t>
      </w:r>
      <w:r>
        <w:rPr>
          <w:color w:val="000000" w:themeColor="hyperlink"/>
          <w:u w:val="single"/>
        </w:rPr>
        <w:hyperlink r:id="rId23">
          <w:r>
            <w:rPr/>
            <w:t>A/C.1/72/PV.28</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66">
          <w:r>
            <w:rPr/>
            <w:t>A/C.1/72/PV.14</w:t>
          </w:r>
        </w:hyperlink>
      </w:r>
    </w:p>
    <w:p>
      <w:pPr>
        <w:pStyle w:val="itssubhead"/>
        <w:keepNext/>
        <w:keepLines/>
        <w:spacing w:after="0"/>
      </w:pPr>
      <w:r>
        <w:t>UN. GENERAL ASSEMBLY (72ND SESS. : 2017-2018). 1ST COMMITTEE--WORK ORGANIZATION (Agenda Item 7)</w:t>
      </w:r>
    </w:p>
    <w:p>
      <w:pPr>
        <w:pStyle w:val="itsentry"/>
        <w:keepNext/>
        <w:keepLines/>
        <w:spacing w:after="0"/>
      </w:pPr>
      <w:r>
        <w:t xml:space="preserve"> </w:t>
      </w:r>
      <w:r>
        <w:rPr>
          <w:color w:val="000000" w:themeColor="hyperlink"/>
          <w:u w:val="single"/>
        </w:rPr>
        <w:hyperlink r:id="rId285">
          <w:r>
            <w:rPr/>
            <w:t>A/C.1/72/PV.5</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66">
          <w:r>
            <w:rPr/>
            <w:t>A/C.1/72/PV.14</w:t>
          </w:r>
        </w:hyperlink>
      </w:r>
    </w:p>
    <w:p>
      <w:pPr>
        <w:pStyle w:val="itssubhead"/>
        <w:keepNext/>
        <w:keepLines/>
        <w:spacing w:after="0"/>
      </w:pPr>
      <w:r>
        <w:t>WEAPONS OF MASS DESTRUCTION--TERRORISM (Agenda Item 99s)</w:t>
      </w:r>
    </w:p>
    <w:p>
      <w:pPr>
        <w:pStyle w:val="itsentry"/>
        <w:keepNext/>
        <w:keepLines/>
        <w:spacing w:after="0"/>
      </w:pPr>
      <w:r>
        <w:t xml:space="preserve"> </w:t>
      </w:r>
      <w:r>
        <w:rPr>
          <w:color w:val="000000" w:themeColor="hyperlink"/>
          <w:u w:val="single"/>
        </w:rPr>
        <w:hyperlink r:id="rId14">
          <w:r>
            <w:rPr/>
            <w:t>A/C.1/72/PV.15</w:t>
          </w:r>
        </w:hyperlink>
      </w:r>
    </w:p>
    <w:p>
      <w:pPr>
        <w:pStyle w:val="itssubhead"/>
        <w:keepNext/>
        <w:keepLines/>
        <w:spacing w:after="0"/>
      </w:pPr>
      <w:r>
        <w:t>FALKLAND ISLANDS (MALVINAS) QUESTION (Agenda Item 46)</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NUCLEAR-WEAPON-FREE ZONE--MIDDLE EAST (Agenda Item 95)</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184">
          <w:r>
            <w:rPr/>
            <w:t>A/C.1/72/PV.4</w:t>
          </w:r>
        </w:hyperlink>
      </w:r>
      <w:r>
        <w:t xml:space="preserve">; </w:t>
      </w:r>
      <w:r>
        <w:rPr>
          <w:color w:val="000000" w:themeColor="hyperlink"/>
          <w:u w:val="single"/>
        </w:rPr>
        <w:hyperlink r:id="rId284">
          <w:r>
            <w:rPr/>
            <w:t>A/C.1/72/PV.6</w:t>
          </w:r>
        </w:hyperlink>
      </w:r>
      <w:r>
        <w:br/>
      </w:r>
    </w:p>
    <w:p>
      <w:pPr>
        <w:pStyle w:val="itshead"/>
        <w:keepNext/>
        <w:keepLines/>
      </w:pPr>
      <w:r>
        <w:t>Rubiales de Chamorro, María (Nicaragua)</w:t>
      </w:r>
    </w:p>
    <w:p>
      <w:pPr>
        <w:pStyle w:val="itssubhead"/>
        <w:keepNext/>
        <w:keepLines/>
        <w:spacing w:after="0"/>
      </w:pPr>
      <w:r>
        <w:t>CUBA--UNITED STATES (Agenda Item 42)</w:t>
      </w:r>
    </w:p>
    <w:p>
      <w:pPr>
        <w:pStyle w:val="itsentry"/>
        <w:keepNext/>
        <w:keepLines/>
        <w:spacing w:after="0"/>
      </w:pPr>
      <w:r>
        <w:t xml:space="preserve"> </w:t>
      </w:r>
      <w:r>
        <w:rPr>
          <w:color w:val="000000" w:themeColor="hyperlink"/>
          <w:u w:val="single"/>
        </w:rPr>
        <w:hyperlink r:id="rId250">
          <w:r>
            <w:rPr/>
            <w:t>A/72/PV.38</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04">
          <w:r>
            <w:rPr/>
            <w:t>A/72/PV.23</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66">
          <w:r>
            <w:rPr/>
            <w:t>A/C.2/72/SR.2</w:t>
          </w:r>
        </w:hyperlink>
      </w:r>
      <w:r>
        <w:br/>
      </w:r>
    </w:p>
    <w:p>
      <w:pPr>
        <w:pStyle w:val="itshead"/>
        <w:keepNext/>
        <w:keepLines/>
      </w:pPr>
      <w:r>
        <w:t>Ruiz Massieu, Carlos (UN. Advisory Committee on Administrative and Budgetary Questions. Chair)</w:t>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274">
          <w:r>
            <w:rPr/>
            <w:t>A/C.5/72/SR.11</w:t>
          </w:r>
        </w:hyperlink>
      </w:r>
      <w:r>
        <w:t xml:space="preserve">; </w:t>
      </w:r>
      <w:r>
        <w:rPr>
          <w:color w:val="000000" w:themeColor="hyperlink"/>
          <w:u w:val="single"/>
        </w:rPr>
        <w:hyperlink r:id="rId275">
          <w:r>
            <w:rPr/>
            <w:t>A/C.5/72/SR.17</w:t>
          </w:r>
        </w:hyperlink>
      </w:r>
      <w:r>
        <w:t xml:space="preserve">; </w:t>
      </w:r>
      <w:r>
        <w:rPr>
          <w:color w:val="000000" w:themeColor="hyperlink"/>
          <w:u w:val="single"/>
        </w:rPr>
        <w:hyperlink r:id="rId330">
          <w:r>
            <w:rPr/>
            <w:t>A/C.5/72/SR.21</w:t>
          </w:r>
        </w:hyperlink>
      </w:r>
      <w:r>
        <w:t xml:space="preserve">; </w:t>
      </w:r>
      <w:r>
        <w:rPr>
          <w:color w:val="000000" w:themeColor="hyperlink"/>
          <w:u w:val="single"/>
        </w:rPr>
        <w:hyperlink r:id="rId298">
          <w:r>
            <w:rPr/>
            <w:t>A/C.5/72/SR.22</w:t>
          </w:r>
        </w:hyperlink>
      </w:r>
      <w:r>
        <w:t xml:space="preserve">; </w:t>
      </w:r>
      <w:r>
        <w:rPr>
          <w:color w:val="000000" w:themeColor="hyperlink"/>
          <w:u w:val="single"/>
        </w:rPr>
        <w:hyperlink r:id="rId259">
          <w:r>
            <w:rPr/>
            <w:t>A/C.5/72/SR.26</w:t>
          </w:r>
        </w:hyperlink>
      </w:r>
      <w:r>
        <w:t xml:space="preserve">; </w:t>
      </w:r>
      <w:r>
        <w:rPr>
          <w:color w:val="000000" w:themeColor="hyperlink"/>
          <w:u w:val="single"/>
        </w:rPr>
        <w:hyperlink r:id="rId265">
          <w:r>
            <w:rPr/>
            <w:t>A/C.5/72/SR.27</w:t>
          </w:r>
        </w:hyperlink>
      </w:r>
      <w:r>
        <w:t xml:space="preserve">; </w:t>
      </w:r>
      <w:r>
        <w:rPr>
          <w:color w:val="000000" w:themeColor="hyperlink"/>
          <w:u w:val="single"/>
        </w:rPr>
        <w:hyperlink r:id="rId272">
          <w:r>
            <w:rPr/>
            <w:t>A/C.5/72/SR.28</w:t>
          </w:r>
        </w:hyperlink>
      </w:r>
      <w:r>
        <w:t xml:space="preserve">; </w:t>
      </w:r>
      <w:r>
        <w:rPr>
          <w:color w:val="000000" w:themeColor="hyperlink"/>
          <w:u w:val="single"/>
        </w:rPr>
        <w:hyperlink r:id="rId276">
          <w:r>
            <w:rPr/>
            <w:t>A/C.5/72/SR.3</w:t>
          </w:r>
        </w:hyperlink>
      </w:r>
      <w:r>
        <w:t xml:space="preserve">; </w:t>
      </w:r>
      <w:r>
        <w:rPr>
          <w:color w:val="000000" w:themeColor="hyperlink"/>
          <w:u w:val="single"/>
        </w:rPr>
        <w:hyperlink r:id="rId228">
          <w:r>
            <w:rPr/>
            <w:t>A/C.5/72/SR.32</w:t>
          </w:r>
        </w:hyperlink>
      </w:r>
      <w:r>
        <w:t xml:space="preserve">; </w:t>
      </w:r>
      <w:r>
        <w:rPr>
          <w:color w:val="000000" w:themeColor="hyperlink"/>
          <w:u w:val="single"/>
        </w:rPr>
        <w:hyperlink r:id="rId271">
          <w:r>
            <w:rPr/>
            <w:t>A/C.5/72/SR.36</w:t>
          </w:r>
        </w:hyperlink>
      </w:r>
      <w:r>
        <w:t xml:space="preserve">; </w:t>
      </w:r>
      <w:r>
        <w:rPr>
          <w:color w:val="000000" w:themeColor="hyperlink"/>
          <w:u w:val="single"/>
        </w:rPr>
        <w:hyperlink r:id="rId229">
          <w:r>
            <w:rPr/>
            <w:t>A/C.5/72/SR.38</w:t>
          </w:r>
        </w:hyperlink>
      </w:r>
      <w:r>
        <w:t xml:space="preserve">; </w:t>
      </w:r>
      <w:r>
        <w:rPr>
          <w:color w:val="000000" w:themeColor="hyperlink"/>
          <w:u w:val="single"/>
        </w:rPr>
        <w:hyperlink r:id="rId80">
          <w:r>
            <w:rPr/>
            <w:t>A/C.5/72/SR.39</w:t>
          </w:r>
        </w:hyperlink>
      </w:r>
      <w:r>
        <w:t xml:space="preserve">; </w:t>
      </w:r>
      <w:r>
        <w:rPr>
          <w:color w:val="000000" w:themeColor="hyperlink"/>
          <w:u w:val="single"/>
        </w:rPr>
        <w:hyperlink r:id="rId199">
          <w:r>
            <w:rPr/>
            <w:t>A/C.5/72/SR.4</w:t>
          </w:r>
        </w:hyperlink>
      </w:r>
      <w:r>
        <w:t xml:space="preserve">; </w:t>
      </w:r>
      <w:r>
        <w:rPr>
          <w:color w:val="000000" w:themeColor="hyperlink"/>
          <w:u w:val="single"/>
        </w:rPr>
        <w:hyperlink r:id="rId114">
          <w:r>
            <w:rPr/>
            <w:t>A/C.5/72/SR.46</w:t>
          </w:r>
        </w:hyperlink>
      </w:r>
      <w:r>
        <w:t xml:space="preserve">; </w:t>
      </w:r>
      <w:r>
        <w:rPr>
          <w:color w:val="000000" w:themeColor="hyperlink"/>
          <w:u w:val="single"/>
        </w:rPr>
        <w:hyperlink r:id="rId227">
          <w:r>
            <w:rPr/>
            <w:t>A/C.5/72/SR.47</w:t>
          </w:r>
        </w:hyperlink>
      </w:r>
      <w:r>
        <w:t xml:space="preserve">; </w:t>
      </w:r>
      <w:r>
        <w:rPr>
          <w:color w:val="000000" w:themeColor="hyperlink"/>
          <w:u w:val="single"/>
        </w:rPr>
        <w:hyperlink r:id="rId278">
          <w:r>
            <w:rPr/>
            <w:t>A/C.5/72/SR.6</w:t>
          </w:r>
        </w:hyperlink>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222">
          <w:r>
            <w:rPr/>
            <w:t>A/C.5/72/SR.19</w:t>
          </w:r>
        </w:hyperlink>
      </w:r>
      <w:r>
        <w:t xml:space="preserve">; </w:t>
      </w:r>
      <w:r>
        <w:rPr>
          <w:color w:val="000000" w:themeColor="hyperlink"/>
          <w:u w:val="single"/>
        </w:rPr>
        <w:hyperlink r:id="rId83">
          <w:r>
            <w:rPr/>
            <w:t>A/C.5/72/SR.43</w:t>
          </w:r>
        </w:hyperlink>
      </w:r>
      <w:r>
        <w:t xml:space="preserve">; </w:t>
      </w:r>
      <w:r>
        <w:rPr>
          <w:color w:val="000000" w:themeColor="hyperlink"/>
          <w:u w:val="single"/>
        </w:rPr>
        <w:hyperlink r:id="rId281">
          <w:r>
            <w:rPr/>
            <w:t>A/C.5/72/SR.45</w:t>
          </w:r>
        </w:hyperlink>
      </w:r>
    </w:p>
    <w:p>
      <w:pPr>
        <w:pStyle w:val="itssubhead"/>
        <w:keepNext/>
        <w:keepLines/>
        <w:spacing w:after="0"/>
      </w:pPr>
      <w:r>
        <w:t>UN INTERIM ADMINISTRATION MISSION IN KOSOVO--FINANCING (Agenda Item 157)</w:t>
      </w:r>
    </w:p>
    <w:p>
      <w:pPr>
        <w:pStyle w:val="itsentry"/>
        <w:keepNext/>
        <w:keepLines/>
        <w:spacing w:after="0"/>
      </w:pPr>
      <w:r>
        <w:t xml:space="preserve"> </w:t>
      </w:r>
      <w:r>
        <w:rPr>
          <w:color w:val="000000" w:themeColor="hyperlink"/>
          <w:u w:val="single"/>
        </w:rPr>
        <w:hyperlink r:id="rId271">
          <w:r>
            <w:rPr/>
            <w:t>A/C.5/72/SR.36</w:t>
          </w:r>
        </w:hyperlink>
      </w:r>
    </w:p>
    <w:p>
      <w:pPr>
        <w:pStyle w:val="itssubhead"/>
        <w:keepNext/>
        <w:keepLines/>
        <w:spacing w:after="0"/>
      </w:pPr>
      <w:r>
        <w:t>UN SECURITY FORCE FOR ABYEI--FINANCING (Agenda Item 150)</w:t>
      </w:r>
    </w:p>
    <w:p>
      <w:pPr>
        <w:pStyle w:val="itsentry"/>
        <w:keepNext/>
        <w:keepLines/>
        <w:spacing w:after="0"/>
      </w:pPr>
      <w:r>
        <w:t xml:space="preserve"> </w:t>
      </w:r>
      <w:r>
        <w:rPr>
          <w:color w:val="000000" w:themeColor="hyperlink"/>
          <w:u w:val="single"/>
        </w:rPr>
        <w:hyperlink r:id="rId214">
          <w:r>
            <w:rPr/>
            <w:t>A/C.5/72/SR.35</w:t>
          </w:r>
        </w:hyperlink>
      </w:r>
    </w:p>
    <w:p>
      <w:pPr>
        <w:pStyle w:val="itssubhead"/>
        <w:keepNext/>
        <w:keepLines/>
        <w:spacing w:after="0"/>
      </w:pPr>
      <w:r>
        <w:t>AFRICAN UNION MISSION IN SOMALIA--FINANCING (Agenda Item 164)</w:t>
      </w:r>
    </w:p>
    <w:p>
      <w:pPr>
        <w:pStyle w:val="itsentry"/>
        <w:keepNext/>
        <w:keepLines/>
        <w:spacing w:after="0"/>
      </w:pPr>
      <w:r>
        <w:t xml:space="preserve"> </w:t>
      </w:r>
      <w:r>
        <w:rPr>
          <w:color w:val="000000" w:themeColor="hyperlink"/>
          <w:u w:val="single"/>
        </w:rPr>
        <w:hyperlink r:id="rId271">
          <w:r>
            <w:rPr/>
            <w:t>A/C.5/72/SR.36</w:t>
          </w:r>
        </w:hyperlink>
      </w:r>
    </w:p>
    <w:p>
      <w:pPr>
        <w:pStyle w:val="itssubhead"/>
        <w:keepNext/>
        <w:keepLines/>
        <w:spacing w:after="0"/>
      </w:pPr>
      <w:r>
        <w:t>INTERNATIONAL RESIDUAL MECHANISM FOR CRIMINAL TRIBUNALS--FINANCING (Agenda Item 148)</w:t>
      </w:r>
    </w:p>
    <w:p>
      <w:pPr>
        <w:pStyle w:val="itsentry"/>
        <w:keepNext/>
        <w:keepLines/>
        <w:spacing w:after="0"/>
      </w:pPr>
      <w:r>
        <w:t xml:space="preserve"> </w:t>
      </w:r>
      <w:r>
        <w:rPr>
          <w:color w:val="000000" w:themeColor="hyperlink"/>
          <w:u w:val="single"/>
        </w:rPr>
        <w:hyperlink r:id="rId265">
          <w:r>
            <w:rPr/>
            <w:t>A/C.5/72/SR.27</w:t>
          </w:r>
        </w:hyperlink>
      </w:r>
      <w:r>
        <w:t xml:space="preserve">; </w:t>
      </w:r>
      <w:r>
        <w:rPr>
          <w:color w:val="000000" w:themeColor="hyperlink"/>
          <w:u w:val="single"/>
        </w:rPr>
        <w:hyperlink r:id="rId272">
          <w:r>
            <w:rPr/>
            <w:t>A/C.5/72/SR.28</w:t>
          </w:r>
        </w:hyperlink>
      </w:r>
      <w:r>
        <w:t xml:space="preserve">; </w:t>
      </w:r>
      <w:r>
        <w:rPr>
          <w:color w:val="000000" w:themeColor="hyperlink"/>
          <w:u w:val="single"/>
        </w:rPr>
        <w:hyperlink r:id="rId228">
          <w:r>
            <w:rPr/>
            <w:t>A/C.5/72/SR.32</w:t>
          </w:r>
        </w:hyperlink>
      </w:r>
    </w:p>
    <w:p>
      <w:pPr>
        <w:pStyle w:val="itssubhead"/>
        <w:keepNext/>
        <w:keepLines/>
        <w:spacing w:after="0"/>
      </w:pPr>
      <w:r>
        <w:t>UN PEACEKEEPING OPERATIONS--ACCOUNTS (Agenda Item 133b)</w:t>
      </w:r>
    </w:p>
    <w:p>
      <w:pPr>
        <w:pStyle w:val="itsentry"/>
        <w:keepNext/>
        <w:keepLines/>
        <w:spacing w:after="0"/>
      </w:pPr>
      <w:r>
        <w:t xml:space="preserve"> </w:t>
      </w:r>
      <w:r>
        <w:rPr>
          <w:color w:val="000000" w:themeColor="hyperlink"/>
          <w:u w:val="single"/>
        </w:rPr>
        <w:hyperlink r:id="rId80">
          <w:r>
            <w:rPr/>
            <w:t>A/C.5/72/SR.39</w:t>
          </w:r>
        </w:hyperlink>
      </w:r>
    </w:p>
    <w:p>
      <w:pPr>
        <w:pStyle w:val="itssubhead"/>
        <w:keepNext/>
        <w:keepLines/>
        <w:spacing w:after="0"/>
      </w:pPr>
      <w:r>
        <w:t>UN MISSION IN LIBERIA--FINANCING (Agenda Item 158)</w:t>
      </w:r>
    </w:p>
    <w:p>
      <w:pPr>
        <w:pStyle w:val="itsentry"/>
        <w:keepNext/>
        <w:keepLines/>
        <w:spacing w:after="0"/>
      </w:pPr>
      <w:r>
        <w:t xml:space="preserve"> </w:t>
      </w:r>
      <w:r>
        <w:rPr>
          <w:color w:val="000000" w:themeColor="hyperlink"/>
          <w:u w:val="single"/>
        </w:rPr>
        <w:hyperlink r:id="rId271">
          <w:r>
            <w:rPr/>
            <w:t>A/C.5/72/SR.36</w:t>
          </w:r>
        </w:hyperlink>
      </w:r>
    </w:p>
    <w:p>
      <w:pPr>
        <w:pStyle w:val="itssubhead"/>
        <w:keepNext/>
        <w:keepLines/>
        <w:spacing w:after="0"/>
      </w:pPr>
      <w:r>
        <w:t>UN INTERIM FORCE IN LEBANON--FINANCING (Agenda Item 160b)</w:t>
      </w:r>
    </w:p>
    <w:p>
      <w:pPr>
        <w:pStyle w:val="itsentry"/>
        <w:keepNext/>
        <w:keepLines/>
        <w:spacing w:after="0"/>
      </w:pPr>
      <w:r>
        <w:t xml:space="preserve"> </w:t>
      </w:r>
      <w:r>
        <w:rPr>
          <w:color w:val="000000" w:themeColor="hyperlink"/>
          <w:u w:val="single"/>
        </w:rPr>
        <w:hyperlink r:id="rId229">
          <w:r>
            <w:rPr/>
            <w:t>A/C.5/72/SR.38</w:t>
          </w:r>
        </w:hyperlink>
      </w:r>
    </w:p>
    <w:p>
      <w:pPr>
        <w:pStyle w:val="itssubhead"/>
        <w:keepNext/>
        <w:keepLines/>
        <w:spacing w:after="0"/>
      </w:pPr>
      <w:r>
        <w:t>UN OPERATION IN CÔTE D'IVOIRE--FINANCING (Agenda Item 152)</w:t>
      </w:r>
    </w:p>
    <w:p>
      <w:pPr>
        <w:pStyle w:val="itsentry"/>
        <w:keepNext/>
        <w:keepLines/>
        <w:spacing w:after="0"/>
      </w:pPr>
      <w:r>
        <w:t xml:space="preserve"> </w:t>
      </w:r>
      <w:r>
        <w:rPr>
          <w:color w:val="000000" w:themeColor="hyperlink"/>
          <w:u w:val="single"/>
        </w:rPr>
        <w:hyperlink r:id="rId117">
          <w:r>
            <w:rPr/>
            <w:t>A/C.5/72/SR.40</w:t>
          </w:r>
        </w:hyperlink>
      </w:r>
    </w:p>
    <w:p>
      <w:pPr>
        <w:pStyle w:val="itssubhead"/>
        <w:keepNext/>
        <w:keepLines/>
        <w:spacing w:after="0"/>
      </w:pPr>
      <w:r>
        <w:t>UN DISENGAGEMENT OBSERVER FORCE--FINANCING (Agenda Item 160a)</w:t>
      </w:r>
    </w:p>
    <w:p>
      <w:pPr>
        <w:pStyle w:val="itsentry"/>
        <w:keepNext/>
        <w:keepLines/>
        <w:spacing w:after="0"/>
      </w:pPr>
      <w:r>
        <w:t xml:space="preserve"> </w:t>
      </w:r>
      <w:r>
        <w:rPr>
          <w:color w:val="000000" w:themeColor="hyperlink"/>
          <w:u w:val="single"/>
        </w:rPr>
        <w:hyperlink r:id="rId229">
          <w:r>
            <w:rPr/>
            <w:t>A/C.5/72/SR.38</w:t>
          </w:r>
        </w:hyperlink>
      </w:r>
    </w:p>
    <w:p>
      <w:pPr>
        <w:pStyle w:val="itssubhead"/>
        <w:keepNext/>
        <w:keepLines/>
        <w:spacing w:after="0"/>
      </w:pPr>
      <w:r>
        <w:t>UN--FINANCIAL REPORTS (Agenda Item 133)</w:t>
      </w:r>
    </w:p>
    <w:p>
      <w:pPr>
        <w:pStyle w:val="itsentry"/>
        <w:keepNext/>
        <w:keepLines/>
        <w:spacing w:after="0"/>
      </w:pPr>
      <w:r>
        <w:t xml:space="preserve"> </w:t>
      </w:r>
      <w:r>
        <w:rPr>
          <w:color w:val="000000" w:themeColor="hyperlink"/>
          <w:u w:val="single"/>
        </w:rPr>
        <w:hyperlink r:id="rId263">
          <w:r>
            <w:rPr/>
            <w:t>A/C.5/72/SR.8</w:t>
          </w:r>
        </w:hyperlink>
      </w:r>
    </w:p>
    <w:p>
      <w:pPr>
        <w:pStyle w:val="itssubhead"/>
        <w:keepNext/>
        <w:keepLines/>
        <w:spacing w:after="0"/>
      </w:pPr>
      <w:r>
        <w:t>UN ORGANIZATION STABILIZATION MISSION IN THE DEMOCRATIC REPUBLIC OF THE CONGO--FINANCING (Agenda Item 154)</w:t>
      </w:r>
    </w:p>
    <w:p>
      <w:pPr>
        <w:pStyle w:val="itsentry"/>
        <w:keepNext/>
        <w:keepLines/>
        <w:spacing w:after="0"/>
      </w:pPr>
      <w:r>
        <w:t xml:space="preserve"> </w:t>
      </w:r>
      <w:r>
        <w:rPr>
          <w:color w:val="000000" w:themeColor="hyperlink"/>
          <w:u w:val="single"/>
        </w:rPr>
        <w:hyperlink r:id="rId271">
          <w:r>
            <w:rPr/>
            <w:t>A/C.5/72/SR.36</w:t>
          </w:r>
        </w:hyperlink>
      </w:r>
    </w:p>
    <w:p>
      <w:pPr>
        <w:pStyle w:val="itssubhead"/>
        <w:keepNext/>
        <w:keepLines/>
        <w:spacing w:after="0"/>
      </w:pPr>
      <w:r>
        <w:t>UN MISSION FOR THE REFERENDUM IN WESTERN SAHARA--FINANCING (Agenda Item 162)</w:t>
      </w:r>
    </w:p>
    <w:p>
      <w:pPr>
        <w:pStyle w:val="itsentry"/>
        <w:keepNext/>
        <w:keepLines/>
        <w:spacing w:after="0"/>
      </w:pPr>
      <w:r>
        <w:t xml:space="preserve"> </w:t>
      </w:r>
      <w:r>
        <w:rPr>
          <w:color w:val="000000" w:themeColor="hyperlink"/>
          <w:u w:val="single"/>
        </w:rPr>
        <w:hyperlink r:id="rId271">
          <w:r>
            <w:rPr/>
            <w:t>A/C.5/72/SR.36</w:t>
          </w:r>
        </w:hyperlink>
      </w:r>
    </w:p>
    <w:p>
      <w:pPr>
        <w:pStyle w:val="itssubhead"/>
        <w:keepNext/>
        <w:keepLines/>
        <w:spacing w:after="0"/>
      </w:pPr>
      <w:r>
        <w:t>UN STABILIZATION MISSION IN HAITI--FINANCING (Agenda Item 156)</w:t>
      </w:r>
    </w:p>
    <w:p>
      <w:pPr>
        <w:pStyle w:val="itsentry"/>
        <w:keepNext/>
        <w:keepLines/>
        <w:spacing w:after="0"/>
      </w:pPr>
      <w:r>
        <w:t xml:space="preserve"> </w:t>
      </w:r>
      <w:r>
        <w:rPr>
          <w:color w:val="000000" w:themeColor="hyperlink"/>
          <w:u w:val="single"/>
        </w:rPr>
        <w:hyperlink r:id="rId239">
          <w:r>
            <w:rPr/>
            <w:t>A/C.5/72/SR.10</w:t>
          </w:r>
        </w:hyperlink>
      </w:r>
      <w:r>
        <w:t xml:space="preserve">; </w:t>
      </w:r>
      <w:r>
        <w:rPr>
          <w:color w:val="000000" w:themeColor="hyperlink"/>
          <w:u w:val="single"/>
        </w:rPr>
        <w:hyperlink r:id="rId117">
          <w:r>
            <w:rPr/>
            <w:t>A/C.5/72/SR.40</w:t>
          </w:r>
        </w:hyperlink>
      </w:r>
    </w:p>
    <w:p>
      <w:pPr>
        <w:pStyle w:val="itssubhead"/>
        <w:keepNext/>
        <w:keepLines/>
        <w:spacing w:after="0"/>
      </w:pPr>
      <w:r>
        <w:t>PEACEKEEPING OPERATIONS--FINANCING (Agenda Item 149)</w:t>
      </w:r>
    </w:p>
    <w:p>
      <w:pPr>
        <w:pStyle w:val="itsentry"/>
        <w:keepNext/>
        <w:keepLines/>
        <w:spacing w:after="0"/>
      </w:pPr>
      <w:r>
        <w:t xml:space="preserve"> </w:t>
      </w:r>
      <w:r>
        <w:rPr>
          <w:color w:val="000000" w:themeColor="hyperlink"/>
          <w:u w:val="single"/>
        </w:rPr>
        <w:hyperlink r:id="rId214">
          <w:r>
            <w:rPr/>
            <w:t>A/C.5/72/SR.35</w:t>
          </w:r>
        </w:hyperlink>
      </w:r>
      <w:r>
        <w:t xml:space="preserve">; </w:t>
      </w:r>
      <w:r>
        <w:rPr>
          <w:color w:val="000000" w:themeColor="hyperlink"/>
          <w:u w:val="single"/>
        </w:rPr>
        <w:hyperlink r:id="rId229">
          <w:r>
            <w:rPr/>
            <w:t>A/C.5/72/SR.38</w:t>
          </w:r>
        </w:hyperlink>
      </w:r>
      <w:r>
        <w:t xml:space="preserve">; </w:t>
      </w:r>
      <w:r>
        <w:rPr>
          <w:color w:val="000000" w:themeColor="hyperlink"/>
          <w:u w:val="single"/>
        </w:rPr>
        <w:hyperlink r:id="rId117">
          <w:r>
            <w:rPr/>
            <w:t>A/C.5/72/SR.40</w:t>
          </w:r>
        </w:hyperlink>
      </w:r>
    </w:p>
    <w:p>
      <w:pPr>
        <w:pStyle w:val="itssubhead"/>
        <w:keepNext/>
        <w:keepLines/>
        <w:spacing w:after="0"/>
      </w:pPr>
      <w:r>
        <w:t>PERSONNEL QUESTIONS--UN SYSTEM (Agenda Item 143)</w:t>
      </w:r>
    </w:p>
    <w:p>
      <w:pPr>
        <w:pStyle w:val="itsentry"/>
        <w:keepNext/>
        <w:keepLines/>
        <w:spacing w:after="0"/>
      </w:pPr>
      <w:r>
        <w:t xml:space="preserve"> </w:t>
      </w:r>
      <w:r>
        <w:rPr>
          <w:color w:val="000000" w:themeColor="hyperlink"/>
          <w:u w:val="single"/>
        </w:rPr>
        <w:hyperlink r:id="rId309">
          <w:r>
            <w:rPr/>
            <w:t>A/C.5/72/SR.15</w:t>
          </w:r>
        </w:hyperlink>
      </w:r>
    </w:p>
    <w:p>
      <w:pPr>
        <w:pStyle w:val="itssubhead"/>
        <w:keepNext/>
        <w:keepLines/>
        <w:spacing w:after="0"/>
      </w:pPr>
      <w:r>
        <w:t>UN--CALENDAR OF MEETINGS (2017-2018) (Agenda Item 139)</w:t>
      </w:r>
    </w:p>
    <w:p>
      <w:pPr>
        <w:pStyle w:val="itsentry"/>
        <w:keepNext/>
        <w:keepLines/>
        <w:spacing w:after="0"/>
      </w:pPr>
      <w:r>
        <w:t xml:space="preserve"> </w:t>
      </w:r>
      <w:r>
        <w:rPr>
          <w:color w:val="000000" w:themeColor="hyperlink"/>
          <w:u w:val="single"/>
        </w:rPr>
        <w:hyperlink r:id="rId186">
          <w:r>
            <w:rPr/>
            <w:t>A/C.5/72/SR.12</w:t>
          </w:r>
        </w:hyperlink>
      </w:r>
    </w:p>
    <w:p>
      <w:pPr>
        <w:pStyle w:val="itssubhead"/>
        <w:keepNext/>
        <w:keepLines/>
        <w:spacing w:after="0"/>
      </w:pPr>
      <w:r>
        <w:t>AU-UN HYBRID OPERATION IN DARFUR--FINANCING (Agenda Item 163)</w:t>
      </w:r>
    </w:p>
    <w:p>
      <w:pPr>
        <w:pStyle w:val="itsentry"/>
        <w:keepNext/>
        <w:keepLines/>
        <w:spacing w:after="0"/>
      </w:pPr>
      <w:r>
        <w:t xml:space="preserve"> </w:t>
      </w:r>
      <w:r>
        <w:rPr>
          <w:color w:val="000000" w:themeColor="hyperlink"/>
          <w:u w:val="single"/>
        </w:rPr>
        <w:hyperlink r:id="rId273">
          <w:r>
            <w:rPr/>
            <w:t>A/C.5/72/SR.24</w:t>
          </w:r>
        </w:hyperlink>
      </w:r>
      <w:r>
        <w:t xml:space="preserve">; </w:t>
      </w:r>
      <w:r>
        <w:rPr>
          <w:color w:val="000000" w:themeColor="hyperlink"/>
          <w:u w:val="single"/>
        </w:rPr>
        <w:hyperlink r:id="rId117">
          <w:r>
            <w:rPr/>
            <w:t>A/C.5/72/SR.40</w:t>
          </w:r>
        </w:hyperlink>
      </w:r>
    </w:p>
    <w:p>
      <w:pPr>
        <w:pStyle w:val="itssubhead"/>
        <w:keepNext/>
        <w:keepLines/>
        <w:spacing w:after="0"/>
      </w:pPr>
      <w:r>
        <w:t>UN--HUMAN RESOURCES MANAGEMENT (Agenda Item 141)</w:t>
      </w:r>
    </w:p>
    <w:p>
      <w:pPr>
        <w:pStyle w:val="itsentry"/>
        <w:keepNext/>
        <w:keepLines/>
        <w:spacing w:after="0"/>
      </w:pPr>
      <w:r>
        <w:t xml:space="preserve"> </w:t>
      </w:r>
      <w:r>
        <w:rPr>
          <w:color w:val="000000" w:themeColor="hyperlink"/>
          <w:u w:val="single"/>
        </w:rPr>
        <w:hyperlink r:id="rId231">
          <w:r>
            <w:rPr/>
            <w:t>A/C.5/72/SR.9</w:t>
          </w:r>
        </w:hyperlink>
      </w:r>
    </w:p>
    <w:p>
      <w:pPr>
        <w:pStyle w:val="itssubhead"/>
        <w:keepNext/>
        <w:keepLines/>
        <w:spacing w:after="0"/>
      </w:pPr>
      <w:r>
        <w:t>UN MULTIDIMENSIONAL INTEGRATED STABILIZATION MISSION IN MALI--FINANCING (Agenda Item 159)</w:t>
      </w:r>
    </w:p>
    <w:p>
      <w:pPr>
        <w:pStyle w:val="itsentry"/>
        <w:keepNext/>
        <w:keepLines/>
        <w:spacing w:after="0"/>
      </w:pPr>
      <w:r>
        <w:t xml:space="preserve"> </w:t>
      </w:r>
      <w:r>
        <w:rPr>
          <w:color w:val="000000" w:themeColor="hyperlink"/>
          <w:u w:val="single"/>
        </w:rPr>
        <w:hyperlink r:id="rId271">
          <w:r>
            <w:rPr/>
            <w:t>A/C.5/72/SR.36</w:t>
          </w:r>
        </w:hyperlink>
      </w:r>
    </w:p>
    <w:p>
      <w:pPr>
        <w:pStyle w:val="itssubhead"/>
        <w:keepNext/>
        <w:keepLines/>
        <w:spacing w:after="0"/>
      </w:pPr>
      <w:r>
        <w:t>INTERNATIONAL TRIBUNAL--FORMER YUGOSLAVIA--FINANCING (Agenda Item 147)</w:t>
      </w:r>
    </w:p>
    <w:p>
      <w:pPr>
        <w:pStyle w:val="itsentry"/>
        <w:keepNext/>
        <w:keepLines/>
        <w:spacing w:after="0"/>
      </w:pPr>
      <w:r>
        <w:t xml:space="preserve"> </w:t>
      </w:r>
      <w:r>
        <w:rPr>
          <w:color w:val="000000" w:themeColor="hyperlink"/>
          <w:u w:val="single"/>
        </w:rPr>
        <w:hyperlink r:id="rId265">
          <w:r>
            <w:rPr/>
            <w:t>A/C.5/72/SR.27</w:t>
          </w:r>
        </w:hyperlink>
      </w:r>
    </w:p>
    <w:p>
      <w:pPr>
        <w:pStyle w:val="itssubhead"/>
        <w:keepNext/>
        <w:keepLines/>
        <w:spacing w:after="0"/>
      </w:pPr>
      <w:r>
        <w:t>UN--BUDGET (2016-2017) (Agenda Item 135)</w:t>
      </w:r>
    </w:p>
    <w:p>
      <w:pPr>
        <w:pStyle w:val="itsentry"/>
        <w:keepNext/>
        <w:keepLines/>
        <w:spacing w:after="0"/>
      </w:pPr>
      <w:r>
        <w:t xml:space="preserve"> </w:t>
      </w:r>
      <w:r>
        <w:rPr>
          <w:color w:val="000000" w:themeColor="hyperlink"/>
          <w:u w:val="single"/>
        </w:rPr>
        <w:hyperlink r:id="rId272">
          <w:r>
            <w:rPr/>
            <w:t>A/C.5/72/SR.28</w:t>
          </w:r>
        </w:hyperlink>
      </w:r>
    </w:p>
    <w:p>
      <w:pPr>
        <w:pStyle w:val="itssubhead"/>
        <w:keepNext/>
        <w:keepLines/>
        <w:spacing w:after="0"/>
      </w:pPr>
      <w:r>
        <w:t>UN MISSION IN SOUTH SUDAN--FINANCING (Agenda Item 161)</w:t>
      </w:r>
    </w:p>
    <w:p>
      <w:pPr>
        <w:pStyle w:val="itsentry"/>
        <w:keepNext/>
        <w:keepLines/>
        <w:spacing w:after="0"/>
      </w:pPr>
      <w:r>
        <w:t xml:space="preserve"> </w:t>
      </w:r>
      <w:r>
        <w:rPr>
          <w:color w:val="000000" w:themeColor="hyperlink"/>
          <w:u w:val="single"/>
        </w:rPr>
        <w:hyperlink r:id="rId117">
          <w:r>
            <w:rPr/>
            <w:t>A/C.5/72/SR.40</w:t>
          </w:r>
        </w:hyperlink>
      </w:r>
    </w:p>
    <w:p>
      <w:pPr>
        <w:pStyle w:val="itssubhead"/>
        <w:keepNext/>
        <w:keepLines/>
        <w:spacing w:after="0"/>
      </w:pPr>
      <w:r>
        <w:t>UN MULTIDIMENSIONAL INTEGRATED STABILIZATION MISSION IN THE CENTRAL AFRICAN REPUBLIC--FINANCING (Agenda Item 151)</w:t>
      </w:r>
    </w:p>
    <w:p>
      <w:pPr>
        <w:pStyle w:val="itsentry"/>
        <w:keepNext/>
        <w:keepLines/>
        <w:spacing w:after="0"/>
      </w:pPr>
      <w:r>
        <w:t xml:space="preserve"> </w:t>
      </w:r>
      <w:r>
        <w:rPr>
          <w:color w:val="000000" w:themeColor="hyperlink"/>
          <w:u w:val="single"/>
        </w:rPr>
        <w:hyperlink r:id="rId117">
          <w:r>
            <w:rPr/>
            <w:t>A/C.5/72/SR.40</w:t>
          </w:r>
        </w:hyperlink>
      </w:r>
    </w:p>
    <w:p>
      <w:pPr>
        <w:pStyle w:val="itssubhead"/>
        <w:keepNext/>
        <w:keepLines/>
        <w:spacing w:after="0"/>
      </w:pPr>
      <w:r>
        <w:t>UN PEACEKEEPING FORCE IN CYPRUS--FINANCING (Agenda Item 153)</w:t>
      </w:r>
    </w:p>
    <w:p>
      <w:pPr>
        <w:pStyle w:val="itsentry"/>
        <w:keepNext/>
        <w:keepLines/>
        <w:spacing w:after="0"/>
      </w:pPr>
      <w:r>
        <w:t xml:space="preserve"> </w:t>
      </w:r>
      <w:r>
        <w:rPr>
          <w:color w:val="000000" w:themeColor="hyperlink"/>
          <w:u w:val="single"/>
        </w:rPr>
        <w:hyperlink r:id="rId214">
          <w:r>
            <w:rPr/>
            <w:t>A/C.5/72/SR.35</w:t>
          </w:r>
        </w:hyperlink>
      </w:r>
    </w:p>
    <w:p>
      <w:pPr>
        <w:pStyle w:val="itssubhead"/>
        <w:keepNext/>
        <w:keepLines/>
        <w:spacing w:after="0"/>
      </w:pPr>
      <w:r>
        <w:t>UN MISSION FOR JUSTICE SUPPORT IN HAITI--FINANCING (Agenda Item 165)</w:t>
      </w:r>
    </w:p>
    <w:p>
      <w:pPr>
        <w:pStyle w:val="itsentry"/>
        <w:keepNext/>
        <w:keepLines/>
        <w:spacing w:after="0"/>
      </w:pPr>
      <w:r>
        <w:t xml:space="preserve"> </w:t>
      </w:r>
      <w:r>
        <w:rPr>
          <w:color w:val="000000" w:themeColor="hyperlink"/>
          <w:u w:val="single"/>
        </w:rPr>
        <w:hyperlink r:id="rId259">
          <w:r>
            <w:rPr/>
            <w:t>A/C.5/72/SR.26</w:t>
          </w:r>
        </w:hyperlink>
      </w:r>
      <w:r>
        <w:t xml:space="preserve">; </w:t>
      </w:r>
      <w:r>
        <w:rPr>
          <w:color w:val="000000" w:themeColor="hyperlink"/>
          <w:u w:val="single"/>
        </w:rPr>
        <w:hyperlink r:id="rId117">
          <w:r>
            <w:rPr/>
            <w:t>A/C.5/72/SR.40</w:t>
          </w:r>
        </w:hyperlink>
      </w:r>
      <w:r>
        <w:br/>
      </w:r>
    </w:p>
    <w:p>
      <w:pPr>
        <w:pStyle w:val="itshead"/>
        <w:keepNext/>
        <w:keepLines/>
      </w:pPr>
      <w:r>
        <w:t>Ruminowicz, Bogna (Poland)</w:t>
      </w:r>
    </w:p>
    <w:p>
      <w:pPr>
        <w:pStyle w:val="itssubhead"/>
        <w:keepNext/>
        <w:keepLines/>
        <w:spacing w:after="0"/>
      </w:pPr>
      <w:r>
        <w:t>HUMAN RIGHTS ACTIVISTS (Agenda Item 72b)</w:t>
      </w:r>
    </w:p>
    <w:p>
      <w:pPr>
        <w:pStyle w:val="itsentry"/>
        <w:keepNext/>
        <w:keepLines/>
        <w:spacing w:after="0"/>
      </w:pPr>
      <w:r>
        <w:t xml:space="preserve"> </w:t>
      </w:r>
      <w:r>
        <w:rPr>
          <w:color w:val="000000" w:themeColor="hyperlink"/>
          <w:u w:val="single"/>
        </w:rPr>
        <w:hyperlink r:id="rId233">
          <w:r>
            <w:rPr/>
            <w:t>A/C.3/72/SR.30</w:t>
          </w:r>
        </w:hyperlink>
      </w:r>
      <w:r>
        <w:br/>
      </w:r>
    </w:p>
    <w:p>
      <w:pPr>
        <w:pStyle w:val="itshead"/>
        <w:keepNext/>
        <w:keepLines/>
      </w:pPr>
      <w:r>
        <w:t>Ruteere, Mutuma (UN. Human Rights Council. Special Rapporteur on Contemporary Forms of Racism, Racial Discrimination, Xenophobia and Related Intolerance)</w:t>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230">
          <w:r>
            <w:rPr/>
            <w:t>A/C.3/72/SR.38</w:t>
          </w:r>
        </w:hyperlink>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230">
          <w:r>
            <w:rPr/>
            <w:t>A/C.3/72/SR.38</w:t>
          </w:r>
        </w:hyperlink>
      </w:r>
      <w:r>
        <w:br/>
      </w:r>
    </w:p>
    <w:p>
      <w:pPr>
        <w:pStyle w:val="itshead"/>
        <w:keepNext/>
        <w:keepLines/>
      </w:pPr>
      <w:r>
        <w:t>Rutikanga, Boniface (Rwanda)</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85">
          <w:r>
            <w:rPr/>
            <w:t>A/72/PV.26</w:t>
          </w:r>
        </w:hyperlink>
      </w:r>
      <w:r>
        <w:br/>
      </w:r>
    </w:p>
    <w:p>
      <w:pPr>
        <w:pStyle w:val="itshead"/>
        <w:keepNext/>
        <w:keepLines/>
      </w:pPr>
      <w:r>
        <w:t>Rutte, Mark (Netherlands. Prime Minister)</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31">
          <w:r>
            <w:rPr/>
            <w:t>A/72/PV.8</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31">
          <w:r>
            <w:rPr/>
            <w:t>A/72/PV.8</w:t>
          </w:r>
        </w:hyperlink>
      </w:r>
      <w:r>
        <w:br/>
      </w:r>
    </w:p>
    <w:p>
      <w:pPr>
        <w:pStyle w:val="itshead"/>
        <w:keepNext/>
        <w:keepLines/>
      </w:pPr>
      <w:r>
        <w:t>Rybakov, Valentin (Belarus)</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6">
          <w:r>
            <w:rPr/>
            <w:t>A/72/PV.87</w:t>
          </w:r>
        </w:hyperlink>
      </w:r>
    </w:p>
    <w:p>
      <w:pPr>
        <w:pStyle w:val="itssubhead"/>
        <w:keepNext/>
        <w:keepLines/>
        <w:spacing w:after="0"/>
      </w:pPr>
      <w:r>
        <w:t>UN. SECRETARY-GENERAL--REPORTS (2016-2017) (Agenda Item 110)</w:t>
      </w:r>
    </w:p>
    <w:p>
      <w:pPr>
        <w:pStyle w:val="itsentry"/>
        <w:keepNext/>
        <w:keepLines/>
        <w:spacing w:after="0"/>
      </w:pPr>
      <w:r>
        <w:t xml:space="preserve"> </w:t>
      </w:r>
      <w:r>
        <w:rPr>
          <w:color w:val="000000" w:themeColor="hyperlink"/>
          <w:u w:val="single"/>
        </w:rPr>
        <w:hyperlink r:id="rId135">
          <w:r>
            <w:rPr/>
            <w:t>A/72/PV.28</w:t>
          </w:r>
        </w:hyperlink>
      </w:r>
    </w:p>
    <w:p>
      <w:pPr>
        <w:pStyle w:val="itssubhead"/>
        <w:keepNext/>
        <w:keepLines/>
        <w:spacing w:after="0"/>
      </w:pPr>
      <w:r>
        <w:t>HIV/AIDS--DECLARATIONS (Agenda Item 10)</w:t>
      </w:r>
    </w:p>
    <w:p>
      <w:pPr>
        <w:pStyle w:val="itsentry"/>
        <w:keepNext/>
        <w:keepLines/>
        <w:spacing w:after="0"/>
      </w:pPr>
      <w:r>
        <w:t xml:space="preserve"> </w:t>
      </w:r>
      <w:r>
        <w:rPr>
          <w:color w:val="000000" w:themeColor="hyperlink"/>
          <w:u w:val="single"/>
        </w:rPr>
        <w:hyperlink r:id="rId137">
          <w:r>
            <w:rPr/>
            <w:t>A/72/PV.95</w:t>
          </w:r>
        </w:hyperlink>
      </w:r>
      <w:r>
        <w:br/>
      </w:r>
    </w:p>
    <w:p>
      <w:pPr>
        <w:pStyle w:val="itshead"/>
        <w:keepNext/>
        <w:keepLines/>
      </w:pPr>
      <w:r>
        <w:t>Rybakov, Valentin (Belarus) (UN. Group of Eastern European States)</w:t>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76">
          <w:r>
            <w:rPr/>
            <w:t>A/72/PV.79</w:t>
          </w:r>
        </w:hyperlink>
      </w:r>
    </w:p>
    <w:p>
      <w:pPr>
        <w:pStyle w:val="itssubhead"/>
        <w:keepNext/>
        <w:keepLines/>
        <w:spacing w:after="0"/>
      </w:pPr>
      <w:r>
        <w:t>SLAVERY--MEMORIALS (Agenda Item 119)</w:t>
      </w:r>
    </w:p>
    <w:p>
      <w:pPr>
        <w:pStyle w:val="itsentry"/>
        <w:keepNext/>
        <w:keepLines/>
        <w:spacing w:after="0"/>
      </w:pPr>
      <w:r>
        <w:t xml:space="preserve"> </w:t>
      </w:r>
      <w:r>
        <w:rPr>
          <w:color w:val="000000" w:themeColor="hyperlink"/>
          <w:u w:val="single"/>
        </w:rPr>
        <w:hyperlink r:id="rId201">
          <w:r>
            <w:rPr/>
            <w:t>A/72/PV.80</w:t>
          </w:r>
        </w:hyperlink>
      </w:r>
      <w:r>
        <w:br/>
      </w:r>
    </w:p>
    <w:p>
      <w:pPr>
        <w:pStyle w:val="itshead"/>
        <w:keepNext/>
        <w:keepLines/>
      </w:pPr>
      <w:r>
        <w:t>Rácz, Zsófia (Hungary)</w:t>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97">
          <w:r>
            <w:rPr/>
            <w:t>A/C.3/72/SR.2</w:t>
          </w:r>
        </w:hyperlink>
      </w:r>
      <w:r>
        <w:br/>
      </w:r>
    </w:p>
    <w:p>
      <w:pPr>
        <w:pStyle w:val="itshead"/>
        <w:keepNext/>
        <w:keepLines/>
      </w:pPr>
      <w:r>
        <w:t>Régimbal, Mélanie  (UN Regional Centre for Peace, Disarmament and Development in Latin America and the Caribbean. Director)</w:t>
      </w:r>
    </w:p>
    <w:p>
      <w:pPr>
        <w:pStyle w:val="itssubhead"/>
        <w:keepNext/>
        <w:keepLines/>
        <w:spacing w:after="0"/>
      </w:pPr>
      <w:r>
        <w:t>PEACE--REGIONAL CENTRE--LATIN AMERICA AND THE CARIBBEAN (Agenda Item 100c)</w:t>
      </w:r>
    </w:p>
    <w:p>
      <w:pPr>
        <w:pStyle w:val="itsentry"/>
        <w:keepNext/>
        <w:keepLines/>
        <w:spacing w:after="0"/>
      </w:pPr>
      <w:r>
        <w:t xml:space="preserve"> </w:t>
      </w:r>
      <w:r>
        <w:rPr>
          <w:color w:val="000000" w:themeColor="hyperlink"/>
          <w:u w:val="single"/>
        </w:rPr>
        <w:hyperlink r:id="rId165">
          <w:r>
            <w:rPr/>
            <w:t>A/C.1/72/PV.20</w:t>
          </w:r>
        </w:hyperlink>
      </w:r>
      <w:r>
        <w:br/>
      </w:r>
    </w:p>
    <w:p>
      <w:pPr>
        <w:pStyle w:val="itshead"/>
        <w:keepNext/>
        <w:keepLines/>
      </w:pPr>
      <w:r>
        <w:t>Ríos Sánchez, Bruno (Mexico)</w:t>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38">
          <w:r>
            <w:rPr/>
            <w:t>A/C.3/72/SR.52</w:t>
          </w:r>
        </w:hyperlink>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92">
          <w:r>
            <w:rPr/>
            <w:t>A/C.3/72/SR.31</w:t>
          </w:r>
        </w:hyperlink>
      </w:r>
    </w:p>
    <w:p>
      <w:pPr>
        <w:pStyle w:val="itssubhead"/>
        <w:keepNext/>
        <w:keepLines/>
        <w:spacing w:after="0"/>
      </w:pPr>
      <w:r>
        <w:t>UN CONFERENCES (Agenda Item 14)</w:t>
      </w:r>
    </w:p>
    <w:p>
      <w:pPr>
        <w:pStyle w:val="itsentry"/>
        <w:keepNext/>
        <w:keepLines/>
        <w:spacing w:after="0"/>
      </w:pPr>
      <w:r>
        <w:t xml:space="preserve"> </w:t>
      </w:r>
      <w:r>
        <w:rPr>
          <w:color w:val="000000" w:themeColor="hyperlink"/>
          <w:u w:val="single"/>
        </w:rPr>
        <w:hyperlink r:id="rId178">
          <w:r>
            <w:rPr/>
            <w:t>A/72/PV.107</w:t>
          </w:r>
        </w:hyperlink>
      </w:r>
    </w:p>
    <w:p>
      <w:pPr>
        <w:pStyle w:val="itssubhead"/>
        <w:keepNext/>
        <w:keepLines/>
        <w:spacing w:after="0"/>
      </w:pPr>
      <w:r>
        <w:t>RIGHT TO DEVELOPMENT (Agenda Item 72b)</w:t>
      </w:r>
    </w:p>
    <w:p>
      <w:pPr>
        <w:pStyle w:val="itsentry"/>
        <w:keepNext/>
        <w:keepLines/>
        <w:spacing w:after="0"/>
      </w:pPr>
      <w:r>
        <w:t xml:space="preserve"> </w:t>
      </w:r>
      <w:r>
        <w:rPr>
          <w:color w:val="000000" w:themeColor="hyperlink"/>
          <w:u w:val="single"/>
        </w:rPr>
        <w:hyperlink r:id="rId280">
          <w:r>
            <w:rPr/>
            <w:t>A/C.3/72/SR.48</w:t>
          </w:r>
        </w:hyperlink>
      </w:r>
    </w:p>
    <w:p>
      <w:pPr>
        <w:pStyle w:val="itssubhead"/>
        <w:keepNext/>
        <w:keepLines/>
        <w:spacing w:after="0"/>
      </w:pPr>
      <w:r>
        <w:t>MIGRANTS--PROTECTION (Agenda Item 72b)</w:t>
      </w:r>
    </w:p>
    <w:p>
      <w:pPr>
        <w:pStyle w:val="itsentry"/>
        <w:keepNext/>
        <w:keepLines/>
        <w:spacing w:after="0"/>
      </w:pPr>
      <w:r>
        <w:t xml:space="preserve"> </w:t>
      </w:r>
      <w:r>
        <w:rPr>
          <w:color w:val="000000" w:themeColor="hyperlink"/>
          <w:u w:val="single"/>
        </w:rPr>
        <w:hyperlink r:id="rId37">
          <w:r>
            <w:rPr/>
            <w:t>A/C.3/72/SR.50</w:t>
          </w:r>
        </w:hyperlink>
      </w:r>
    </w:p>
    <w:p>
      <w:pPr>
        <w:pStyle w:val="itssubhead"/>
        <w:keepNext/>
        <w:keepLines/>
        <w:spacing w:after="0"/>
      </w:pPr>
      <w:r>
        <w:t>HUMAN RIGHTS ACTIVISTS (Agenda Item 72b)</w:t>
      </w:r>
    </w:p>
    <w:p>
      <w:pPr>
        <w:pStyle w:val="itsentry"/>
        <w:keepNext/>
        <w:keepLines/>
        <w:spacing w:after="0"/>
      </w:pPr>
      <w:r>
        <w:t xml:space="preserve"> </w:t>
      </w:r>
      <w:r>
        <w:rPr>
          <w:color w:val="000000" w:themeColor="hyperlink"/>
          <w:u w:val="single"/>
        </w:rPr>
        <w:hyperlink r:id="rId233">
          <w:r>
            <w:rPr/>
            <w:t>A/C.3/72/SR.30</w:t>
          </w:r>
        </w:hyperlink>
      </w:r>
    </w:p>
    <w:p>
      <w:pPr>
        <w:pStyle w:val="itssubhead"/>
        <w:keepNext/>
        <w:keepLines/>
        <w:spacing w:after="0"/>
      </w:pPr>
      <w:r>
        <w:t>DISAPPEARANCE OF PERSONS (Agenda Item 72b)</w:t>
      </w:r>
    </w:p>
    <w:p>
      <w:pPr>
        <w:pStyle w:val="itsentry"/>
        <w:keepNext/>
        <w:keepLines/>
        <w:spacing w:after="0"/>
      </w:pPr>
      <w:r>
        <w:t xml:space="preserve"> </w:t>
      </w:r>
      <w:r>
        <w:rPr>
          <w:color w:val="000000" w:themeColor="hyperlink"/>
          <w:u w:val="single"/>
        </w:rPr>
        <w:hyperlink r:id="rId191">
          <w:r>
            <w:rPr/>
            <w:t>A/C.3/72/SR.24</w:t>
          </w:r>
        </w:hyperlink>
      </w:r>
    </w:p>
    <w:p>
      <w:pPr>
        <w:pStyle w:val="itssubhead"/>
        <w:keepNext/>
        <w:keepLines/>
        <w:spacing w:after="0"/>
      </w:pPr>
      <w:r>
        <w:t>DEVELOPMENT FINANCE--CONFERENCES (Agenda Item 18)</w:t>
      </w:r>
    </w:p>
    <w:p>
      <w:pPr>
        <w:pStyle w:val="itsentry"/>
        <w:keepNext/>
        <w:keepLines/>
        <w:spacing w:after="0"/>
      </w:pPr>
      <w:r>
        <w:t xml:space="preserve"> </w:t>
      </w:r>
      <w:r>
        <w:rPr>
          <w:color w:val="000000" w:themeColor="hyperlink"/>
          <w:u w:val="single"/>
        </w:rPr>
        <w:hyperlink r:id="rId257">
          <w:r>
            <w:rPr/>
            <w:t>A/C.2/72/SR.29</w:t>
          </w:r>
        </w:hyperlink>
      </w:r>
    </w:p>
    <w:p>
      <w:pPr>
        <w:pStyle w:val="itssubhead"/>
        <w:keepNext/>
        <w:keepLines/>
        <w:spacing w:after="0"/>
      </w:pPr>
      <w:r>
        <w:t>TERRORISM--HUMAN RIGHTS (Agenda Item 72b)</w:t>
      </w:r>
    </w:p>
    <w:p>
      <w:pPr>
        <w:pStyle w:val="itsentry"/>
        <w:keepNext/>
        <w:keepLines/>
        <w:spacing w:after="0"/>
      </w:pPr>
      <w:r>
        <w:t xml:space="preserve"> </w:t>
      </w:r>
      <w:r>
        <w:rPr>
          <w:color w:val="000000" w:themeColor="hyperlink"/>
          <w:u w:val="single"/>
        </w:rPr>
        <w:hyperlink r:id="rId152">
          <w:r>
            <w:rPr/>
            <w:t>A/C.3/72/SR.23</w:t>
          </w:r>
        </w:hyperlink>
      </w:r>
    </w:p>
    <w:p>
      <w:pPr>
        <w:pStyle w:val="itssubhead"/>
        <w:keepNext/>
        <w:keepLines/>
        <w:spacing w:after="0"/>
      </w:pPr>
      <w:r>
        <w:t>HUMAN RIGHTS--TREATIES--IMPLEMENTATION (Agenda Item 72a)</w:t>
      </w:r>
    </w:p>
    <w:p>
      <w:pPr>
        <w:pStyle w:val="itsentry"/>
        <w:keepNext/>
        <w:keepLines/>
        <w:spacing w:after="0"/>
      </w:pPr>
      <w:r>
        <w:t xml:space="preserve"> </w:t>
      </w:r>
      <w:r>
        <w:rPr>
          <w:color w:val="000000" w:themeColor="hyperlink"/>
          <w:u w:val="single"/>
        </w:rPr>
        <w:hyperlink r:id="rId210">
          <w:r>
            <w:rPr/>
            <w:t>A/C.3/72/SR.19</w:t>
          </w:r>
        </w:hyperlink>
      </w:r>
    </w:p>
    <w:p>
      <w:pPr>
        <w:pStyle w:val="itssubhead"/>
        <w:keepNext/>
        <w:keepLines/>
        <w:spacing w:after="0"/>
      </w:pPr>
      <w:r>
        <w:t>INDIGENOUS PEOPLES (Agenda Item 69a)</w:t>
      </w:r>
    </w:p>
    <w:p>
      <w:pPr>
        <w:pStyle w:val="itsentry"/>
        <w:keepNext/>
        <w:keepLines/>
        <w:spacing w:after="0"/>
      </w:pPr>
      <w:r>
        <w:t xml:space="preserve"> </w:t>
      </w:r>
      <w:r>
        <w:rPr>
          <w:color w:val="000000" w:themeColor="hyperlink"/>
          <w:u w:val="single"/>
        </w:rPr>
        <w:hyperlink r:id="rId279">
          <w:r>
            <w:rPr/>
            <w:t>A/C.3/72/SR.16</w:t>
          </w:r>
        </w:hyperlink>
      </w:r>
    </w:p>
    <w:p>
      <w:pPr>
        <w:pStyle w:val="itssubhead"/>
        <w:keepNext/>
        <w:keepLines/>
        <w:spacing w:after="0"/>
      </w:pPr>
      <w:r>
        <w:t>TRANSNATIONAL CORPORATIONS--HUMAN RIGHTS (Agenda Item 72b)</w:t>
      </w:r>
    </w:p>
    <w:p>
      <w:pPr>
        <w:pStyle w:val="itsentry"/>
        <w:keepNext/>
        <w:keepLines/>
        <w:spacing w:after="0"/>
      </w:pPr>
      <w:r>
        <w:t xml:space="preserve"> </w:t>
      </w:r>
      <w:r>
        <w:rPr>
          <w:color w:val="000000" w:themeColor="hyperlink"/>
          <w:u w:val="single"/>
        </w:rPr>
        <w:hyperlink r:id="rId157">
          <w:r>
            <w:rPr/>
            <w:t>A/C.3/72/SR.21</w:t>
          </w:r>
        </w:hyperlink>
      </w:r>
    </w:p>
    <w:p>
      <w:pPr>
        <w:pStyle w:val="itssubhead"/>
        <w:keepNext/>
        <w:keepLines/>
        <w:spacing w:after="0"/>
      </w:pPr>
      <w:r>
        <w:t>GLOBALIZATION--HUMAN RIGHTS (Agenda Item 72b)</w:t>
      </w:r>
    </w:p>
    <w:p>
      <w:pPr>
        <w:pStyle w:val="itsentry"/>
        <w:keepNext/>
        <w:keepLines/>
        <w:spacing w:after="0"/>
      </w:pPr>
      <w:r>
        <w:t xml:space="preserve"> </w:t>
      </w:r>
      <w:r>
        <w:rPr>
          <w:color w:val="000000" w:themeColor="hyperlink"/>
          <w:u w:val="single"/>
        </w:rPr>
        <w:hyperlink r:id="rId129">
          <w:r>
            <w:rPr/>
            <w:t>A/C.3/72/SR.51</w:t>
          </w:r>
        </w:hyperlink>
      </w:r>
    </w:p>
    <w:p>
      <w:pPr>
        <w:pStyle w:val="itssubhead"/>
        <w:keepNext/>
        <w:keepLines/>
        <w:spacing w:after="0"/>
      </w:pPr>
      <w:r>
        <w:t>SOCIAL DEVELOPMENT--CONFERENCES (Agenda Item 27a)</w:t>
      </w:r>
    </w:p>
    <w:p>
      <w:pPr>
        <w:pStyle w:val="itsentry"/>
        <w:keepNext/>
        <w:keepLines/>
        <w:spacing w:after="0"/>
      </w:pPr>
      <w:r>
        <w:t xml:space="preserve"> </w:t>
      </w:r>
      <w:r>
        <w:rPr>
          <w:color w:val="000000" w:themeColor="hyperlink"/>
          <w:u w:val="single"/>
        </w:rPr>
        <w:hyperlink r:id="rId38">
          <w:r>
            <w:rPr/>
            <w:t>A/C.3/72/SR.52</w:t>
          </w:r>
        </w:hyperlink>
      </w:r>
    </w:p>
    <w:p>
      <w:pPr>
        <w:pStyle w:val="itssubhead"/>
        <w:keepNext/>
        <w:keepLines/>
        <w:spacing w:after="0"/>
      </w:pPr>
      <w:r>
        <w:t>TORTURE AND OTHER CRUEL TREATMENT (Agenda Item 72a)</w:t>
      </w:r>
    </w:p>
    <w:p>
      <w:pPr>
        <w:pStyle w:val="itsentry"/>
        <w:keepNext/>
        <w:keepLines/>
        <w:spacing w:after="0"/>
      </w:pPr>
      <w:r>
        <w:t xml:space="preserve"> </w:t>
      </w:r>
      <w:r>
        <w:rPr>
          <w:color w:val="000000" w:themeColor="hyperlink"/>
          <w:u w:val="single"/>
        </w:rPr>
        <w:hyperlink r:id="rId100">
          <w:r>
            <w:rPr/>
            <w:t>A/C.3/72/SR.18</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41">
          <w:r>
            <w:rPr/>
            <w:t>A/C.3/72/SR.1</w:t>
          </w:r>
        </w:hyperlink>
      </w:r>
    </w:p>
    <w:p>
      <w:pPr>
        <w:pStyle w:val="itssubhead"/>
        <w:keepNext/>
        <w:keepLines/>
        <w:spacing w:after="0"/>
      </w:pPr>
      <w:r>
        <w:t>MILLENNIUM SUMMIT (2000 : NEW YORK) (Agenda Item 117)</w:t>
      </w:r>
    </w:p>
    <w:p>
      <w:pPr>
        <w:pStyle w:val="itsentry"/>
        <w:keepNext/>
        <w:keepLines/>
        <w:spacing w:after="0"/>
      </w:pPr>
      <w:r>
        <w:t xml:space="preserve"> </w:t>
      </w:r>
      <w:r>
        <w:rPr>
          <w:color w:val="000000" w:themeColor="hyperlink"/>
          <w:u w:val="single"/>
        </w:rPr>
        <w:hyperlink r:id="rId178">
          <w:r>
            <w:rPr/>
            <w:t>A/72/PV.107</w:t>
          </w:r>
        </w:hyperlink>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40">
          <w:r>
            <w:rPr/>
            <w:t>A/C.3/72/SR.5</w:t>
          </w:r>
        </w:hyperlink>
      </w:r>
    </w:p>
    <w:p>
      <w:pPr>
        <w:pStyle w:val="itssubhead"/>
        <w:keepNext/>
        <w:keepLines/>
        <w:spacing w:after="0"/>
      </w:pPr>
      <w:r>
        <w:t>DISPLACED PERSONS (Agenda Item 72b)</w:t>
      </w:r>
    </w:p>
    <w:p>
      <w:pPr>
        <w:pStyle w:val="itsentry"/>
        <w:keepNext/>
        <w:keepLines/>
        <w:spacing w:after="0"/>
      </w:pPr>
      <w:r>
        <w:t xml:space="preserve"> </w:t>
      </w:r>
      <w:r>
        <w:rPr>
          <w:color w:val="000000" w:themeColor="hyperlink"/>
          <w:u w:val="single"/>
        </w:rPr>
        <w:hyperlink r:id="rId206">
          <w:r>
            <w:rPr/>
            <w:t>A/72/PV.73</w:t>
          </w:r>
        </w:hyperlink>
      </w:r>
    </w:p>
    <w:p>
      <w:pPr>
        <w:pStyle w:val="itssubhead"/>
        <w:keepNext/>
        <w:keepLines/>
        <w:spacing w:after="0"/>
      </w:pPr>
      <w:r>
        <w:t>FREEDOM OF EXPRESSION (Agenda Item 72b)</w:t>
      </w:r>
    </w:p>
    <w:p>
      <w:pPr>
        <w:pStyle w:val="itsentry"/>
        <w:keepNext/>
        <w:keepLines/>
        <w:spacing w:after="0"/>
      </w:pPr>
      <w:r>
        <w:t xml:space="preserve"> </w:t>
      </w:r>
      <w:r>
        <w:rPr>
          <w:color w:val="000000" w:themeColor="hyperlink"/>
          <w:u w:val="single"/>
        </w:rPr>
        <w:hyperlink r:id="rId153">
          <w:r>
            <w:rPr/>
            <w:t>A/C.3/72/SR.29</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7">
          <w:r>
            <w:rPr/>
            <w:t>A/C.3/72/SR.50</w:t>
          </w:r>
        </w:hyperlink>
      </w:r>
      <w:r>
        <w:t xml:space="preserve">; </w:t>
      </w:r>
      <w:r>
        <w:rPr>
          <w:color w:val="000000" w:themeColor="hyperlink"/>
          <w:u w:val="single"/>
        </w:rPr>
        <w:hyperlink r:id="rId38">
          <w:r>
            <w:rPr/>
            <w:t>A/C.3/72/SR.52</w:t>
          </w:r>
        </w:hyperlink>
      </w:r>
      <w:r>
        <w:br/>
      </w:r>
    </w:p>
    <w:p>
      <w:pPr>
        <w:pStyle w:val="itshead"/>
        <w:keepNext/>
        <w:keepLines/>
      </w:pPr>
      <w:r>
        <w:t>Saad, Mohamad Suria (Malaysia)</w:t>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132">
          <w:r>
            <w:rPr/>
            <w:t>A/C.4/72/SR.19</w:t>
          </w:r>
        </w:hyperlink>
      </w:r>
      <w:r>
        <w:br/>
      </w:r>
    </w:p>
    <w:p>
      <w:pPr>
        <w:pStyle w:val="itshead"/>
        <w:keepNext/>
        <w:keepLines/>
      </w:pPr>
      <w:r>
        <w:t>Sabga, Charles (International Committee of the Red Cross)</w:t>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106">
          <w:r>
            <w:rPr/>
            <w:t>A/C.6/72/SR.5</w:t>
          </w:r>
        </w:hyperlink>
      </w:r>
    </w:p>
    <w:p>
      <w:pPr>
        <w:pStyle w:val="itssubhead"/>
        <w:keepNext/>
        <w:keepLines/>
        <w:spacing w:after="0"/>
      </w:pPr>
      <w:r>
        <w:t>INTERNATIONAL JURISDICTION (Agenda Item 85)</w:t>
      </w:r>
    </w:p>
    <w:p>
      <w:pPr>
        <w:pStyle w:val="itsentry"/>
        <w:keepNext/>
        <w:keepLines/>
        <w:spacing w:after="0"/>
      </w:pPr>
      <w:r>
        <w:t xml:space="preserve"> </w:t>
      </w:r>
      <w:r>
        <w:rPr>
          <w:color w:val="000000" w:themeColor="hyperlink"/>
          <w:u w:val="single"/>
        </w:rPr>
        <w:hyperlink r:id="rId94">
          <w:r>
            <w:rPr/>
            <w:t>A/C.6/72/SR.14</w:t>
          </w:r>
        </w:hyperlink>
      </w:r>
      <w:r>
        <w:br/>
      </w:r>
    </w:p>
    <w:p>
      <w:pPr>
        <w:pStyle w:val="itshead"/>
        <w:keepNext/>
        <w:keepLines/>
      </w:pPr>
      <w:r>
        <w:t>Sadykov, Barlybay (Kazakhstan)</w:t>
      </w:r>
    </w:p>
    <w:p>
      <w:pPr>
        <w:pStyle w:val="itssubhead"/>
        <w:keepNext/>
        <w:keepLines/>
        <w:spacing w:after="0"/>
      </w:pPr>
      <w:r>
        <w:t>UN. SECRETARY-GENERAL--REPORTS (2016-2017) (Agenda Item 110)</w:t>
      </w:r>
    </w:p>
    <w:p>
      <w:pPr>
        <w:pStyle w:val="itsentry"/>
        <w:keepNext/>
        <w:keepLines/>
        <w:spacing w:after="0"/>
      </w:pPr>
      <w:r>
        <w:t xml:space="preserve"> </w:t>
      </w:r>
      <w:r>
        <w:rPr>
          <w:color w:val="000000" w:themeColor="hyperlink"/>
          <w:u w:val="single"/>
        </w:rPr>
        <w:hyperlink r:id="rId135">
          <w:r>
            <w:rPr/>
            <w:t>A/72/PV.28</w:t>
          </w:r>
        </w:hyperlink>
      </w:r>
    </w:p>
    <w:p>
      <w:pPr>
        <w:pStyle w:val="itssubhead"/>
        <w:keepNext/>
        <w:keepLines/>
        <w:spacing w:after="0"/>
      </w:pPr>
      <w:r>
        <w:t>AFGHANISTAN SITUATION (Agenda Item 39)</w:t>
      </w:r>
    </w:p>
    <w:p>
      <w:pPr>
        <w:pStyle w:val="itsentry"/>
        <w:keepNext/>
        <w:keepLines/>
        <w:spacing w:after="0"/>
      </w:pPr>
      <w:r>
        <w:t xml:space="preserve"> </w:t>
      </w:r>
      <w:r>
        <w:rPr>
          <w:color w:val="000000" w:themeColor="hyperlink"/>
          <w:u w:val="single"/>
        </w:rPr>
        <w:hyperlink r:id="rId45">
          <w:r>
            <w:rPr/>
            <w:t>A/72/PV.56</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182">
          <w:r>
            <w:rPr/>
            <w:t>A/C.6/72/SR.3</w:t>
          </w:r>
        </w:hyperlink>
      </w:r>
      <w:r>
        <w:br/>
      </w:r>
    </w:p>
    <w:p>
      <w:pPr>
        <w:pStyle w:val="itshead"/>
        <w:keepNext/>
        <w:keepLines/>
      </w:pPr>
      <w:r>
        <w:t>Saeed, Amir (Pakistan)</w:t>
      </w:r>
    </w:p>
    <w:p>
      <w:pPr>
        <w:pStyle w:val="itssubhead"/>
        <w:keepNext/>
        <w:keepLines/>
        <w:spacing w:after="0"/>
      </w:pPr>
      <w:r>
        <w:t>CONVENTIONAL WEAPONS (Agenda Item 99u)</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NUCLEAR NON-PROLIFERATION--TREATY COMPLIANCE (Agenda Item 99aa)</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CONVENTIONAL ARMS--REGIONAL PROGRAMMES (Agenda Item 99g)</w:t>
      </w:r>
    </w:p>
    <w:p>
      <w:pPr>
        <w:pStyle w:val="itsentry"/>
        <w:keepNext/>
        <w:keepLines/>
        <w:spacing w:after="0"/>
      </w:pPr>
      <w:r>
        <w:t xml:space="preserve"> </w:t>
      </w:r>
      <w:r>
        <w:rPr>
          <w:color w:val="000000" w:themeColor="hyperlink"/>
          <w:u w:val="single"/>
        </w:rPr>
        <w:hyperlink r:id="rId126">
          <w:r>
            <w:rPr/>
            <w:t>A/C.1/72/PV.21</w:t>
          </w:r>
        </w:hyperlink>
      </w:r>
      <w:r>
        <w:t xml:space="preserve">; </w:t>
      </w:r>
      <w:r>
        <w:rPr>
          <w:color w:val="000000" w:themeColor="hyperlink"/>
          <w:u w:val="single"/>
        </w:rPr>
        <w:hyperlink r:id="rId174">
          <w:r>
            <w:rPr/>
            <w:t>A/C.1/72/PV.27</w:t>
          </w:r>
        </w:hyperlink>
      </w:r>
    </w:p>
    <w:p>
      <w:pPr>
        <w:pStyle w:val="itssubhead"/>
        <w:keepNext/>
        <w:keepLines/>
        <w:spacing w:after="0"/>
      </w:pPr>
      <w:r>
        <w:t>CONFIDENCE-BUILDING MEASURES (Agenda Item 99t)</w:t>
      </w:r>
    </w:p>
    <w:p>
      <w:pPr>
        <w:pStyle w:val="itsentry"/>
        <w:keepNext/>
        <w:keepLines/>
        <w:spacing w:after="0"/>
      </w:pPr>
      <w:r>
        <w:t xml:space="preserve"> </w:t>
      </w:r>
      <w:r>
        <w:rPr>
          <w:color w:val="000000" w:themeColor="hyperlink"/>
          <w:u w:val="single"/>
        </w:rPr>
        <w:hyperlink r:id="rId126">
          <w:r>
            <w:rPr/>
            <w:t>A/C.1/72/PV.21</w:t>
          </w:r>
        </w:hyperlink>
      </w:r>
    </w:p>
    <w:p>
      <w:pPr>
        <w:pStyle w:val="itssubhead"/>
        <w:keepNext/>
        <w:keepLines/>
        <w:spacing w:after="0"/>
      </w:pPr>
      <w:r>
        <w:t>LANDMINES--TREATIES (1997) (Agenda Item 99m)</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CLUSTER MUNITIONS (Agenda Item 99hh)</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NUCLEAR DISARMAMENT--CONFERENCE (2013 : NEW YORK) (Agenda Item 99cc)</w:t>
      </w:r>
    </w:p>
    <w:p>
      <w:pPr>
        <w:pStyle w:val="itsentry"/>
        <w:keepNext/>
        <w:keepLines/>
        <w:spacing w:after="0"/>
      </w:pPr>
      <w:r>
        <w:t xml:space="preserve"> </w:t>
      </w:r>
      <w:r>
        <w:rPr>
          <w:color w:val="000000" w:themeColor="hyperlink"/>
          <w:u w:val="single"/>
        </w:rPr>
        <w:hyperlink r:id="rId174">
          <w:r>
            <w:rPr/>
            <w:t>A/C.1/72/PV.27</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74">
          <w:r>
            <w:rPr/>
            <w:t>A/C.1/72/PV.27</w:t>
          </w:r>
        </w:hyperlink>
      </w:r>
    </w:p>
    <w:p>
      <w:pPr>
        <w:pStyle w:val="itssubhead"/>
        <w:keepNext/>
        <w:keepLines/>
        <w:spacing w:after="0"/>
      </w:pPr>
      <w:r>
        <w:t>EXPLOSIVES (Agenda Item 99dd)</w:t>
      </w:r>
    </w:p>
    <w:p>
      <w:pPr>
        <w:pStyle w:val="itsentry"/>
        <w:keepNext/>
        <w:keepLines/>
        <w:spacing w:after="0"/>
      </w:pPr>
      <w:r>
        <w:t xml:space="preserve"> </w:t>
      </w:r>
      <w:r>
        <w:rPr>
          <w:color w:val="000000" w:themeColor="hyperlink"/>
          <w:u w:val="single"/>
        </w:rPr>
        <w:hyperlink r:id="rId172">
          <w:r>
            <w:rPr/>
            <w:t>A/C.1/72/PV.26</w:t>
          </w:r>
        </w:hyperlink>
      </w:r>
      <w:r>
        <w:br/>
      </w:r>
    </w:p>
    <w:p>
      <w:pPr>
        <w:pStyle w:val="itshead"/>
        <w:keepNext/>
        <w:keepLines/>
      </w:pPr>
      <w:r>
        <w:t>Safaei, Javad (Iran (Islamic Republic of))</w:t>
      </w:r>
    </w:p>
    <w:p>
      <w:pPr>
        <w:pStyle w:val="itssubhead"/>
        <w:keepNext/>
        <w:keepLines/>
        <w:spacing w:after="0"/>
      </w:pPr>
      <w:r>
        <w:t>INTERNATIONAL TRADE (Agenda Item 17a)</w:t>
      </w:r>
    </w:p>
    <w:p>
      <w:pPr>
        <w:pStyle w:val="itsentry"/>
        <w:keepNext/>
        <w:keepLines/>
        <w:spacing w:after="0"/>
      </w:pPr>
      <w:r>
        <w:t xml:space="preserve"> </w:t>
      </w:r>
      <w:r>
        <w:rPr>
          <w:color w:val="000000" w:themeColor="hyperlink"/>
          <w:u w:val="single"/>
        </w:rPr>
        <w:hyperlink r:id="rId163">
          <w:r>
            <w:rPr/>
            <w:t>A/C.2/72/SR.6</w:t>
          </w:r>
        </w:hyperlink>
      </w:r>
      <w:r>
        <w:br/>
      </w:r>
    </w:p>
    <w:p>
      <w:pPr>
        <w:pStyle w:val="itshead"/>
        <w:keepNext/>
        <w:keepLines/>
      </w:pPr>
      <w:r>
        <w:t>Safah, Mr. (Iraq)</w:t>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SUSTAINABLE ENERGY (Agenda Item 19i)</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DEVELOPMENT EDUCATION (Agenda Item 19g)</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SCIENCE AND TECHNOLOGY--DEVELOPMENT (Agenda Item 21b)</w:t>
      </w:r>
    </w:p>
    <w:p>
      <w:pPr>
        <w:pStyle w:val="itsentry"/>
        <w:keepNext/>
        <w:keepLines/>
        <w:spacing w:after="0"/>
      </w:pPr>
      <w:r>
        <w:t xml:space="preserve"> </w:t>
      </w:r>
      <w:r>
        <w:rPr>
          <w:color w:val="000000" w:themeColor="hyperlink"/>
          <w:u w:val="single"/>
        </w:rPr>
        <w:hyperlink r:id="rId54">
          <w:r>
            <w:rPr/>
            <w:t>A/C.2/72/SR.14</w:t>
          </w:r>
        </w:hyperlink>
      </w:r>
    </w:p>
    <w:p>
      <w:pPr>
        <w:pStyle w:val="itssubhead"/>
        <w:keepNext/>
        <w:keepLines/>
        <w:spacing w:after="0"/>
      </w:pPr>
      <w:r>
        <w:t>CLIMATE (Agenda Item 19d)</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CULTURE--DEVELOPMENT (Agenda Item 21c)</w:t>
      </w:r>
    </w:p>
    <w:p>
      <w:pPr>
        <w:pStyle w:val="itsentry"/>
        <w:keepNext/>
        <w:keepLines/>
        <w:spacing w:after="0"/>
      </w:pPr>
      <w:r>
        <w:t xml:space="preserve"> </w:t>
      </w:r>
      <w:r>
        <w:rPr>
          <w:color w:val="000000" w:themeColor="hyperlink"/>
          <w:u w:val="single"/>
        </w:rPr>
        <w:hyperlink r:id="rId54">
          <w:r>
            <w:rPr/>
            <w:t>A/C.2/72/SR.14</w:t>
          </w:r>
        </w:hyperlink>
      </w:r>
      <w:r>
        <w:br/>
      </w:r>
    </w:p>
    <w:p>
      <w:pPr>
        <w:pStyle w:val="itshead"/>
        <w:keepNext/>
        <w:keepLines/>
      </w:pPr>
      <w:r>
        <w:t>Saggese, Eleonora (United Kingdom)</w:t>
      </w:r>
    </w:p>
    <w:p>
      <w:pPr>
        <w:pStyle w:val="itssubhead"/>
        <w:keepNext/>
        <w:keepLines/>
        <w:spacing w:after="0"/>
      </w:pPr>
      <w:r>
        <w:t>LANDMINES--TREATIES (1997) (Agenda Item 99m)</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CLUSTER MUNITIONS (Agenda Item 99hh)</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CONVENTIONAL WEAPONS--TREATY (1980) (Agenda Item 103)</w:t>
      </w:r>
    </w:p>
    <w:p>
      <w:pPr>
        <w:pStyle w:val="itsentry"/>
        <w:keepNext/>
        <w:keepLines/>
        <w:spacing w:after="0"/>
      </w:pPr>
      <w:r>
        <w:t xml:space="preserve"> </w:t>
      </w:r>
      <w:r>
        <w:rPr>
          <w:color w:val="000000" w:themeColor="hyperlink"/>
          <w:u w:val="single"/>
        </w:rPr>
        <w:hyperlink r:id="rId236">
          <w:r>
            <w:rPr/>
            <w:t>A/C.1/72/PV.17</w:t>
          </w:r>
        </w:hyperlink>
      </w:r>
      <w:r>
        <w:br/>
      </w:r>
    </w:p>
    <w:p>
      <w:pPr>
        <w:pStyle w:val="itshead"/>
        <w:keepNext/>
        <w:keepLines/>
      </w:pPr>
      <w:r>
        <w:t>Sahraei, Mohammad Reza (Iran (Islamic Republic of))</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6">
          <w:r>
            <w:rPr/>
            <w:t>A/72/PV.87</w:t>
          </w:r>
        </w:hyperlink>
      </w:r>
      <w:r>
        <w:br/>
      </w:r>
    </w:p>
    <w:p>
      <w:pPr>
        <w:pStyle w:val="itshead"/>
        <w:keepNext/>
        <w:keepLines/>
      </w:pPr>
      <w:r>
        <w:t>Said, Salah M.S. (Libya)</w:t>
      </w:r>
    </w:p>
    <w:p>
      <w:pPr>
        <w:pStyle w:val="itssubhead"/>
        <w:keepNext/>
        <w:keepLines/>
        <w:spacing w:after="0"/>
      </w:pPr>
      <w:r>
        <w:t>PEACE (Agenda Item 15)</w:t>
      </w:r>
    </w:p>
    <w:p>
      <w:pPr>
        <w:pStyle w:val="itsentry"/>
        <w:keepNext/>
        <w:keepLines/>
        <w:spacing w:after="0"/>
      </w:pPr>
      <w:r>
        <w:t xml:space="preserve"> </w:t>
      </w:r>
      <w:r>
        <w:rPr>
          <w:color w:val="000000" w:themeColor="hyperlink"/>
          <w:u w:val="single"/>
        </w:rPr>
        <w:hyperlink r:id="rId164">
          <w:r>
            <w:rPr/>
            <w:t>A/72/PV.68</w:t>
          </w:r>
        </w:hyperlink>
      </w:r>
      <w:r>
        <w:br/>
      </w:r>
    </w:p>
    <w:p>
      <w:pPr>
        <w:pStyle w:val="itshead"/>
        <w:keepNext/>
        <w:keepLines/>
      </w:pPr>
      <w:r>
        <w:t>Saidane, Narjes (Organisation internationale de la Francophonie)</w:t>
      </w:r>
    </w:p>
    <w:p>
      <w:pPr>
        <w:pStyle w:val="itssubhead"/>
        <w:keepNext/>
        <w:keepLines/>
        <w:spacing w:after="0"/>
      </w:pPr>
      <w:r>
        <w:t>INFORMATION (Agenda Item 57)</w:t>
      </w:r>
    </w:p>
    <w:p>
      <w:pPr>
        <w:pStyle w:val="itsentry"/>
        <w:keepNext/>
        <w:keepLines/>
        <w:spacing w:after="0"/>
      </w:pPr>
      <w:r>
        <w:t xml:space="preserve"> </w:t>
      </w:r>
      <w:r>
        <w:rPr>
          <w:color w:val="000000" w:themeColor="hyperlink"/>
          <w:u w:val="single"/>
        </w:rPr>
        <w:hyperlink r:id="rId253">
          <w:r>
            <w:rPr/>
            <w:t>A/C.4/72/SR.16</w:t>
          </w:r>
        </w:hyperlink>
      </w:r>
      <w:r>
        <w:br/>
      </w:r>
    </w:p>
    <w:p>
      <w:pPr>
        <w:pStyle w:val="itshead"/>
        <w:keepNext/>
        <w:keepLines/>
      </w:pPr>
      <w:r>
        <w:t>Saikal, Mahmoud (Afghanistan)</w:t>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7">
          <w:r>
            <w:rPr/>
            <w:t>A/C.6/72/SR.6</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52">
          <w:r>
            <w:rPr/>
            <w:t>A/C.2/72/SR.5</w:t>
          </w:r>
        </w:hyperlink>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103">
          <w:r>
            <w:rPr/>
            <w:t>A/BUR/72/SR.1</w:t>
          </w:r>
        </w:hyperlink>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69">
          <w:r>
            <w:rPr/>
            <w:t>A/72/PV.102</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44">
          <w:r>
            <w:rPr/>
            <w:t>A/C.1/72/PV.8</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182">
          <w:r>
            <w:rPr/>
            <w:t>A/C.6/72/SR.3</w:t>
          </w:r>
        </w:hyperlink>
      </w:r>
      <w:r>
        <w:br/>
      </w:r>
    </w:p>
    <w:p>
      <w:pPr>
        <w:pStyle w:val="itshead"/>
        <w:keepNext/>
        <w:keepLines/>
      </w:pPr>
      <w:r>
        <w:t>Saint-Hilaire, Patrick (Haiti)</w:t>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4">
          <w:r>
            <w:rPr/>
            <w:t>A/C.1/72/PV.6</w:t>
          </w:r>
        </w:hyperlink>
      </w:r>
      <w:r>
        <w:br/>
      </w:r>
    </w:p>
    <w:p>
      <w:pPr>
        <w:pStyle w:val="itshead"/>
        <w:keepNext/>
        <w:keepLines/>
      </w:pPr>
      <w:r>
        <w:t>Saito, Jun (Japan)</w:t>
      </w:r>
    </w:p>
    <w:p>
      <w:pPr>
        <w:pStyle w:val="itssubhead"/>
        <w:keepNext/>
        <w:keepLines/>
        <w:spacing w:after="0"/>
      </w:pPr>
      <w:r>
        <w:t>HUMAN RIGHTS--DEMOCRATIC PEOPLE'S REPUBLIC OF KOREA (Agenda Item 72c)</w:t>
      </w:r>
    </w:p>
    <w:p>
      <w:pPr>
        <w:pStyle w:val="itsentry"/>
        <w:keepNext/>
        <w:keepLines/>
        <w:spacing w:after="0"/>
      </w:pPr>
      <w:r>
        <w:t xml:space="preserve"> </w:t>
      </w:r>
      <w:r>
        <w:rPr>
          <w:color w:val="000000" w:themeColor="hyperlink"/>
          <w:u w:val="single"/>
        </w:rPr>
        <w:hyperlink r:id="rId140">
          <w:r>
            <w:rPr/>
            <w:t>A/C.3/72/SR.35</w:t>
          </w:r>
        </w:hyperlink>
      </w:r>
    </w:p>
    <w:p>
      <w:pPr>
        <w:pStyle w:val="itssubhead"/>
        <w:keepNext/>
        <w:keepLines/>
        <w:spacing w:after="0"/>
      </w:pPr>
      <w:r>
        <w:t>UN. HUMAN RIGHTS COMMITTEE--ACTIVITIES (Agenda Item 72a)</w:t>
      </w:r>
    </w:p>
    <w:p>
      <w:pPr>
        <w:pStyle w:val="itsentry"/>
        <w:keepNext/>
        <w:keepLines/>
        <w:spacing w:after="0"/>
      </w:pPr>
      <w:r>
        <w:t xml:space="preserve"> </w:t>
      </w:r>
      <w:r>
        <w:rPr>
          <w:color w:val="000000" w:themeColor="hyperlink"/>
          <w:u w:val="single"/>
        </w:rPr>
        <w:hyperlink r:id="rId210">
          <w:r>
            <w:rPr/>
            <w:t>A/C.3/72/SR.19</w:t>
          </w:r>
        </w:hyperlink>
      </w:r>
    </w:p>
    <w:p>
      <w:pPr>
        <w:pStyle w:val="itssubhead"/>
        <w:keepNext/>
        <w:keepLines/>
        <w:spacing w:after="0"/>
      </w:pPr>
      <w:r>
        <w:t>HUMAN RIGHTS--IRAN (ISLAMIC REPUBLIC OF) (Agenda Item 72c)</w:t>
      </w:r>
    </w:p>
    <w:p>
      <w:pPr>
        <w:pStyle w:val="itsentry"/>
        <w:keepNext/>
        <w:keepLines/>
        <w:spacing w:after="0"/>
      </w:pPr>
      <w:r>
        <w:t xml:space="preserve"> </w:t>
      </w:r>
      <w:r>
        <w:rPr>
          <w:color w:val="000000" w:themeColor="hyperlink"/>
          <w:u w:val="single"/>
        </w:rPr>
        <w:hyperlink r:id="rId175">
          <w:r>
            <w:rPr/>
            <w:t>A/C.3/72/SR.45</w:t>
          </w:r>
        </w:hyperlink>
      </w:r>
    </w:p>
    <w:p>
      <w:pPr>
        <w:pStyle w:val="itssubhead"/>
        <w:keepNext/>
        <w:keepLines/>
        <w:spacing w:after="0"/>
      </w:pPr>
      <w:r>
        <w:t>TORTURE AND OTHER CRUEL TREATMENT (Agenda Item 72a)</w:t>
      </w:r>
    </w:p>
    <w:p>
      <w:pPr>
        <w:pStyle w:val="itsentry"/>
        <w:keepNext/>
        <w:keepLines/>
        <w:spacing w:after="0"/>
      </w:pPr>
      <w:r>
        <w:t xml:space="preserve"> </w:t>
      </w:r>
      <w:r>
        <w:rPr>
          <w:color w:val="000000" w:themeColor="hyperlink"/>
          <w:u w:val="single"/>
        </w:rPr>
        <w:hyperlink r:id="rId198">
          <w:r>
            <w:rPr/>
            <w:t>A/C.3/72/SR.44</w:t>
          </w:r>
        </w:hyperlink>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92">
          <w:r>
            <w:rPr/>
            <w:t>A/C.3/72/SR.31</w:t>
          </w:r>
        </w:hyperlink>
      </w:r>
      <w:r>
        <w:t xml:space="preserve">; </w:t>
      </w:r>
      <w:r>
        <w:rPr>
          <w:color w:val="000000" w:themeColor="hyperlink"/>
          <w:u w:val="single"/>
        </w:rPr>
        <w:hyperlink r:id="rId140">
          <w:r>
            <w:rPr/>
            <w:t>A/C.3/72/SR.35</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48">
          <w:r>
            <w:rPr/>
            <w:t>A/C.3/72/SR.42</w:t>
          </w:r>
        </w:hyperlink>
      </w:r>
    </w:p>
    <w:p>
      <w:pPr>
        <w:pStyle w:val="itssubhead"/>
        <w:keepNext/>
        <w:keepLines/>
        <w:spacing w:after="0"/>
      </w:pPr>
      <w:r>
        <w:t>HUMAN RIGHTS--SYRIAN ARAB REPUBLIC (Agenda Item 72c)</w:t>
      </w:r>
    </w:p>
    <w:p>
      <w:pPr>
        <w:pStyle w:val="itsentry"/>
        <w:keepNext/>
        <w:keepLines/>
        <w:spacing w:after="0"/>
      </w:pPr>
      <w:r>
        <w:t xml:space="preserve"> </w:t>
      </w:r>
      <w:r>
        <w:rPr>
          <w:color w:val="000000" w:themeColor="hyperlink"/>
          <w:u w:val="single"/>
        </w:rPr>
        <w:hyperlink r:id="rId140">
          <w:r>
            <w:rPr/>
            <w:t>A/C.3/72/SR.35</w:t>
          </w:r>
        </w:hyperlink>
      </w:r>
      <w:r>
        <w:t xml:space="preserve">; </w:t>
      </w:r>
      <w:r>
        <w:rPr>
          <w:color w:val="000000" w:themeColor="hyperlink"/>
          <w:u w:val="single"/>
        </w:rPr>
        <w:hyperlink r:id="rId189">
          <w:r>
            <w:rPr/>
            <w:t>A/C.3/72/SR.46</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40">
          <w:r>
            <w:rPr/>
            <w:t>A/C.3/72/SR.5</w:t>
          </w:r>
        </w:hyperlink>
      </w:r>
      <w:r>
        <w:br/>
      </w:r>
    </w:p>
    <w:p>
      <w:pPr>
        <w:pStyle w:val="itshead"/>
        <w:keepNext/>
        <w:keepLines/>
      </w:pPr>
      <w:r>
        <w:t>Salam, Nawaf A. (Lebanon)</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184">
          <w:r>
            <w:rPr/>
            <w:t>A/C.1/72/PV.4</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173">
          <w:r>
            <w:rPr/>
            <w:t>A/C.2/72/SR.3</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97">
          <w:r>
            <w:rPr/>
            <w:t>A/C.6/72/SR.2</w:t>
          </w:r>
        </w:hyperlink>
      </w:r>
      <w:r>
        <w:br/>
      </w:r>
    </w:p>
    <w:p>
      <w:pPr>
        <w:pStyle w:val="itshead"/>
        <w:keepNext/>
        <w:keepLines/>
      </w:pPr>
      <w:r>
        <w:t>Salarzai, Nazifullah (Afghanistan)</w:t>
      </w:r>
    </w:p>
    <w:p>
      <w:pPr>
        <w:pStyle w:val="itssubhead"/>
        <w:keepNext/>
        <w:keepLines/>
        <w:spacing w:after="0"/>
      </w:pPr>
      <w:r>
        <w:t>UN. GENERAL ASSEMBLY (72ND SESS. : 2017-2018)--GENERAL DEBATE--RIGHT OF REPLY (Agenda Item 8)</w:t>
      </w:r>
    </w:p>
    <w:p>
      <w:pPr>
        <w:pStyle w:val="itsentry"/>
        <w:keepNext/>
        <w:keepLines/>
        <w:spacing w:after="0"/>
      </w:pPr>
      <w:r>
        <w:t xml:space="preserve"> </w:t>
      </w:r>
      <w:r>
        <w:rPr>
          <w:color w:val="000000" w:themeColor="hyperlink"/>
          <w:u w:val="single"/>
        </w:rPr>
        <w:hyperlink r:id="rId32">
          <w:r>
            <w:rPr/>
            <w:t>A/72/PV.14</w:t>
          </w:r>
        </w:hyperlink>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139">
          <w:r>
            <w:rPr/>
            <w:t>A/72/PV.82</w:t>
          </w:r>
        </w:hyperlink>
      </w:r>
      <w:r>
        <w:br/>
      </w:r>
    </w:p>
    <w:p>
      <w:pPr>
        <w:pStyle w:val="itshead"/>
        <w:keepNext/>
        <w:keepLines/>
      </w:pPr>
      <w:r>
        <w:t>Salas Pellicer, Beatriz Elena (Venezuela (Bolivarian Republic of))</w:t>
      </w:r>
    </w:p>
    <w:p>
      <w:pPr>
        <w:pStyle w:val="itssubhead"/>
        <w:keepNext/>
        <w:keepLines/>
        <w:spacing w:after="0"/>
      </w:pPr>
      <w:r>
        <w:t>LAW OF THE SEA (Agenda Item 77a)</w:t>
      </w:r>
    </w:p>
    <w:p>
      <w:pPr>
        <w:pStyle w:val="itsentry"/>
        <w:keepNext/>
        <w:keepLines/>
        <w:spacing w:after="0"/>
      </w:pPr>
      <w:r>
        <w:t xml:space="preserve"> </w:t>
      </w:r>
      <w:r>
        <w:rPr>
          <w:color w:val="000000" w:themeColor="hyperlink"/>
          <w:u w:val="single"/>
        </w:rPr>
        <w:hyperlink r:id="rId120">
          <w:r>
            <w:rPr/>
            <w:t>A/72/PV.76</w:t>
          </w:r>
        </w:hyperlink>
      </w:r>
      <w:r>
        <w:br/>
      </w:r>
    </w:p>
    <w:p>
      <w:pPr>
        <w:pStyle w:val="itshead"/>
        <w:keepNext/>
        <w:keepLines/>
      </w:pPr>
      <w:r>
        <w:t>Salazar Mujica, Khiabet (Peru)</w:t>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0">
          <w:r>
            <w:rPr/>
            <w:t>A/C.3/72/SR.8</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0">
          <w:r>
            <w:rPr/>
            <w:t>A/C.3/72/SR.8</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84">
          <w:r>
            <w:rPr/>
            <w:t>A/C.3/72/SR.13</w:t>
          </w:r>
        </w:hyperlink>
      </w:r>
      <w:r>
        <w:br/>
      </w:r>
    </w:p>
    <w:p>
      <w:pPr>
        <w:pStyle w:val="itshead"/>
        <w:keepNext/>
        <w:keepLines/>
      </w:pPr>
      <w:r>
        <w:t>Saleh Azzam, Bachir (Lebanon)</w:t>
      </w:r>
    </w:p>
    <w:p>
      <w:pPr>
        <w:pStyle w:val="itssubhead"/>
        <w:keepNext/>
        <w:keepLines/>
        <w:spacing w:after="0"/>
      </w:pPr>
      <w:r>
        <w:t>UN INTERIM FORCE IN LEBANON--FINANCING (Agenda Item 160b)</w:t>
      </w:r>
    </w:p>
    <w:p>
      <w:pPr>
        <w:pStyle w:val="itsentry"/>
        <w:keepNext/>
        <w:keepLines/>
        <w:spacing w:after="0"/>
      </w:pPr>
      <w:r>
        <w:t xml:space="preserve"> </w:t>
      </w:r>
      <w:r>
        <w:rPr>
          <w:color w:val="000000" w:themeColor="hyperlink"/>
          <w:u w:val="single"/>
        </w:rPr>
        <w:hyperlink r:id="rId111">
          <w:r>
            <w:rPr/>
            <w:t>A/C.5/72/SR.48</w:t>
          </w:r>
        </w:hyperlink>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69">
          <w:r>
            <w:rPr/>
            <w:t>A/72/PV.102</w:t>
          </w:r>
        </w:hyperlink>
      </w:r>
      <w:r>
        <w:br/>
      </w:r>
    </w:p>
    <w:p>
      <w:pPr>
        <w:pStyle w:val="itshead"/>
        <w:keepNext/>
        <w:keepLines/>
      </w:pPr>
      <w:r>
        <w:t>Salem, Sahar (State of Palestine)</w:t>
      </w:r>
    </w:p>
    <w:p>
      <w:pPr>
        <w:pStyle w:val="itssubhead"/>
        <w:keepNext/>
        <w:keepLines/>
        <w:spacing w:after="0"/>
      </w:pPr>
      <w:r>
        <w:t>INFORMATION (Agenda Item 57)</w:t>
      </w:r>
    </w:p>
    <w:p>
      <w:pPr>
        <w:pStyle w:val="itsentry"/>
        <w:keepNext/>
        <w:keepLines/>
        <w:spacing w:after="0"/>
      </w:pPr>
      <w:r>
        <w:t xml:space="preserve"> </w:t>
      </w:r>
      <w:r>
        <w:rPr>
          <w:color w:val="000000" w:themeColor="hyperlink"/>
          <w:u w:val="single"/>
        </w:rPr>
        <w:hyperlink r:id="rId253">
          <w:r>
            <w:rPr/>
            <w:t>A/C.4/72/SR.16</w:t>
          </w:r>
        </w:hyperlink>
      </w:r>
      <w:r>
        <w:br/>
      </w:r>
    </w:p>
    <w:p>
      <w:pPr>
        <w:pStyle w:val="itshead"/>
        <w:keepNext/>
        <w:keepLines/>
      </w:pPr>
      <w:r>
        <w:t>Salim, Dizery  (International Federation of Red Cross and Red Crescent Societies)</w:t>
      </w:r>
    </w:p>
    <w:p>
      <w:pPr>
        <w:pStyle w:val="itssubhead"/>
        <w:keepNext/>
        <w:keepLines/>
        <w:spacing w:after="0"/>
      </w:pPr>
      <w:r>
        <w:t>DISASTER PREVENTION (Agenda Item 19c)</w:t>
      </w:r>
    </w:p>
    <w:p>
      <w:pPr>
        <w:pStyle w:val="itsentry"/>
        <w:keepNext/>
        <w:keepLines/>
        <w:spacing w:after="0"/>
      </w:pPr>
      <w:r>
        <w:t xml:space="preserve"> </w:t>
      </w:r>
      <w:r>
        <w:rPr>
          <w:color w:val="000000" w:themeColor="hyperlink"/>
          <w:u w:val="single"/>
        </w:rPr>
        <w:hyperlink r:id="rId151">
          <w:r>
            <w:rPr/>
            <w:t>A/C.2/72/SR.10</w:t>
          </w:r>
        </w:hyperlink>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90">
          <w:r>
            <w:rPr/>
            <w:t>A/C.3/72/SR.41</w:t>
          </w:r>
        </w:hyperlink>
      </w:r>
      <w:r>
        <w:br/>
      </w:r>
    </w:p>
    <w:p>
      <w:pPr>
        <w:pStyle w:val="itshead"/>
        <w:keepNext/>
        <w:keepLines/>
      </w:pPr>
      <w:r>
        <w:t>Salim, Zuhal (Afghanistan)</w:t>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84">
          <w:r>
            <w:rPr/>
            <w:t>A/C.3/72/SR.13</w:t>
          </w:r>
        </w:hyperlink>
      </w:r>
      <w:r>
        <w:br/>
      </w:r>
    </w:p>
    <w:p>
      <w:pPr>
        <w:pStyle w:val="itshead"/>
        <w:keepNext/>
        <w:keepLines/>
      </w:pPr>
      <w:r>
        <w:t>Salimi, Ahmed Nouri (Morocco)</w:t>
      </w:r>
    </w:p>
    <w:p>
      <w:pPr>
        <w:pStyle w:val="itssubhead"/>
        <w:keepNext/>
        <w:keepLines/>
        <w:spacing w:after="0"/>
      </w:pPr>
      <w:r>
        <w:t>LANDMINES--TREATIES (1997) (Agenda Item 99m)</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PEACE--REGIONAL CENTRE--AFRICA (Agenda Item 100b)</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DISARMAMENT--UN. GENERAL ASSEMBLY (10TH SPECIAL SESS. : 1978) (Agenda Item 101)</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UN. CONFERENCE ON DISARMAMENT--REPORTS (2017) (Agenda Item 101a)</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UN. DISARMAMENT COMMISSION--REPORTS (2017) (Agenda Item 101b)</w:t>
      </w:r>
    </w:p>
    <w:p>
      <w:pPr>
        <w:pStyle w:val="itsentry"/>
        <w:keepNext/>
        <w:keepLines/>
        <w:spacing w:after="0"/>
      </w:pPr>
      <w:r>
        <w:t xml:space="preserve"> </w:t>
      </w:r>
      <w:r>
        <w:rPr>
          <w:color w:val="000000" w:themeColor="hyperlink"/>
          <w:u w:val="single"/>
        </w:rPr>
        <w:hyperlink r:id="rId168">
          <w:r>
            <w:rPr/>
            <w:t>A/C.1/72/PV.23</w:t>
          </w:r>
        </w:hyperlink>
      </w:r>
      <w:r>
        <w:br/>
      </w:r>
    </w:p>
    <w:p>
      <w:pPr>
        <w:pStyle w:val="itshead"/>
        <w:keepNext/>
        <w:keepLines/>
      </w:pPr>
      <w:r>
        <w:t>Sall, Macky (Senegal. President)</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94">
          <w:r>
            <w:rPr/>
            <w:t>A/72/PV.10</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194">
          <w:r>
            <w:rPr/>
            <w:t>A/72/PV.10</w:t>
          </w:r>
        </w:hyperlink>
      </w:r>
      <w:r>
        <w:br/>
      </w:r>
    </w:p>
    <w:p>
      <w:pPr>
        <w:pStyle w:val="itshead"/>
        <w:keepNext/>
        <w:keepLines/>
      </w:pPr>
      <w:r>
        <w:t>Salma, Nagla Mohamedlamin (***)</w:t>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177">
          <w:r>
            <w:rPr/>
            <w:t>A/C.4/72/SR.8</w:t>
          </w:r>
        </w:hyperlink>
      </w:r>
    </w:p>
    <w:p>
      <w:pPr>
        <w:pStyle w:val="itssubhead"/>
        <w:keepNext/>
        <w:keepLines/>
        <w:spacing w:after="0"/>
      </w:pPr>
      <w:r>
        <w:t>FALKLAND ISLANDS (MALVINAS) QUESTION (Agenda Item 46)</w:t>
      </w:r>
    </w:p>
    <w:p>
      <w:pPr>
        <w:pStyle w:val="itsentry"/>
        <w:keepNext/>
        <w:keepLines/>
        <w:spacing w:after="0"/>
      </w:pPr>
      <w:r>
        <w:t xml:space="preserve"> </w:t>
      </w:r>
      <w:r>
        <w:rPr>
          <w:color w:val="000000" w:themeColor="hyperlink"/>
          <w:u w:val="single"/>
        </w:rPr>
        <w:hyperlink r:id="rId177">
          <w:r>
            <w:rPr/>
            <w:t>A/C.4/72/SR.8</w:t>
          </w:r>
        </w:hyperlink>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5">
          <w:r>
            <w:rPr/>
            <w:t>A/C.4/72/SR.7</w:t>
          </w:r>
        </w:hyperlink>
      </w:r>
      <w:r>
        <w:br/>
      </w:r>
    </w:p>
    <w:p>
      <w:pPr>
        <w:pStyle w:val="itshead"/>
        <w:keepNext/>
        <w:keepLines/>
      </w:pPr>
      <w:r>
        <w:t>Salminen, Ilmi (Finland)</w:t>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41">
          <w:r>
            <w:rPr/>
            <w:t>A/C.3/72/SR.1</w:t>
          </w:r>
        </w:hyperlink>
      </w:r>
      <w:r>
        <w:br/>
      </w:r>
    </w:p>
    <w:p>
      <w:pPr>
        <w:pStyle w:val="itshead"/>
        <w:keepNext/>
        <w:keepLines/>
      </w:pPr>
      <w:r>
        <w:t>Samarasinghe, Sonali (Sri Lanka)</w:t>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97">
          <w:r>
            <w:rPr/>
            <w:t>A/C.6/72/SR.2</w:t>
          </w:r>
        </w:hyperlink>
      </w:r>
    </w:p>
    <w:p>
      <w:pPr>
        <w:pStyle w:val="itssubhead"/>
        <w:keepNext/>
        <w:keepLines/>
        <w:spacing w:after="0"/>
      </w:pPr>
      <w:r>
        <w:t>INFORMATION (Agenda Item 57)</w:t>
      </w:r>
    </w:p>
    <w:p>
      <w:pPr>
        <w:pStyle w:val="itsentry"/>
        <w:keepNext/>
        <w:keepLines/>
        <w:spacing w:after="0"/>
      </w:pPr>
      <w:r>
        <w:t xml:space="preserve"> </w:t>
      </w:r>
      <w:r>
        <w:rPr>
          <w:color w:val="000000" w:themeColor="hyperlink"/>
          <w:u w:val="single"/>
        </w:rPr>
        <w:hyperlink r:id="rId161">
          <w:r>
            <w:rPr/>
            <w:t>A/C.4/72/SR.15</w:t>
          </w:r>
        </w:hyperlink>
      </w:r>
    </w:p>
    <w:p>
      <w:pPr>
        <w:pStyle w:val="itssubhead"/>
        <w:keepNext/>
        <w:keepLines/>
        <w:spacing w:after="0"/>
      </w:pPr>
      <w:r>
        <w:t>UNRWA--ACTIVITIES (Agenda Item 53)</w:t>
      </w:r>
    </w:p>
    <w:p>
      <w:pPr>
        <w:pStyle w:val="itsentry"/>
        <w:keepNext/>
        <w:keepLines/>
        <w:spacing w:after="0"/>
      </w:pPr>
      <w:r>
        <w:t xml:space="preserve"> </w:t>
      </w:r>
      <w:r>
        <w:rPr>
          <w:color w:val="000000" w:themeColor="hyperlink"/>
          <w:u w:val="single"/>
        </w:rPr>
        <w:hyperlink r:id="rId28">
          <w:r>
            <w:rPr/>
            <w:t>A/C.4/72/SR.25</w:t>
          </w:r>
        </w:hyperlink>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7">
          <w:r>
            <w:rPr/>
            <w:t>A/C.4/72/SR.18</w:t>
          </w:r>
        </w:hyperlink>
      </w:r>
    </w:p>
    <w:p>
      <w:pPr>
        <w:pStyle w:val="itssubhead"/>
        <w:keepNext/>
        <w:keepLines/>
        <w:spacing w:after="0"/>
      </w:pPr>
      <w:r>
        <w:t>INTERNATIONAL NETWORK FOR BAMBOO AND RATTAN--OBSERVER STATUS (Agenda Item 170)</w:t>
      </w:r>
    </w:p>
    <w:p>
      <w:pPr>
        <w:pStyle w:val="itsentry"/>
        <w:keepNext/>
        <w:keepLines/>
        <w:spacing w:after="0"/>
      </w:pPr>
      <w:r>
        <w:t xml:space="preserve"> </w:t>
      </w:r>
      <w:r>
        <w:rPr>
          <w:color w:val="000000" w:themeColor="hyperlink"/>
          <w:u w:val="single"/>
        </w:rPr>
        <w:hyperlink r:id="rId293">
          <w:r>
            <w:rPr/>
            <w:t>A/C.6/72/SR.11</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7">
          <w:r>
            <w:rPr/>
            <w:t>A/C.6/72/SR.6</w:t>
          </w:r>
        </w:hyperlink>
      </w:r>
      <w:r>
        <w:br/>
      </w:r>
    </w:p>
    <w:p>
      <w:pPr>
        <w:pStyle w:val="itshead"/>
        <w:keepNext/>
        <w:keepLines/>
      </w:pPr>
      <w:r>
        <w:t>Sammi, Ms. (Malta)</w:t>
      </w:r>
    </w:p>
    <w:p>
      <w:pPr>
        <w:pStyle w:val="itssubhead"/>
        <w:keepNext/>
        <w:keepLines/>
        <w:spacing w:after="0"/>
      </w:pPr>
      <w:r>
        <w:t>RIGHT TO CULTURE (Agenda Item 72b)</w:t>
      </w:r>
    </w:p>
    <w:p>
      <w:pPr>
        <w:pStyle w:val="itsentry"/>
        <w:keepNext/>
        <w:keepLines/>
        <w:spacing w:after="0"/>
      </w:pPr>
      <w:r>
        <w:t xml:space="preserve"> </w:t>
      </w:r>
      <w:r>
        <w:rPr>
          <w:color w:val="000000" w:themeColor="hyperlink"/>
          <w:u w:val="single"/>
        </w:rPr>
        <w:hyperlink r:id="rId233">
          <w:r>
            <w:rPr/>
            <w:t>A/C.3/72/SR.30</w:t>
          </w:r>
        </w:hyperlink>
      </w:r>
      <w:r>
        <w:br/>
      </w:r>
    </w:p>
    <w:p>
      <w:pPr>
        <w:pStyle w:val="itshead"/>
        <w:keepNext/>
        <w:keepLines/>
      </w:pPr>
      <w:r>
        <w:t>Sammut, Annaliese (Malta)</w:t>
      </w:r>
    </w:p>
    <w:p>
      <w:pPr>
        <w:pStyle w:val="itssubhead"/>
        <w:keepNext/>
        <w:keepLines/>
        <w:spacing w:after="0"/>
      </w:pPr>
      <w:r>
        <w:t>SEXUAL MINORITIES (Agenda Item 72b)</w:t>
      </w:r>
    </w:p>
    <w:p>
      <w:pPr>
        <w:pStyle w:val="itsentry"/>
        <w:keepNext/>
        <w:keepLines/>
        <w:spacing w:after="0"/>
      </w:pPr>
      <w:r>
        <w:t xml:space="preserve"> </w:t>
      </w:r>
      <w:r>
        <w:rPr>
          <w:color w:val="000000" w:themeColor="hyperlink"/>
          <w:u w:val="single"/>
        </w:rPr>
        <w:hyperlink r:id="rId209">
          <w:r>
            <w:rPr/>
            <w:t>A/C.3/72/SR.34</w:t>
          </w:r>
        </w:hyperlink>
      </w:r>
      <w:r>
        <w:br/>
      </w:r>
    </w:p>
    <w:p>
      <w:pPr>
        <w:pStyle w:val="itshead"/>
        <w:keepNext/>
        <w:keepLines/>
      </w:pPr>
      <w:r>
        <w:t>Samounty, Soulikone (Lao People's Democratic Republic)</w:t>
      </w:r>
    </w:p>
    <w:p>
      <w:pPr>
        <w:pStyle w:val="itssubhead"/>
        <w:keepNext/>
        <w:keepLines/>
        <w:spacing w:after="0"/>
      </w:pPr>
      <w:r>
        <w:t>MINE CLEARANCE (Agenda Item 50)</w:t>
      </w:r>
    </w:p>
    <w:p>
      <w:pPr>
        <w:pStyle w:val="itsentry"/>
        <w:keepNext/>
        <w:keepLines/>
        <w:spacing w:after="0"/>
      </w:pPr>
      <w:r>
        <w:t xml:space="preserve"> </w:t>
      </w:r>
      <w:r>
        <w:rPr>
          <w:color w:val="000000" w:themeColor="hyperlink"/>
          <w:u w:val="single"/>
        </w:rPr>
        <w:hyperlink r:id="rId24">
          <w:r>
            <w:rPr/>
            <w:t>A/C.4/72/SR.22</w:t>
          </w:r>
        </w:hyperlink>
      </w:r>
      <w:r>
        <w:br/>
      </w:r>
    </w:p>
    <w:p>
      <w:pPr>
        <w:pStyle w:val="itshead"/>
        <w:keepNext/>
        <w:keepLines/>
      </w:pPr>
      <w:r>
        <w:t>Sams, Donna (Antioch Community Church)</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3">
          <w:r>
            <w:rPr/>
            <w:t>A/C.4/72/SR.4</w:t>
          </w:r>
        </w:hyperlink>
      </w:r>
      <w:r>
        <w:br/>
      </w:r>
    </w:p>
    <w:p>
      <w:pPr>
        <w:pStyle w:val="itshead"/>
        <w:keepNext/>
        <w:keepLines/>
      </w:pPr>
      <w:r>
        <w:t>Samsar, Mehmet (Turkey)</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58">
          <w:r>
            <w:rPr/>
            <w:t>A/72/PV.24</w:t>
          </w:r>
        </w:hyperlink>
      </w:r>
      <w:r>
        <w:br/>
      </w:r>
    </w:p>
    <w:p>
      <w:pPr>
        <w:pStyle w:val="itshead"/>
        <w:keepNext/>
        <w:keepLines/>
      </w:pPr>
      <w:r>
        <w:t>San Nicolas, Alexander (***)</w:t>
      </w:r>
    </w:p>
    <w:p>
      <w:pPr>
        <w:pStyle w:val="itssubhead"/>
        <w:keepNext/>
        <w:keepLines/>
        <w:spacing w:after="0"/>
      </w:pPr>
      <w:r>
        <w:t>GUAM QUESTION (Agenda Item 62)</w:t>
      </w:r>
    </w:p>
    <w:p>
      <w:pPr>
        <w:pStyle w:val="itsentry"/>
        <w:keepNext/>
        <w:keepLines/>
        <w:spacing w:after="0"/>
      </w:pPr>
      <w:r>
        <w:t xml:space="preserve"> </w:t>
      </w:r>
      <w:r>
        <w:rPr>
          <w:color w:val="000000" w:themeColor="hyperlink"/>
          <w:u w:val="single"/>
        </w:rPr>
        <w:hyperlink r:id="rId13">
          <w:r>
            <w:rPr/>
            <w:t>A/C.4/72/SR.4</w:t>
          </w:r>
        </w:hyperlink>
      </w:r>
      <w:r>
        <w:br/>
      </w:r>
    </w:p>
    <w:p>
      <w:pPr>
        <w:pStyle w:val="itshead"/>
        <w:keepNext/>
        <w:keepLines/>
      </w:pPr>
      <w:r>
        <w:t>Sanabria Rivarola, José O. (Paraguay)</w:t>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88">
          <w:r>
            <w:rPr/>
            <w:t>A/C.4/72/SR.17</w:t>
          </w:r>
        </w:hyperlink>
      </w:r>
    </w:p>
    <w:p>
      <w:pPr>
        <w:pStyle w:val="itssubhead"/>
        <w:keepNext/>
        <w:keepLines/>
        <w:spacing w:after="0"/>
      </w:pPr>
      <w:r>
        <w:t>INFORMATION (Agenda Item 57)</w:t>
      </w:r>
    </w:p>
    <w:p>
      <w:pPr>
        <w:pStyle w:val="itsentry"/>
        <w:keepNext/>
        <w:keepLines/>
        <w:spacing w:after="0"/>
      </w:pPr>
      <w:r>
        <w:t xml:space="preserve"> </w:t>
      </w:r>
      <w:r>
        <w:rPr>
          <w:color w:val="000000" w:themeColor="hyperlink"/>
          <w:u w:val="single"/>
        </w:rPr>
        <w:hyperlink r:id="rId141">
          <w:r>
            <w:rPr/>
            <w:t>A/C.4/72/SR.14</w:t>
          </w:r>
        </w:hyperlink>
      </w:r>
      <w:r>
        <w:br/>
      </w:r>
    </w:p>
    <w:p>
      <w:pPr>
        <w:pStyle w:val="itshead"/>
        <w:keepNext/>
        <w:keepLines/>
      </w:pPr>
      <w:r>
        <w:t>Sandberg, Johannes Mikal Brugrand (Norway)</w:t>
      </w:r>
    </w:p>
    <w:p>
      <w:pPr>
        <w:pStyle w:val="itssubhead"/>
        <w:keepNext/>
        <w:keepLines/>
        <w:spacing w:after="0"/>
      </w:pPr>
      <w:r>
        <w:t>ELECTION VERIFICATION--UN (Agenda Item 72b)</w:t>
      </w:r>
    </w:p>
    <w:p>
      <w:pPr>
        <w:pStyle w:val="itsentry"/>
        <w:keepNext/>
        <w:keepLines/>
        <w:spacing w:after="0"/>
      </w:pPr>
      <w:r>
        <w:t xml:space="preserve"> </w:t>
      </w:r>
      <w:r>
        <w:rPr>
          <w:color w:val="000000" w:themeColor="hyperlink"/>
          <w:u w:val="single"/>
        </w:rPr>
        <w:hyperlink r:id="rId198">
          <w:r>
            <w:rPr/>
            <w:t>A/C.3/72/SR.44</w:t>
          </w:r>
        </w:hyperlink>
      </w:r>
    </w:p>
    <w:p>
      <w:pPr>
        <w:pStyle w:val="itssubhead"/>
        <w:keepNext/>
        <w:keepLines/>
        <w:spacing w:after="0"/>
      </w:pPr>
      <w:r>
        <w:t>RIGHT TO DRINKING WATER (Agenda Item 72b)</w:t>
      </w:r>
    </w:p>
    <w:p>
      <w:pPr>
        <w:pStyle w:val="itsentry"/>
        <w:keepNext/>
        <w:keepLines/>
        <w:spacing w:after="0"/>
      </w:pPr>
      <w:r>
        <w:t xml:space="preserve"> </w:t>
      </w:r>
      <w:r>
        <w:rPr>
          <w:color w:val="000000" w:themeColor="hyperlink"/>
          <w:u w:val="single"/>
        </w:rPr>
        <w:hyperlink r:id="rId193">
          <w:r>
            <w:rPr/>
            <w:t>A/C.3/72/SR.27</w:t>
          </w:r>
        </w:hyperlink>
      </w:r>
      <w:r>
        <w:br/>
      </w:r>
    </w:p>
    <w:p>
      <w:pPr>
        <w:pStyle w:val="itshead"/>
        <w:keepNext/>
        <w:keepLines/>
      </w:pPr>
      <w:r>
        <w:t>Sande, María (Uruguay)</w:t>
      </w:r>
    </w:p>
    <w:p>
      <w:pPr>
        <w:pStyle w:val="itssubhead"/>
        <w:keepNext/>
        <w:keepLines/>
        <w:spacing w:after="0"/>
      </w:pPr>
      <w:r>
        <w:t>ARMED CONFLICTS--TREATIES (Agenda Item 86)</w:t>
      </w:r>
    </w:p>
    <w:p>
      <w:pPr>
        <w:pStyle w:val="itsentry"/>
        <w:keepNext/>
        <w:keepLines/>
        <w:spacing w:after="0"/>
      </w:pPr>
      <w:r>
        <w:t xml:space="preserve"> </w:t>
      </w:r>
      <w:r>
        <w:rPr>
          <w:color w:val="000000" w:themeColor="hyperlink"/>
          <w:u w:val="single"/>
        </w:rPr>
        <w:hyperlink r:id="rId91">
          <w:r>
            <w:rPr/>
            <w:t>A/C.6/72/SR.17</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49">
          <w:r>
            <w:rPr/>
            <w:t>A/C.6/72/SR.4</w:t>
          </w:r>
        </w:hyperlink>
      </w:r>
    </w:p>
    <w:p>
      <w:pPr>
        <w:pStyle w:val="itssubhead"/>
        <w:keepNext/>
        <w:keepLines/>
        <w:spacing w:after="0"/>
      </w:pPr>
      <w:r>
        <w:t>RESPONSIBILITY OF INTERNATIONAL ORGANIZATIONS (Agenda Item 87)</w:t>
      </w:r>
    </w:p>
    <w:p>
      <w:pPr>
        <w:pStyle w:val="itsentry"/>
        <w:keepNext/>
        <w:keepLines/>
        <w:spacing w:after="0"/>
      </w:pPr>
      <w:r>
        <w:t xml:space="preserve"> </w:t>
      </w:r>
      <w:r>
        <w:rPr>
          <w:color w:val="000000" w:themeColor="hyperlink"/>
          <w:u w:val="single"/>
        </w:rPr>
        <w:hyperlink r:id="rId109">
          <w:r>
            <w:rPr/>
            <w:t>A/C.6/72/SR.15</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05">
          <w:r>
            <w:rPr/>
            <w:t>A/C.6/72/SR.30</w:t>
          </w:r>
        </w:hyperlink>
      </w:r>
      <w:r>
        <w:t xml:space="preserve">; </w:t>
      </w:r>
      <w:r>
        <w:rPr>
          <w:color w:val="000000" w:themeColor="hyperlink"/>
          <w:u w:val="single"/>
        </w:rPr>
        <w:hyperlink r:id="rId148">
          <w:r>
            <w:rPr/>
            <w:t>A/C.6/72/SR.7</w:t>
          </w:r>
        </w:hyperlink>
      </w:r>
    </w:p>
    <w:p>
      <w:pPr>
        <w:pStyle w:val="itssubhead"/>
        <w:keepNext/>
        <w:keepLines/>
        <w:spacing w:after="0"/>
      </w:pPr>
      <w:r>
        <w:t>INTERNATIONAL JURISDICTION (Agenda Item 85)</w:t>
      </w:r>
    </w:p>
    <w:p>
      <w:pPr>
        <w:pStyle w:val="itsentry"/>
        <w:keepNext/>
        <w:keepLines/>
        <w:spacing w:after="0"/>
      </w:pPr>
      <w:r>
        <w:t xml:space="preserve"> </w:t>
      </w:r>
      <w:r>
        <w:rPr>
          <w:color w:val="000000" w:themeColor="hyperlink"/>
          <w:u w:val="single"/>
        </w:rPr>
        <w:hyperlink r:id="rId50">
          <w:r>
            <w:rPr/>
            <w:t>A/C.6/72/SR.13</w:t>
          </w:r>
        </w:hyperlink>
      </w:r>
    </w:p>
    <w:p>
      <w:pPr>
        <w:pStyle w:val="itssubhead"/>
        <w:keepNext/>
        <w:keepLines/>
        <w:spacing w:after="0"/>
      </w:pPr>
      <w:r>
        <w:t>RAMSAR CONVENTION SECRETARIAT--OBSERVER STATUS (Agenda Item 173)</w:t>
      </w:r>
    </w:p>
    <w:p>
      <w:pPr>
        <w:pStyle w:val="itsentry"/>
        <w:keepNext/>
        <w:keepLines/>
        <w:spacing w:after="0"/>
      </w:pPr>
      <w:r>
        <w:t xml:space="preserve"> </w:t>
      </w:r>
      <w:r>
        <w:rPr>
          <w:color w:val="000000" w:themeColor="hyperlink"/>
          <w:u w:val="single"/>
        </w:rPr>
        <w:hyperlink r:id="rId293">
          <w:r>
            <w:rPr/>
            <w:t>A/C.6/72/SR.11</w:t>
          </w:r>
        </w:hyperlink>
      </w:r>
      <w:r>
        <w:t xml:space="preserve">; </w:t>
      </w:r>
      <w:r>
        <w:rPr>
          <w:color w:val="000000" w:themeColor="hyperlink"/>
          <w:u w:val="single"/>
        </w:rPr>
        <w:hyperlink r:id="rId306">
          <w:r>
            <w:rPr/>
            <w:t>A/C.6/72/SR.28</w:t>
          </w:r>
        </w:hyperlink>
      </w:r>
      <w:r>
        <w:br/>
      </w:r>
    </w:p>
    <w:p>
      <w:pPr>
        <w:pStyle w:val="itshead"/>
        <w:keepNext/>
        <w:keepLines/>
      </w:pPr>
      <w:r>
        <w:t>Sandoval Espínola, Ana Soledad  (Paraguay)</w:t>
      </w:r>
    </w:p>
    <w:p>
      <w:pPr>
        <w:pStyle w:val="itssubhead"/>
        <w:keepNext/>
        <w:keepLines/>
        <w:spacing w:after="0"/>
      </w:pPr>
      <w:r>
        <w:t>INDIGENOUS PEOPLES (Agenda Item 69a)</w:t>
      </w:r>
    </w:p>
    <w:p>
      <w:pPr>
        <w:pStyle w:val="itsentry"/>
        <w:keepNext/>
        <w:keepLines/>
        <w:spacing w:after="0"/>
      </w:pPr>
      <w:r>
        <w:t xml:space="preserve"> </w:t>
      </w:r>
      <w:r>
        <w:rPr>
          <w:color w:val="000000" w:themeColor="hyperlink"/>
          <w:u w:val="single"/>
        </w:rPr>
        <w:hyperlink r:id="rId300">
          <w:r>
            <w:rPr/>
            <w:t>A/C.3/72/SR.17</w:t>
          </w:r>
        </w:hyperlink>
      </w:r>
    </w:p>
    <w:p>
      <w:pPr>
        <w:pStyle w:val="itssubhead"/>
        <w:keepNext/>
        <w:keepLines/>
        <w:spacing w:after="0"/>
      </w:pPr>
      <w:r>
        <w:t>INDIGENOUS PEOPLES--CONFERENCE (2014 : NEW YORK) (Agenda Item 69b)</w:t>
      </w:r>
    </w:p>
    <w:p>
      <w:pPr>
        <w:pStyle w:val="itsentry"/>
        <w:keepNext/>
        <w:keepLines/>
        <w:spacing w:after="0"/>
      </w:pPr>
      <w:r>
        <w:t xml:space="preserve"> </w:t>
      </w:r>
      <w:r>
        <w:rPr>
          <w:color w:val="000000" w:themeColor="hyperlink"/>
          <w:u w:val="single"/>
        </w:rPr>
        <w:hyperlink r:id="rId300">
          <w:r>
            <w:rPr/>
            <w:t>A/C.3/72/SR.17</w:t>
          </w:r>
        </w:hyperlink>
      </w:r>
    </w:p>
    <w:p>
      <w:pPr>
        <w:pStyle w:val="itssubhead"/>
        <w:keepNext/>
        <w:keepLines/>
        <w:spacing w:after="0"/>
      </w:pPr>
      <w:r>
        <w:t>SLAVERY (Agenda Item 72a)</w:t>
      </w:r>
    </w:p>
    <w:p>
      <w:pPr>
        <w:pStyle w:val="itsentry"/>
        <w:keepNext/>
        <w:keepLines/>
        <w:spacing w:after="0"/>
      </w:pPr>
      <w:r>
        <w:t xml:space="preserve"> </w:t>
      </w:r>
      <w:r>
        <w:rPr>
          <w:color w:val="000000" w:themeColor="hyperlink"/>
          <w:u w:val="single"/>
        </w:rPr>
        <w:hyperlink r:id="rId158">
          <w:r>
            <w:rPr/>
            <w:t>A/C.3/72/SR.33</w:t>
          </w:r>
        </w:hyperlink>
      </w:r>
      <w:r>
        <w:br/>
      </w:r>
    </w:p>
    <w:p>
      <w:pPr>
        <w:pStyle w:val="itshead"/>
        <w:keepNext/>
        <w:keepLines/>
      </w:pPr>
      <w:r>
        <w:t>Sandoval Fernández, Juana Lizette (Nicaragua)</w:t>
      </w:r>
    </w:p>
    <w:p>
      <w:pPr>
        <w:pStyle w:val="itssubhead"/>
        <w:keepNext/>
        <w:keepLines/>
        <w:spacing w:after="0"/>
      </w:pPr>
      <w:r>
        <w:t>AGEING PERSONS (Agenda Item 27b)</w:t>
      </w:r>
    </w:p>
    <w:p>
      <w:pPr>
        <w:pStyle w:val="itsentry"/>
        <w:keepNext/>
        <w:keepLines/>
        <w:spacing w:after="0"/>
      </w:pPr>
      <w:r>
        <w:t xml:space="preserve"> </w:t>
      </w:r>
      <w:r>
        <w:rPr>
          <w:color w:val="000000" w:themeColor="hyperlink"/>
          <w:u w:val="single"/>
        </w:rPr>
        <w:hyperlink r:id="rId123">
          <w:r>
            <w:rPr/>
            <w:t>A/C.3/72/SR.3</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SOCIAL DEVELOPMENT (Agenda Item 27)</w:t>
      </w:r>
    </w:p>
    <w:p>
      <w:pPr>
        <w:pStyle w:val="itsentry"/>
        <w:keepNext/>
        <w:keepLines/>
        <w:spacing w:after="0"/>
      </w:pPr>
      <w:r>
        <w:t xml:space="preserve"> </w:t>
      </w:r>
      <w:r>
        <w:rPr>
          <w:color w:val="000000" w:themeColor="hyperlink"/>
          <w:u w:val="single"/>
        </w:rPr>
        <w:hyperlink r:id="rId123">
          <w:r>
            <w:rPr/>
            <w:t>A/C.3/72/SR.3</w:t>
          </w:r>
        </w:hyperlink>
      </w:r>
    </w:p>
    <w:p>
      <w:pPr>
        <w:pStyle w:val="itssubhead"/>
        <w:keepNext/>
        <w:keepLines/>
        <w:spacing w:after="0"/>
      </w:pPr>
      <w:r>
        <w:t>HUMAN RIGHTS--ERITREA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HUMAN RIGHTS--TERRITORIES OCCUPIED BY ISRAEL (Agenda Item 72c)</w:t>
      </w:r>
    </w:p>
    <w:p>
      <w:pPr>
        <w:pStyle w:val="itsentry"/>
        <w:keepNext/>
        <w:keepLines/>
        <w:spacing w:after="0"/>
      </w:pPr>
      <w:r>
        <w:t xml:space="preserve"> </w:t>
      </w:r>
      <w:r>
        <w:rPr>
          <w:color w:val="000000" w:themeColor="hyperlink"/>
          <w:u w:val="single"/>
        </w:rPr>
        <w:hyperlink r:id="rId209">
          <w:r>
            <w:rPr/>
            <w:t>A/C.3/72/SR.34</w:t>
          </w:r>
        </w:hyperlink>
      </w:r>
    </w:p>
    <w:p>
      <w:pPr>
        <w:pStyle w:val="itssubhead"/>
        <w:keepNext/>
        <w:keepLines/>
        <w:spacing w:after="0"/>
      </w:pPr>
      <w:r>
        <w:t>INDIGENOUS PEOPLES (Agenda Item 69a)</w:t>
      </w:r>
    </w:p>
    <w:p>
      <w:pPr>
        <w:pStyle w:val="itsentry"/>
        <w:keepNext/>
        <w:keepLines/>
        <w:spacing w:after="0"/>
      </w:pPr>
      <w:r>
        <w:t xml:space="preserve"> </w:t>
      </w:r>
      <w:r>
        <w:rPr>
          <w:color w:val="000000" w:themeColor="hyperlink"/>
          <w:u w:val="single"/>
        </w:rPr>
        <w:hyperlink r:id="rId279">
          <w:r>
            <w:rPr/>
            <w:t>A/C.3/72/SR.16</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22">
          <w:r>
            <w:rPr/>
            <w:t>A/C.3/72/SR.10</w:t>
          </w:r>
        </w:hyperlink>
      </w:r>
      <w:r>
        <w:br/>
      </w:r>
    </w:p>
    <w:p>
      <w:pPr>
        <w:pStyle w:val="itshead"/>
        <w:keepNext/>
        <w:keepLines/>
      </w:pPr>
      <w:r>
        <w:t>Sandoval Mendiolea, Juan (Mexico)</w:t>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79">
          <w:r>
            <w:rPr/>
            <w:t>A/72/PV.99</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88">
          <w:r>
            <w:rPr/>
            <w:t>A/C.2/72/SR.4</w:t>
          </w:r>
        </w:hyperlink>
      </w:r>
    </w:p>
    <w:p>
      <w:pPr>
        <w:pStyle w:val="itssubhead"/>
        <w:keepNext/>
        <w:keepLines/>
        <w:spacing w:after="0"/>
      </w:pPr>
      <w:r>
        <w:t>UN. CONFERENCE ON DISARMAMENT--REPORTS (2017) (Agenda Item 101a)</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2">
          <w:r>
            <w:rPr/>
            <w:t>A/72/PV.101</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60">
          <w:r>
            <w:rPr/>
            <w:t>A/72/PV.42</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74">
          <w:r>
            <w:rPr/>
            <w:t>A/C.6/72/SR.8</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22">
          <w:r>
            <w:rPr/>
            <w:t>A/C.4/72/SR.13</w:t>
          </w:r>
        </w:hyperlink>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222">
          <w:r>
            <w:rPr/>
            <w:t>A/C.5/72/SR.19</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258">
          <w:r>
            <w:rPr/>
            <w:t>A/C.5/72/SR.23</w:t>
          </w:r>
        </w:hyperlink>
      </w:r>
      <w:r>
        <w:t xml:space="preserve">; </w:t>
      </w:r>
      <w:r>
        <w:rPr>
          <w:color w:val="000000" w:themeColor="hyperlink"/>
          <w:u w:val="single"/>
        </w:rPr>
        <w:hyperlink r:id="rId323">
          <w:r>
            <w:rPr/>
            <w:t>A/C.5/72/SR.25</w:t>
          </w:r>
        </w:hyperlink>
      </w:r>
      <w:r>
        <w:t xml:space="preserve">; </w:t>
      </w:r>
      <w:r>
        <w:rPr>
          <w:color w:val="000000" w:themeColor="hyperlink"/>
          <w:u w:val="single"/>
        </w:rPr>
        <w:hyperlink r:id="rId199">
          <w:r>
            <w:rPr/>
            <w:t>A/C.5/72/SR.4</w:t>
          </w:r>
        </w:hyperlink>
      </w:r>
      <w:r>
        <w:t xml:space="preserve">; </w:t>
      </w:r>
      <w:r>
        <w:rPr>
          <w:color w:val="000000" w:themeColor="hyperlink"/>
          <w:u w:val="single"/>
        </w:rPr>
        <w:hyperlink r:id="rId114">
          <w:r>
            <w:rPr/>
            <w:t>A/C.5/72/SR.46</w:t>
          </w:r>
        </w:hyperlink>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124">
          <w:r>
            <w:rPr/>
            <w:t>A/C.3/72/SR.49</w:t>
          </w:r>
        </w:hyperlink>
      </w:r>
      <w:r>
        <w:t xml:space="preserve">; </w:t>
      </w:r>
      <w:r>
        <w:rPr>
          <w:color w:val="000000" w:themeColor="hyperlink"/>
          <w:u w:val="single"/>
        </w:rPr>
        <w:hyperlink r:id="rId40">
          <w:r>
            <w:rPr/>
            <w:t>A/C.3/72/SR.5</w:t>
          </w:r>
        </w:hyperlink>
      </w:r>
    </w:p>
    <w:p>
      <w:pPr>
        <w:pStyle w:val="itssubhead"/>
        <w:keepNext/>
        <w:keepLines/>
        <w:spacing w:after="0"/>
      </w:pPr>
      <w:r>
        <w:t>UN. DISARMAMENT COMMISSION--REPORTS (2017) (Agenda Item 101b)</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UN MISSION FOR JUSTICE SUPPORT IN HAITI--FINANCING (Agenda Item 165)</w:t>
      </w:r>
    </w:p>
    <w:p>
      <w:pPr>
        <w:pStyle w:val="itsentry"/>
        <w:keepNext/>
        <w:keepLines/>
        <w:spacing w:after="0"/>
      </w:pPr>
      <w:r>
        <w:t xml:space="preserve"> </w:t>
      </w:r>
      <w:r>
        <w:rPr>
          <w:color w:val="000000" w:themeColor="hyperlink"/>
          <w:u w:val="single"/>
        </w:rPr>
        <w:hyperlink r:id="rId259">
          <w:r>
            <w:rPr/>
            <w:t>A/C.5/72/SR.26</w:t>
          </w:r>
        </w:hyperlink>
      </w:r>
    </w:p>
    <w:p>
      <w:pPr>
        <w:pStyle w:val="itssubhead"/>
        <w:keepNext/>
        <w:keepLines/>
        <w:spacing w:after="0"/>
      </w:pPr>
      <w:r>
        <w:t>CUBA--UNITED STATES (Agenda Item 42)</w:t>
      </w:r>
    </w:p>
    <w:p>
      <w:pPr>
        <w:pStyle w:val="itsentry"/>
        <w:keepNext/>
        <w:keepLines/>
        <w:spacing w:after="0"/>
      </w:pPr>
      <w:r>
        <w:t xml:space="preserve"> </w:t>
      </w:r>
      <w:r>
        <w:rPr>
          <w:color w:val="000000" w:themeColor="hyperlink"/>
          <w:u w:val="single"/>
        </w:rPr>
        <w:hyperlink r:id="rId250">
          <w:r>
            <w:rPr/>
            <w:t>A/72/PV.38</w:t>
          </w:r>
        </w:hyperlink>
      </w:r>
    </w:p>
    <w:p>
      <w:pPr>
        <w:pStyle w:val="itssubhead"/>
        <w:keepNext/>
        <w:keepLines/>
        <w:spacing w:after="0"/>
      </w:pPr>
      <w:r>
        <w:t>HUMAN RIGHTS--IRAN (ISLAMIC REPUBLIC OF) (Agenda Item 72c)</w:t>
      </w:r>
    </w:p>
    <w:p>
      <w:pPr>
        <w:pStyle w:val="itsentry"/>
        <w:keepNext/>
        <w:keepLines/>
        <w:spacing w:after="0"/>
      </w:pPr>
      <w:r>
        <w:t xml:space="preserve"> </w:t>
      </w:r>
      <w:r>
        <w:rPr>
          <w:color w:val="000000" w:themeColor="hyperlink"/>
          <w:u w:val="single"/>
        </w:rPr>
        <w:hyperlink r:id="rId175">
          <w:r>
            <w:rPr/>
            <w:t>A/C.3/72/SR.45</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18">
          <w:r>
            <w:rPr/>
            <w:t>A/C.3/72/SR.36</w:t>
          </w:r>
        </w:hyperlink>
      </w:r>
    </w:p>
    <w:p>
      <w:pPr>
        <w:pStyle w:val="itssubhead"/>
        <w:keepNext/>
        <w:keepLines/>
        <w:spacing w:after="0"/>
      </w:pPr>
      <w:r>
        <w:t>DISARMAMENT--UN. GENERAL ASSEMBLY (10TH SPECIAL SESS. : 1978) (Agenda Item 101)</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59">
          <w:r>
            <w:rPr/>
            <w:t>A/C.1/72/PV.12</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59">
          <w:r>
            <w:rPr/>
            <w:t>A/C.1/72/PV.12</w:t>
          </w:r>
        </w:hyperlink>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7">
          <w:r>
            <w:rPr/>
            <w:t>A/C.4/72/SR.18</w:t>
          </w:r>
        </w:hyperlink>
      </w:r>
    </w:p>
    <w:p>
      <w:pPr>
        <w:pStyle w:val="itssubhead"/>
        <w:keepNext/>
        <w:keepLines/>
        <w:spacing w:after="0"/>
      </w:pPr>
      <w:r>
        <w:t>RURAL WOMEN (Agenda Item 28a)</w:t>
      </w:r>
    </w:p>
    <w:p>
      <w:pPr>
        <w:pStyle w:val="itsentry"/>
        <w:keepNext/>
        <w:keepLines/>
        <w:spacing w:after="0"/>
      </w:pPr>
      <w:r>
        <w:t xml:space="preserve"> </w:t>
      </w:r>
      <w:r>
        <w:rPr>
          <w:color w:val="000000" w:themeColor="hyperlink"/>
          <w:u w:val="single"/>
        </w:rPr>
        <w:hyperlink r:id="rId131">
          <w:r>
            <w:rPr/>
            <w:t>A/C.3/72/SR.47</w:t>
          </w:r>
        </w:hyperlink>
      </w:r>
    </w:p>
    <w:p>
      <w:pPr>
        <w:pStyle w:val="itssubhead"/>
        <w:keepNext/>
        <w:keepLines/>
        <w:spacing w:after="0"/>
      </w:pPr>
      <w:r>
        <w:t>INTERNATIONAL CRIMINAL COURT--REPORTS (Agenda Item 76)</w:t>
      </w:r>
    </w:p>
    <w:p>
      <w:pPr>
        <w:pStyle w:val="itsentry"/>
        <w:keepNext/>
        <w:keepLines/>
        <w:spacing w:after="0"/>
      </w:pPr>
      <w:r>
        <w:t xml:space="preserve"> </w:t>
      </w:r>
      <w:r>
        <w:rPr>
          <w:color w:val="000000" w:themeColor="hyperlink"/>
          <w:u w:val="single"/>
        </w:rPr>
        <w:hyperlink r:id="rId251">
          <w:r>
            <w:rPr/>
            <w:t>A/72/PV.36</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40">
          <w:r>
            <w:rPr/>
            <w:t>A/C.3/72/SR.5</w:t>
          </w:r>
        </w:hyperlink>
      </w:r>
    </w:p>
    <w:p>
      <w:pPr>
        <w:pStyle w:val="itssubhead"/>
        <w:keepNext/>
        <w:keepLines/>
        <w:spacing w:after="0"/>
      </w:pPr>
      <w:r>
        <w:t>UN. GENERAL ASSEMBLY (72ND SESS. : 2017-2018). 5TH COMMITTEE--WORK ORGANIZATION (Agenda Item 7)</w:t>
      </w:r>
    </w:p>
    <w:p>
      <w:pPr>
        <w:pStyle w:val="itsentry"/>
        <w:keepNext/>
        <w:keepLines/>
        <w:spacing w:after="0"/>
      </w:pPr>
      <w:r>
        <w:t xml:space="preserve"> </w:t>
      </w:r>
      <w:r>
        <w:rPr>
          <w:color w:val="000000" w:themeColor="hyperlink"/>
          <w:u w:val="single"/>
        </w:rPr>
        <w:hyperlink r:id="rId219">
          <w:r>
            <w:rPr/>
            <w:t>A/C.5/72/SR.1</w:t>
          </w:r>
        </w:hyperlink>
      </w:r>
      <w:r>
        <w:t xml:space="preserve">; </w:t>
      </w:r>
      <w:r>
        <w:rPr>
          <w:color w:val="000000" w:themeColor="hyperlink"/>
          <w:u w:val="single"/>
        </w:rPr>
        <w:hyperlink r:id="rId116">
          <w:r>
            <w:rPr/>
            <w:t>A/C.5/72/SR.30</w:t>
          </w:r>
        </w:hyperlink>
      </w:r>
    </w:p>
    <w:p>
      <w:pPr>
        <w:pStyle w:val="itssubhead"/>
        <w:keepNext/>
        <w:keepLines/>
        <w:spacing w:after="0"/>
      </w:pPr>
      <w:r>
        <w:t>DISAPPEARANCE OF PERSONS (Agenda Item 72b)</w:t>
      </w:r>
    </w:p>
    <w:p>
      <w:pPr>
        <w:pStyle w:val="itsentry"/>
        <w:keepNext/>
        <w:keepLines/>
        <w:spacing w:after="0"/>
      </w:pPr>
      <w:r>
        <w:t xml:space="preserve"> </w:t>
      </w:r>
      <w:r>
        <w:rPr>
          <w:color w:val="000000" w:themeColor="hyperlink"/>
          <w:u w:val="single"/>
        </w:rPr>
        <w:hyperlink r:id="rId124">
          <w:r>
            <w:rPr/>
            <w:t>A/C.3/72/SR.49</w:t>
          </w:r>
        </w:hyperlink>
      </w:r>
    </w:p>
    <w:p>
      <w:pPr>
        <w:pStyle w:val="itssubhead"/>
        <w:keepNext/>
        <w:keepLines/>
        <w:spacing w:after="0"/>
      </w:pPr>
      <w:r>
        <w:t>DISARMAMENT--GENERAL AND COMPLETE (Agenda Item 99)</w:t>
      </w:r>
    </w:p>
    <w:p>
      <w:pPr>
        <w:pStyle w:val="itsentry"/>
        <w:keepNext/>
        <w:keepLines/>
        <w:spacing w:after="0"/>
      </w:pPr>
      <w:r>
        <w:t xml:space="preserve"> </w:t>
      </w:r>
      <w:r>
        <w:rPr>
          <w:color w:val="000000" w:themeColor="hyperlink"/>
          <w:u w:val="single"/>
        </w:rPr>
        <w:hyperlink r:id="rId82">
          <w:r>
            <w:rPr/>
            <w:t>A/72/PV.112</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32">
          <w:r>
            <w:rPr/>
            <w:t>A/C.1/72/PV.2</w:t>
          </w:r>
        </w:hyperlink>
      </w:r>
    </w:p>
    <w:p>
      <w:pPr>
        <w:pStyle w:val="itssubhead"/>
        <w:keepNext/>
        <w:keepLines/>
        <w:spacing w:after="0"/>
      </w:pPr>
      <w:r>
        <w:t>TERRORISM--HUMAN RIGHTS (Agenda Item 72b)</w:t>
      </w:r>
    </w:p>
    <w:p>
      <w:pPr>
        <w:pStyle w:val="itsentry"/>
        <w:keepNext/>
        <w:keepLines/>
        <w:spacing w:after="0"/>
      </w:pPr>
      <w:r>
        <w:t xml:space="preserve"> </w:t>
      </w:r>
      <w:r>
        <w:rPr>
          <w:color w:val="000000" w:themeColor="hyperlink"/>
          <w:u w:val="single"/>
        </w:rPr>
        <w:hyperlink r:id="rId124">
          <w:r>
            <w:rPr/>
            <w:t>A/C.3/72/SR.49</w:t>
          </w:r>
        </w:hyperlink>
      </w:r>
    </w:p>
    <w:p>
      <w:pPr>
        <w:pStyle w:val="itssubhead"/>
        <w:keepNext/>
        <w:keepLines/>
        <w:spacing w:after="0"/>
      </w:pPr>
      <w:r>
        <w:t>HUMAN RIGHTS--UKRAINE (Agenda Item 72c)</w:t>
      </w:r>
    </w:p>
    <w:p>
      <w:pPr>
        <w:pStyle w:val="itsentry"/>
        <w:keepNext/>
        <w:keepLines/>
        <w:spacing w:after="0"/>
      </w:pPr>
      <w:r>
        <w:t xml:space="preserve"> </w:t>
      </w:r>
      <w:r>
        <w:rPr>
          <w:color w:val="000000" w:themeColor="hyperlink"/>
          <w:u w:val="single"/>
        </w:rPr>
        <w:hyperlink r:id="rId189">
          <w:r>
            <w:rPr/>
            <w:t>A/C.3/72/SR.46</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73">
          <w:r>
            <w:rPr/>
            <w:t>A/C.6/72/SR.1</w:t>
          </w:r>
        </w:hyperlink>
      </w:r>
    </w:p>
    <w:p>
      <w:pPr>
        <w:pStyle w:val="itssubhead"/>
        <w:keepNext/>
        <w:keepLines/>
        <w:spacing w:after="0"/>
      </w:pPr>
      <w:r>
        <w:t>UN. GENERAL ASSEMBLY (72ND SESS. : 2017-2018). 1ST COMMITTEE--WORK ORGANIZATION (Agenda Item 7)</w:t>
      </w:r>
    </w:p>
    <w:p>
      <w:pPr>
        <w:pStyle w:val="itsentry"/>
        <w:keepNext/>
        <w:keepLines/>
        <w:spacing w:after="0"/>
      </w:pPr>
      <w:r>
        <w:t xml:space="preserve"> </w:t>
      </w:r>
      <w:r>
        <w:rPr>
          <w:color w:val="000000" w:themeColor="hyperlink"/>
          <w:u w:val="single"/>
        </w:rPr>
        <w:hyperlink r:id="rId262">
          <w:r>
            <w:rPr/>
            <w:t>A/C.1/72/PV.1</w:t>
          </w:r>
        </w:hyperlink>
      </w:r>
      <w:r>
        <w:t xml:space="preserve">; </w:t>
      </w:r>
      <w:r>
        <w:rPr>
          <w:color w:val="000000" w:themeColor="hyperlink"/>
          <w:u w:val="single"/>
        </w:rPr>
        <w:hyperlink r:id="rId23">
          <w:r>
            <w:rPr/>
            <w:t>A/C.1/72/PV.28</w:t>
          </w:r>
        </w:hyperlink>
      </w:r>
      <w:r>
        <w:t xml:space="preserve">; </w:t>
      </w:r>
      <w:r>
        <w:rPr>
          <w:color w:val="000000" w:themeColor="hyperlink"/>
          <w:u w:val="single"/>
        </w:rPr>
        <w:hyperlink r:id="rId285">
          <w:r>
            <w:rPr/>
            <w:t>A/C.1/72/PV.5</w:t>
          </w:r>
        </w:hyperlink>
      </w:r>
    </w:p>
    <w:p>
      <w:pPr>
        <w:pStyle w:val="itssubhead"/>
        <w:keepNext/>
        <w:keepLines/>
        <w:spacing w:after="0"/>
      </w:pPr>
      <w:r>
        <w:t>HIV/AIDS--DECLARATIONS (Agenda Item 10)</w:t>
      </w:r>
    </w:p>
    <w:p>
      <w:pPr>
        <w:pStyle w:val="itsentry"/>
        <w:keepNext/>
        <w:keepLines/>
        <w:spacing w:after="0"/>
      </w:pPr>
      <w:r>
        <w:t xml:space="preserve"> </w:t>
      </w:r>
      <w:r>
        <w:rPr>
          <w:color w:val="000000" w:themeColor="hyperlink"/>
          <w:u w:val="single"/>
        </w:rPr>
        <w:hyperlink r:id="rId235">
          <w:r>
            <w:rPr/>
            <w:t>A/72/PV.94</w:t>
          </w:r>
        </w:hyperlink>
      </w:r>
      <w:r>
        <w:br/>
      </w:r>
    </w:p>
    <w:p>
      <w:pPr>
        <w:pStyle w:val="itshead"/>
        <w:keepNext/>
        <w:keepLines/>
      </w:pPr>
      <w:r>
        <w:t>Sandoval Mendiolea, Juan (Mexico) (Group of Friends of the World Conference on Indigenous Peoples)</w:t>
      </w:r>
    </w:p>
    <w:p>
      <w:pPr>
        <w:pStyle w:val="itssubhead"/>
        <w:keepNext/>
        <w:keepLines/>
        <w:spacing w:after="0"/>
      </w:pPr>
      <w:r>
        <w:t>INDIGENOUS PEOPLES (Agenda Item 69a)</w:t>
      </w:r>
    </w:p>
    <w:p>
      <w:pPr>
        <w:pStyle w:val="itsentry"/>
        <w:keepNext/>
        <w:keepLines/>
        <w:spacing w:after="0"/>
      </w:pPr>
      <w:r>
        <w:t xml:space="preserve"> </w:t>
      </w:r>
      <w:r>
        <w:rPr>
          <w:color w:val="000000" w:themeColor="hyperlink"/>
          <w:u w:val="single"/>
        </w:rPr>
        <w:hyperlink r:id="rId279">
          <w:r>
            <w:rPr/>
            <w:t>A/C.3/72/SR.16</w:t>
          </w:r>
        </w:hyperlink>
      </w:r>
      <w:r>
        <w:br/>
      </w:r>
    </w:p>
    <w:p>
      <w:pPr>
        <w:pStyle w:val="itshead"/>
        <w:keepNext/>
        <w:keepLines/>
      </w:pPr>
      <w:r>
        <w:t>Sandoval Mendiolea, Juan (Mexico) (New Agenda Coalition)</w:t>
      </w:r>
    </w:p>
    <w:p>
      <w:pPr>
        <w:pStyle w:val="itssubhead"/>
        <w:keepNext/>
        <w:keepLines/>
        <w:spacing w:after="0"/>
      </w:pPr>
      <w:r>
        <w:t>NUCLEAR DISARMAMENT--TREATY COMPLIANCE (Agenda Item 99q)</w:t>
      </w:r>
    </w:p>
    <w:p>
      <w:pPr>
        <w:pStyle w:val="itsentry"/>
        <w:keepNext/>
        <w:keepLines/>
        <w:spacing w:after="0"/>
      </w:pPr>
      <w:r>
        <w:t xml:space="preserve"> </w:t>
      </w:r>
      <w:r>
        <w:rPr>
          <w:color w:val="000000" w:themeColor="hyperlink"/>
          <w:u w:val="single"/>
        </w:rPr>
        <w:hyperlink r:id="rId65">
          <w:r>
            <w:rPr/>
            <w:t>A/C.1/72/PV.10</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32">
          <w:r>
            <w:rPr/>
            <w:t>A/C.1/72/PV.2</w:t>
          </w:r>
        </w:hyperlink>
      </w:r>
      <w:r>
        <w:br/>
      </w:r>
    </w:p>
    <w:p>
      <w:pPr>
        <w:pStyle w:val="itshead"/>
        <w:keepNext/>
        <w:keepLines/>
      </w:pPr>
      <w:r>
        <w:t>Sankareh Farage, Saffie  (Gambia)</w:t>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49">
          <w:r>
            <w:rPr/>
            <w:t>A/C.6/72/SR.4</w:t>
          </w:r>
        </w:hyperlink>
      </w:r>
      <w:r>
        <w:br/>
      </w:r>
    </w:p>
    <w:p>
      <w:pPr>
        <w:pStyle w:val="itshead"/>
        <w:keepNext/>
        <w:keepLines/>
      </w:pPr>
      <w:r>
        <w:t>Santiago, Dionisio (Philippines)</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21">
          <w:r>
            <w:rPr/>
            <w:t>A/C.3/72/SR.6</w:t>
          </w:r>
        </w:hyperlink>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121">
          <w:r>
            <w:rPr/>
            <w:t>A/C.3/72/SR.6</w:t>
          </w:r>
        </w:hyperlink>
      </w:r>
      <w:r>
        <w:br/>
      </w:r>
    </w:p>
    <w:p>
      <w:pPr>
        <w:pStyle w:val="itshead"/>
        <w:keepNext/>
        <w:keepLines/>
      </w:pPr>
      <w:r>
        <w:t>Santos Calderón, Juan Manuel (Colombia. President)</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02">
          <w:r>
            <w:rPr/>
            <w:t>A/72/PV.4</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49">
          <w:r>
            <w:rPr/>
            <w:t>A/72/PV.83</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02">
          <w:r>
            <w:rPr/>
            <w:t>A/72/PV.4</w:t>
          </w:r>
        </w:hyperlink>
      </w:r>
      <w:r>
        <w:t xml:space="preserve">; </w:t>
      </w:r>
      <w:r>
        <w:rPr>
          <w:color w:val="000000" w:themeColor="hyperlink"/>
          <w:u w:val="single"/>
        </w:rPr>
        <w:hyperlink r:id="rId249">
          <w:r>
            <w:rPr/>
            <w:t>A/72/PV.83</w:t>
          </w:r>
        </w:hyperlink>
      </w:r>
      <w:r>
        <w:br/>
      </w:r>
    </w:p>
    <w:p>
      <w:pPr>
        <w:pStyle w:val="itshead"/>
        <w:keepNext/>
        <w:keepLines/>
      </w:pPr>
      <w:r>
        <w:t>Sapag Muñoz de la Peña, Belén (Chile)</w:t>
      </w:r>
    </w:p>
    <w:p>
      <w:pPr>
        <w:pStyle w:val="itssubhead"/>
        <w:keepNext/>
        <w:keepLines/>
        <w:spacing w:after="0"/>
      </w:pPr>
      <w:r>
        <w:t>INTERNATIONAL RESIDUAL MECHANISM FOR CRIMINAL TRIBUNALS (Agenda Item 129)</w:t>
      </w:r>
    </w:p>
    <w:p>
      <w:pPr>
        <w:pStyle w:val="itsentry"/>
        <w:keepNext/>
        <w:keepLines/>
        <w:spacing w:after="0"/>
      </w:pPr>
      <w:r>
        <w:t xml:space="preserve"> </w:t>
      </w:r>
      <w:r>
        <w:rPr>
          <w:color w:val="000000" w:themeColor="hyperlink"/>
          <w:u w:val="single"/>
        </w:rPr>
        <w:hyperlink r:id="rId86">
          <w:r>
            <w:rPr/>
            <w:t>A/72/PV.32</w:t>
          </w:r>
        </w:hyperlink>
      </w:r>
    </w:p>
    <w:p>
      <w:pPr>
        <w:pStyle w:val="itssubhead"/>
        <w:keepNext/>
        <w:keepLines/>
        <w:spacing w:after="0"/>
      </w:pPr>
      <w:r>
        <w:t>INTERNATIONAL TRIBUNAL--FORMER YUGOSLAVIA--REPORTS (Agenda Item 75)</w:t>
      </w:r>
    </w:p>
    <w:p>
      <w:pPr>
        <w:pStyle w:val="itsentry"/>
        <w:keepNext/>
        <w:keepLines/>
        <w:spacing w:after="0"/>
      </w:pPr>
      <w:r>
        <w:t xml:space="preserve"> </w:t>
      </w:r>
      <w:r>
        <w:rPr>
          <w:color w:val="000000" w:themeColor="hyperlink"/>
          <w:u w:val="single"/>
        </w:rPr>
        <w:hyperlink r:id="rId86">
          <w:r>
            <w:rPr/>
            <w:t>A/72/PV.32</w:t>
          </w:r>
        </w:hyperlink>
      </w:r>
    </w:p>
    <w:p>
      <w:pPr>
        <w:pStyle w:val="itssubhead"/>
        <w:keepNext/>
        <w:keepLines/>
        <w:spacing w:after="0"/>
      </w:pPr>
      <w:r>
        <w:t>INTERNATIONAL CRIMINAL COURT--REPORTS (Agenda Item 76)</w:t>
      </w:r>
    </w:p>
    <w:p>
      <w:pPr>
        <w:pStyle w:val="itsentry"/>
        <w:keepNext/>
        <w:keepLines/>
        <w:spacing w:after="0"/>
      </w:pPr>
      <w:r>
        <w:t xml:space="preserve"> </w:t>
      </w:r>
      <w:r>
        <w:rPr>
          <w:color w:val="000000" w:themeColor="hyperlink"/>
          <w:u w:val="single"/>
        </w:rPr>
        <w:hyperlink r:id="rId251">
          <w:r>
            <w:rPr/>
            <w:t>A/72/PV.36</w:t>
          </w:r>
        </w:hyperlink>
      </w:r>
      <w:r>
        <w:br/>
      </w:r>
    </w:p>
    <w:p>
      <w:pPr>
        <w:pStyle w:val="itshead"/>
        <w:keepNext/>
        <w:keepLines/>
      </w:pPr>
      <w:r>
        <w:t>Saran, Sherina (South Africa)</w:t>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88">
          <w:r>
            <w:rPr/>
            <w:t>A/C.2/72/SR.4</w:t>
          </w:r>
        </w:hyperlink>
      </w:r>
      <w:r>
        <w:br/>
      </w:r>
    </w:p>
    <w:p>
      <w:pPr>
        <w:pStyle w:val="itshead"/>
        <w:keepNext/>
        <w:keepLines/>
      </w:pPr>
      <w:r>
        <w:t>Sareer, Ahmed (Maldives)</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85">
          <w:r>
            <w:rPr/>
            <w:t>A/72/PV.26</w:t>
          </w:r>
        </w:hyperlink>
      </w:r>
      <w:r>
        <w:br/>
      </w:r>
    </w:p>
    <w:p>
      <w:pPr>
        <w:pStyle w:val="itshead"/>
        <w:keepNext/>
        <w:keepLines/>
      </w:pPr>
      <w:r>
        <w:t>Sareva, Jarmo (UN Institute for Disarmament Research)</w:t>
      </w:r>
    </w:p>
    <w:p>
      <w:pPr>
        <w:pStyle w:val="itssubhead"/>
        <w:keepNext/>
        <w:keepLines/>
        <w:spacing w:after="0"/>
      </w:pPr>
      <w:r>
        <w:t>SCIENCE AND TECHNOLOGY--INTERNATIONAL SECURITY (Agenda Item 98)</w:t>
      </w:r>
    </w:p>
    <w:p>
      <w:pPr>
        <w:pStyle w:val="itsentry"/>
        <w:keepNext/>
        <w:keepLines/>
        <w:spacing w:after="0"/>
      </w:pPr>
      <w:r>
        <w:t xml:space="preserve"> </w:t>
      </w:r>
      <w:r>
        <w:rPr>
          <w:color w:val="000000" w:themeColor="hyperlink"/>
          <w:u w:val="single"/>
        </w:rPr>
        <w:hyperlink r:id="rId126">
          <w:r>
            <w:rPr/>
            <w:t>A/C.1/72/PV.21</w:t>
          </w:r>
        </w:hyperlink>
      </w:r>
      <w:r>
        <w:br/>
      </w:r>
    </w:p>
    <w:p>
      <w:pPr>
        <w:pStyle w:val="itshead"/>
        <w:keepNext/>
        <w:keepLines/>
      </w:pPr>
      <w:r>
        <w:t>Sargsyan, Serzh (Armenia. President)</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196">
          <w:r>
            <w:rPr/>
            <w:t>A/72/PV.5</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96">
          <w:r>
            <w:rPr/>
            <w:t>A/72/PV.5</w:t>
          </w:r>
        </w:hyperlink>
      </w:r>
      <w:r>
        <w:br/>
      </w:r>
    </w:p>
    <w:p>
      <w:pPr>
        <w:pStyle w:val="itshead"/>
        <w:keepNext/>
        <w:keepLines/>
      </w:pPr>
      <w:r>
        <w:t>Sarma, Gitesh  (India)</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99">
          <w:r>
            <w:rPr/>
            <w:t>A/72/PV.84</w:t>
          </w:r>
        </w:hyperlink>
      </w:r>
      <w:r>
        <w:br/>
      </w:r>
    </w:p>
    <w:p>
      <w:pPr>
        <w:pStyle w:val="itshead"/>
        <w:keepNext/>
        <w:keepLines/>
      </w:pPr>
      <w:r>
        <w:t>Sarmiento, Cesar V. (Philippines)</w:t>
      </w:r>
    </w:p>
    <w:p>
      <w:pPr>
        <w:pStyle w:val="itssubhead"/>
        <w:keepNext/>
        <w:keepLines/>
        <w:spacing w:after="0"/>
      </w:pPr>
      <w:r>
        <w:t>TRAFFIC SAFETY (Agenda Item 12)</w:t>
      </w:r>
    </w:p>
    <w:p>
      <w:pPr>
        <w:pStyle w:val="itsentry"/>
        <w:keepNext/>
        <w:keepLines/>
        <w:spacing w:after="0"/>
      </w:pPr>
      <w:r>
        <w:t xml:space="preserve"> </w:t>
      </w:r>
      <w:r>
        <w:rPr>
          <w:color w:val="000000" w:themeColor="hyperlink"/>
          <w:u w:val="single"/>
        </w:rPr>
        <w:hyperlink r:id="rId139">
          <w:r>
            <w:rPr/>
            <w:t>A/72/PV.82</w:t>
          </w:r>
        </w:hyperlink>
      </w:r>
      <w:r>
        <w:br/>
      </w:r>
    </w:p>
    <w:p>
      <w:pPr>
        <w:pStyle w:val="itshead"/>
        <w:keepNext/>
        <w:keepLines/>
      </w:pPr>
      <w:r>
        <w:t>Sarufa, Fred (Papua New Guinea)</w:t>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88">
          <w:r>
            <w:rPr/>
            <w:t>A/C.2/72/SR.4</w:t>
          </w:r>
        </w:hyperlink>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154">
          <w:r>
            <w:rPr/>
            <w:t>A/C.3/72/SR.40</w:t>
          </w:r>
        </w:hyperlink>
      </w:r>
    </w:p>
    <w:p>
      <w:pPr>
        <w:pStyle w:val="itssubhead"/>
        <w:keepNext/>
        <w:keepLines/>
        <w:spacing w:after="0"/>
      </w:pPr>
      <w:r>
        <w:t>HUMAN RIGHTS--IRAN (ISLAMIC REPUBLIC OF) (Agenda Item 72c)</w:t>
      </w:r>
    </w:p>
    <w:p>
      <w:pPr>
        <w:pStyle w:val="itsentry"/>
        <w:keepNext/>
        <w:keepLines/>
        <w:spacing w:after="0"/>
      </w:pPr>
      <w:r>
        <w:t xml:space="preserve"> </w:t>
      </w:r>
      <w:r>
        <w:rPr>
          <w:color w:val="000000" w:themeColor="hyperlink"/>
          <w:u w:val="single"/>
        </w:rPr>
        <w:hyperlink r:id="rId192">
          <w:r>
            <w:rPr/>
            <w:t>A/C.3/72/SR.31</w:t>
          </w:r>
        </w:hyperlink>
      </w:r>
      <w:r>
        <w:br/>
      </w:r>
    </w:p>
    <w:p>
      <w:pPr>
        <w:pStyle w:val="itshead"/>
        <w:keepNext/>
        <w:keepLines/>
      </w:pPr>
      <w:r>
        <w:t>Sassi, Chris (***)</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5">
          <w:r>
            <w:rPr/>
            <w:t>A/C.4/72/SR.7</w:t>
          </w:r>
        </w:hyperlink>
      </w:r>
      <w:r>
        <w:br/>
      </w:r>
    </w:p>
    <w:p>
      <w:pPr>
        <w:pStyle w:val="itshead"/>
        <w:keepNext/>
        <w:keepLines/>
      </w:pPr>
      <w:r>
        <w:t>Sassou N'Guesso, Denis (Congo. President)</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60">
          <w:r>
            <w:rPr/>
            <w:t>A/72/PV.9</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60">
          <w:r>
            <w:rPr/>
            <w:t>A/72/PV.9</w:t>
          </w:r>
        </w:hyperlink>
      </w:r>
      <w:r>
        <w:br/>
      </w:r>
    </w:p>
    <w:p>
      <w:pPr>
        <w:pStyle w:val="itshead"/>
        <w:keepNext/>
        <w:keepLines/>
      </w:pPr>
      <w:r>
        <w:t>Sauer, Kai Jürgen Mikael (Finland)</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85">
          <w:r>
            <w:rPr/>
            <w:t>A/72/PV.26</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0">
          <w:r>
            <w:rPr/>
            <w:t>A/C.3/72/SR.8</w:t>
          </w:r>
        </w:hyperlink>
      </w:r>
    </w:p>
    <w:p>
      <w:pPr>
        <w:pStyle w:val="itssubhead"/>
        <w:keepNext/>
        <w:keepLines/>
        <w:spacing w:after="0"/>
      </w:pPr>
      <w:r>
        <w:t>SPECIAL POLITICAL MISSIONS (Agenda Item 56)</w:t>
      </w:r>
    </w:p>
    <w:p>
      <w:pPr>
        <w:pStyle w:val="itsentry"/>
        <w:keepNext/>
        <w:keepLines/>
        <w:spacing w:after="0"/>
      </w:pPr>
      <w:r>
        <w:t xml:space="preserve"> </w:t>
      </w:r>
      <w:r>
        <w:rPr>
          <w:color w:val="000000" w:themeColor="hyperlink"/>
          <w:u w:val="single"/>
        </w:rPr>
        <w:hyperlink r:id="rId213">
          <w:r>
            <w:rPr/>
            <w:t>A/C.4/72/SR.21</w:t>
          </w:r>
        </w:hyperlink>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2">
          <w:r>
            <w:rPr/>
            <w:t>A/72/PV.101</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40">
          <w:r>
            <w:rPr/>
            <w:t>A/72/PV.100</w:t>
          </w:r>
        </w:hyperlink>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103">
          <w:r>
            <w:rPr/>
            <w:t>A/BUR/72/SR.1</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0">
          <w:r>
            <w:rPr/>
            <w:t>A/C.3/72/SR.8</w:t>
          </w:r>
        </w:hyperlink>
      </w:r>
      <w:r>
        <w:br/>
      </w:r>
    </w:p>
    <w:p>
      <w:pPr>
        <w:pStyle w:val="itshead"/>
        <w:keepNext/>
        <w:keepLines/>
      </w:pPr>
      <w:r>
        <w:t>Saunders, Christian (UN. Assistant Secretary-General for Central Support Services)</w:t>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281">
          <w:r>
            <w:rPr/>
            <w:t>A/C.5/72/SR.45</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112">
          <w:r>
            <w:rPr/>
            <w:t>A/C.5/72/SR.31</w:t>
          </w:r>
        </w:hyperlink>
      </w:r>
      <w:r>
        <w:t xml:space="preserve">; </w:t>
      </w:r>
      <w:r>
        <w:rPr>
          <w:color w:val="000000" w:themeColor="hyperlink"/>
          <w:u w:val="single"/>
        </w:rPr>
        <w:hyperlink r:id="rId114">
          <w:r>
            <w:rPr/>
            <w:t>A/C.5/72/SR.46</w:t>
          </w:r>
        </w:hyperlink>
      </w:r>
      <w:r>
        <w:br/>
      </w:r>
    </w:p>
    <w:p>
      <w:pPr>
        <w:pStyle w:val="itshead"/>
        <w:keepNext/>
        <w:keepLines/>
      </w:pPr>
      <w:r>
        <w:t>Savitri, Indah Nuria (Indonesia)</w:t>
      </w:r>
    </w:p>
    <w:p>
      <w:pPr>
        <w:pStyle w:val="itssubhead"/>
        <w:keepNext/>
        <w:keepLines/>
        <w:spacing w:after="0"/>
      </w:pPr>
      <w:r>
        <w:t>HUMAN RIGHTS--PROGRAMMES OF ACTION (1993) (Agenda Item 72d)</w:t>
      </w:r>
    </w:p>
    <w:p>
      <w:pPr>
        <w:pStyle w:val="itsentry"/>
        <w:keepNext/>
        <w:keepLines/>
        <w:spacing w:after="0"/>
      </w:pPr>
      <w:r>
        <w:t xml:space="preserve"> </w:t>
      </w:r>
      <w:r>
        <w:rPr>
          <w:color w:val="000000" w:themeColor="hyperlink"/>
          <w:u w:val="single"/>
        </w:rPr>
        <w:hyperlink r:id="rId210">
          <w:r>
            <w:rPr/>
            <w:t>A/C.3/72/SR.19</w:t>
          </w:r>
        </w:hyperlink>
      </w:r>
      <w:r>
        <w:br/>
      </w:r>
    </w:p>
    <w:p>
      <w:pPr>
        <w:pStyle w:val="itshead"/>
        <w:keepNext/>
        <w:keepLines/>
      </w:pPr>
      <w:r>
        <w:t>Sawada, Haruka (Japan)</w:t>
      </w:r>
    </w:p>
    <w:p>
      <w:pPr>
        <w:pStyle w:val="itssubhead"/>
        <w:keepNext/>
        <w:keepLines/>
        <w:spacing w:after="0"/>
      </w:pPr>
      <w:r>
        <w:t>INTERNATIONAL TRADE LAW (Agenda Item 79)</w:t>
      </w:r>
    </w:p>
    <w:p>
      <w:pPr>
        <w:pStyle w:val="itsentry"/>
        <w:keepNext/>
        <w:keepLines/>
        <w:spacing w:after="0"/>
      </w:pPr>
      <w:r>
        <w:t xml:space="preserve"> </w:t>
      </w:r>
      <w:r>
        <w:rPr>
          <w:color w:val="000000" w:themeColor="hyperlink"/>
          <w:u w:val="single"/>
        </w:rPr>
        <w:hyperlink r:id="rId212">
          <w:r>
            <w:rPr/>
            <w:t>A/C.6/72/SR.10</w:t>
          </w:r>
        </w:hyperlink>
      </w:r>
      <w:r>
        <w:br/>
      </w:r>
    </w:p>
    <w:p>
      <w:pPr>
        <w:pStyle w:val="itshead"/>
        <w:keepNext/>
        <w:keepLines/>
      </w:pPr>
      <w:r>
        <w:t>Sayed, Saima (Pakistan)</w:t>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170">
          <w:r>
            <w:rPr/>
            <w:t>A/C.4/72/SR.10</w:t>
          </w:r>
        </w:hyperlink>
      </w:r>
      <w:r>
        <w:t xml:space="preserve">; </w:t>
      </w:r>
      <w:r>
        <w:rPr>
          <w:color w:val="000000" w:themeColor="hyperlink"/>
          <w:u w:val="single"/>
        </w:rPr>
        <w:hyperlink r:id="rId22">
          <w:r>
            <w:rPr/>
            <w:t>A/C.4/72/SR.13</w:t>
          </w:r>
        </w:hyperlink>
      </w:r>
    </w:p>
    <w:p>
      <w:pPr>
        <w:pStyle w:val="itssubhead"/>
        <w:keepNext/>
        <w:keepLines/>
        <w:spacing w:after="0"/>
      </w:pPr>
      <w:r>
        <w:t>RADIATION EFFECTS (Agenda Item 51)</w:t>
      </w:r>
    </w:p>
    <w:p>
      <w:pPr>
        <w:pStyle w:val="itsentry"/>
        <w:keepNext/>
        <w:keepLines/>
        <w:spacing w:after="0"/>
      </w:pPr>
      <w:r>
        <w:t xml:space="preserve"> </w:t>
      </w:r>
      <w:r>
        <w:rPr>
          <w:color w:val="000000" w:themeColor="hyperlink"/>
          <w:u w:val="single"/>
        </w:rPr>
        <w:hyperlink r:id="rId25">
          <w:r>
            <w:rPr/>
            <w:t>A/C.4/72/SR.23</w:t>
          </w:r>
        </w:hyperlink>
      </w:r>
      <w:r>
        <w:br/>
      </w:r>
    </w:p>
    <w:p>
      <w:pPr>
        <w:pStyle w:val="itshead"/>
        <w:keepNext/>
        <w:keepLines/>
      </w:pPr>
      <w:r>
        <w:t>Schettino, Ilario (Italy)</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154">
          <w:r>
            <w:rPr/>
            <w:t>A/C.3/72/SR.40</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84">
          <w:r>
            <w:rPr/>
            <w:t>A/C.3/72/SR.13</w:t>
          </w:r>
        </w:hyperlink>
      </w:r>
      <w:r>
        <w:br/>
      </w:r>
    </w:p>
    <w:p>
      <w:pPr>
        <w:pStyle w:val="itshead"/>
        <w:keepNext/>
        <w:keepLines/>
      </w:pPr>
      <w:r>
        <w:t>Schmid-Luebbert, Stefanie Ulrike (Germany) (European Union)</w:t>
      </w:r>
    </w:p>
    <w:p>
      <w:pPr>
        <w:pStyle w:val="itssubhead"/>
        <w:keepNext/>
        <w:keepLines/>
        <w:spacing w:after="0"/>
      </w:pPr>
      <w:r>
        <w:t>PARTNERSHIPS (Agenda Item 26)</w:t>
      </w:r>
    </w:p>
    <w:p>
      <w:pPr>
        <w:pStyle w:val="itsentry"/>
        <w:keepNext/>
        <w:keepLines/>
        <w:spacing w:after="0"/>
      </w:pPr>
      <w:r>
        <w:t xml:space="preserve"> </w:t>
      </w:r>
      <w:r>
        <w:rPr>
          <w:color w:val="000000" w:themeColor="hyperlink"/>
          <w:u w:val="single"/>
        </w:rPr>
        <w:hyperlink r:id="rId187">
          <w:r>
            <w:rPr/>
            <w:t>A/C.2/72/SR.20</w:t>
          </w:r>
        </w:hyperlink>
      </w:r>
      <w:r>
        <w:br/>
      </w:r>
    </w:p>
    <w:p>
      <w:pPr>
        <w:pStyle w:val="itshead"/>
        <w:keepNext/>
        <w:keepLines/>
      </w:pPr>
      <w:r>
        <w:t>Schnapp, Jeffrey (Harvard University (Cambridge, Mass.))</w:t>
      </w:r>
    </w:p>
    <w:p>
      <w:pPr>
        <w:pStyle w:val="itssubhead"/>
        <w:keepNext/>
        <w:keepLines/>
        <w:spacing w:after="0"/>
      </w:pPr>
      <w:r>
        <w:t>SCIENCE AND TECHNOLOGY--DEVELOPMENT (Agenda Item 21b)</w:t>
      </w:r>
    </w:p>
    <w:p>
      <w:pPr>
        <w:pStyle w:val="itsentry"/>
        <w:keepNext/>
        <w:keepLines/>
        <w:spacing w:after="0"/>
      </w:pPr>
      <w:r>
        <w:t xml:space="preserve"> </w:t>
      </w:r>
      <w:r>
        <w:rPr>
          <w:color w:val="000000" w:themeColor="hyperlink"/>
          <w:u w:val="single"/>
        </w:rPr>
        <w:hyperlink r:id="rId311">
          <w:r>
            <w:rPr/>
            <w:t>A/C.2/72/SR.11</w:t>
          </w:r>
        </w:hyperlink>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311">
          <w:r>
            <w:rPr/>
            <w:t>A/C.2/72/SR.11</w:t>
          </w:r>
        </w:hyperlink>
      </w:r>
      <w:r>
        <w:br/>
      </w:r>
    </w:p>
    <w:p>
      <w:pPr>
        <w:pStyle w:val="itshead"/>
        <w:keepNext/>
        <w:keepLines/>
      </w:pPr>
      <w:r>
        <w:t>Scholte, Suzanne (United States-Western Sahara Foundation)</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3">
          <w:r>
            <w:rPr/>
            <w:t>A/C.4/72/SR.4</w:t>
          </w:r>
        </w:hyperlink>
      </w:r>
      <w:r>
        <w:br/>
      </w:r>
    </w:p>
    <w:p>
      <w:pPr>
        <w:pStyle w:val="itshead"/>
        <w:keepNext/>
        <w:keepLines/>
      </w:pPr>
      <w:r>
        <w:t>Schoulgin Nyoni, Irina (Sweden)</w:t>
      </w:r>
    </w:p>
    <w:p>
      <w:pPr>
        <w:pStyle w:val="itssubhead"/>
        <w:keepNext/>
        <w:keepLines/>
        <w:spacing w:after="0"/>
      </w:pPr>
      <w:r>
        <w:t>UN. PEACEBUILDING FUND (Agenda Item 111)</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SEXUAL MINORITIES (Agenda Item 72b)</w:t>
      </w:r>
    </w:p>
    <w:p>
      <w:pPr>
        <w:pStyle w:val="itsentry"/>
        <w:keepNext/>
        <w:keepLines/>
        <w:spacing w:after="0"/>
      </w:pPr>
      <w:r>
        <w:t xml:space="preserve"> </w:t>
      </w:r>
      <w:r>
        <w:rPr>
          <w:color w:val="000000" w:themeColor="hyperlink"/>
          <w:u w:val="single"/>
        </w:rPr>
        <w:hyperlink r:id="rId209">
          <w:r>
            <w:rPr/>
            <w:t>A/C.3/72/SR.34</w:t>
          </w:r>
        </w:hyperlink>
      </w:r>
    </w:p>
    <w:p>
      <w:pPr>
        <w:pStyle w:val="itssubhead"/>
        <w:keepNext/>
        <w:keepLines/>
        <w:spacing w:after="0"/>
      </w:pPr>
      <w:r>
        <w:t>EMERGENCY ASSISTANCE (Agenda Item 73a)</w:t>
      </w:r>
    </w:p>
    <w:p>
      <w:pPr>
        <w:pStyle w:val="itsentry"/>
        <w:keepNext/>
        <w:keepLines/>
        <w:spacing w:after="0"/>
      </w:pPr>
      <w:r>
        <w:t xml:space="preserve"> </w:t>
      </w:r>
      <w:r>
        <w:rPr>
          <w:color w:val="000000" w:themeColor="hyperlink"/>
          <w:u w:val="single"/>
        </w:rPr>
        <w:hyperlink r:id="rId179">
          <w:r>
            <w:rPr/>
            <w:t>A/72/PV.69</w:t>
          </w:r>
        </w:hyperlink>
      </w:r>
    </w:p>
    <w:p>
      <w:pPr>
        <w:pStyle w:val="itssubhead"/>
        <w:keepNext/>
        <w:keepLines/>
        <w:spacing w:after="0"/>
      </w:pPr>
      <w:r>
        <w:t>UN. PEACEBUILDING COMMISSION--REPORTS (2016-2017) (Agenda Item 30)</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HAMMARSKJÖLD, DAG--DEATH INVESTIGATION (Agenda Item 130)</w:t>
      </w:r>
    </w:p>
    <w:p>
      <w:pPr>
        <w:pStyle w:val="itsentry"/>
        <w:keepNext/>
        <w:keepLines/>
        <w:spacing w:after="0"/>
      </w:pPr>
      <w:r>
        <w:t xml:space="preserve"> </w:t>
      </w:r>
      <w:r>
        <w:rPr>
          <w:color w:val="000000" w:themeColor="hyperlink"/>
          <w:u w:val="single"/>
        </w:rPr>
        <w:hyperlink r:id="rId145">
          <w:r>
            <w:rPr/>
            <w:t>A/72/PV.65</w:t>
          </w:r>
        </w:hyperlink>
      </w:r>
      <w:r>
        <w:br/>
      </w:r>
    </w:p>
    <w:p>
      <w:pPr>
        <w:pStyle w:val="itshead"/>
        <w:keepNext/>
        <w:keepLines/>
      </w:pPr>
      <w:r>
        <w:t>Schulz, Juergen (Germany)</w:t>
      </w:r>
    </w:p>
    <w:p>
      <w:pPr>
        <w:pStyle w:val="itssubhead"/>
        <w:keepNext/>
        <w:keepLines/>
        <w:spacing w:after="0"/>
      </w:pPr>
      <w:r>
        <w:t>UN. PEACEBUILDING FUND (Agenda Item 111)</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NATIONAL INSTITUTIONS--HUMAN RIGHTS (Agenda Item 72b)</w:t>
      </w:r>
    </w:p>
    <w:p>
      <w:pPr>
        <w:pStyle w:val="itsentry"/>
        <w:keepNext/>
        <w:keepLines/>
        <w:spacing w:after="0"/>
      </w:pPr>
      <w:r>
        <w:t xml:space="preserve"> </w:t>
      </w:r>
      <w:r>
        <w:rPr>
          <w:color w:val="000000" w:themeColor="hyperlink"/>
          <w:u w:val="single"/>
        </w:rPr>
        <w:hyperlink r:id="rId335">
          <w:r>
            <w:rPr/>
            <w:t>A/C.3/72/SR.43</w:t>
          </w:r>
        </w:hyperlink>
      </w:r>
    </w:p>
    <w:p>
      <w:pPr>
        <w:pStyle w:val="itssubhead"/>
        <w:keepNext/>
        <w:keepLines/>
        <w:spacing w:after="0"/>
      </w:pPr>
      <w:r>
        <w:t>MINE CLEARANCE (Agenda Item 50)</w:t>
      </w:r>
    </w:p>
    <w:p>
      <w:pPr>
        <w:pStyle w:val="itsentry"/>
        <w:keepNext/>
        <w:keepLines/>
        <w:spacing w:after="0"/>
      </w:pPr>
      <w:r>
        <w:t xml:space="preserve"> </w:t>
      </w:r>
      <w:r>
        <w:rPr>
          <w:color w:val="000000" w:themeColor="hyperlink"/>
          <w:u w:val="single"/>
        </w:rPr>
        <w:hyperlink r:id="rId24">
          <w:r>
            <w:rPr/>
            <w:t>A/C.4/72/SR.22</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67">
          <w:r>
            <w:rPr/>
            <w:t>A/72/PV.25</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UN. PEACEBUILDING COMMISSION--REPORTS (2016-2017) (Agenda Item 30)</w:t>
      </w:r>
    </w:p>
    <w:p>
      <w:pPr>
        <w:pStyle w:val="itsentry"/>
        <w:keepNext/>
        <w:keepLines/>
        <w:spacing w:after="0"/>
      </w:pPr>
      <w:r>
        <w:t xml:space="preserve"> </w:t>
      </w:r>
      <w:r>
        <w:rPr>
          <w:color w:val="000000" w:themeColor="hyperlink"/>
          <w:u w:val="single"/>
        </w:rPr>
        <w:hyperlink r:id="rId217">
          <w:r>
            <w:rPr/>
            <w:t>A/72/PV.90</w:t>
          </w:r>
        </w:hyperlink>
      </w:r>
      <w:r>
        <w:br/>
      </w:r>
    </w:p>
    <w:p>
      <w:pPr>
        <w:pStyle w:val="itshead"/>
        <w:keepNext/>
        <w:keepLines/>
      </w:pPr>
      <w:r>
        <w:t>Scott, Linda Anne (Namibia)</w:t>
      </w:r>
    </w:p>
    <w:p>
      <w:pPr>
        <w:pStyle w:val="itssubhead"/>
        <w:keepNext/>
        <w:keepLines/>
        <w:spacing w:after="0"/>
      </w:pPr>
      <w:r>
        <w:t>HUMAN RIGHTS--TERRITORIES OCCUPIED BY ISRAEL (Agenda Item 72c)</w:t>
      </w:r>
    </w:p>
    <w:p>
      <w:pPr>
        <w:pStyle w:val="itsentry"/>
        <w:keepNext/>
        <w:keepLines/>
        <w:spacing w:after="0"/>
      </w:pPr>
      <w:r>
        <w:t xml:space="preserve"> </w:t>
      </w:r>
      <w:r>
        <w:rPr>
          <w:color w:val="000000" w:themeColor="hyperlink"/>
          <w:u w:val="single"/>
        </w:rPr>
        <w:hyperlink r:id="rId209">
          <w:r>
            <w:rPr/>
            <w:t>A/C.3/72/SR.34</w:t>
          </w:r>
        </w:hyperlink>
      </w:r>
    </w:p>
    <w:p>
      <w:pPr>
        <w:pStyle w:val="itssubhead"/>
        <w:keepNext/>
        <w:keepLines/>
        <w:spacing w:after="0"/>
      </w:pPr>
      <w:r>
        <w:t>TERRITORIES OCCUPIED BY ISRAEL--HUMAN RIGHTS (Agenda Item 54)</w:t>
      </w:r>
    </w:p>
    <w:p>
      <w:pPr>
        <w:pStyle w:val="itsentry"/>
        <w:keepNext/>
        <w:keepLines/>
        <w:spacing w:after="0"/>
      </w:pPr>
      <w:r>
        <w:t xml:space="preserve"> </w:t>
      </w:r>
      <w:r>
        <w:rPr>
          <w:color w:val="000000" w:themeColor="hyperlink"/>
          <w:u w:val="single"/>
        </w:rPr>
        <w:hyperlink r:id="rId29">
          <w:r>
            <w:rPr/>
            <w:t>A/C.4/72/SR.26</w:t>
          </w:r>
        </w:hyperlink>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5">
          <w:r>
            <w:rPr/>
            <w:t>A/C.4/72/SR.7</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170">
          <w:r>
            <w:rPr/>
            <w:t>A/C.4/72/SR.10</w:t>
          </w:r>
        </w:hyperlink>
      </w:r>
    </w:p>
    <w:p>
      <w:pPr>
        <w:pStyle w:val="itssubhead"/>
        <w:keepNext/>
        <w:keepLines/>
        <w:spacing w:after="0"/>
      </w:pPr>
      <w:r>
        <w:t>TERRITORIES OCCUPIED BY ISRAEL--NATURAL RESOURCES (Agenda Item 63)</w:t>
      </w:r>
    </w:p>
    <w:p>
      <w:pPr>
        <w:pStyle w:val="itsentry"/>
        <w:keepNext/>
        <w:keepLines/>
        <w:spacing w:after="0"/>
      </w:pPr>
      <w:r>
        <w:t xml:space="preserve"> </w:t>
      </w:r>
      <w:r>
        <w:rPr>
          <w:color w:val="000000" w:themeColor="hyperlink"/>
          <w:u w:val="single"/>
        </w:rPr>
        <w:hyperlink r:id="rId98">
          <w:r>
            <w:rPr/>
            <w:t>A/C.2/72/SR.21</w:t>
          </w:r>
        </w:hyperlink>
      </w:r>
      <w:r>
        <w:br/>
      </w:r>
    </w:p>
    <w:p>
      <w:pPr>
        <w:pStyle w:val="itshead"/>
        <w:keepNext/>
        <w:keepLines/>
      </w:pPr>
      <w:r>
        <w:t>Searl, Mr. (Canada)</w:t>
      </w:r>
    </w:p>
    <w:p>
      <w:pPr>
        <w:pStyle w:val="itssubhead"/>
        <w:keepNext/>
        <w:keepLines/>
        <w:spacing w:after="0"/>
      </w:pPr>
      <w:r>
        <w:t>RELIGIOUS INTOLERANCE (Agenda Item 72b)</w:t>
      </w:r>
    </w:p>
    <w:p>
      <w:pPr>
        <w:pStyle w:val="itsentry"/>
        <w:keepNext/>
        <w:keepLines/>
        <w:spacing w:after="0"/>
      </w:pPr>
      <w:r>
        <w:t xml:space="preserve"> </w:t>
      </w:r>
      <w:r>
        <w:rPr>
          <w:color w:val="000000" w:themeColor="hyperlink"/>
          <w:u w:val="single"/>
        </w:rPr>
        <w:hyperlink r:id="rId153">
          <w:r>
            <w:rPr/>
            <w:t>A/C.3/72/SR.29</w:t>
          </w:r>
        </w:hyperlink>
      </w:r>
      <w:r>
        <w:br/>
      </w:r>
    </w:p>
    <w:p>
      <w:pPr>
        <w:pStyle w:val="itshead"/>
        <w:keepNext/>
        <w:keepLines/>
      </w:pPr>
      <w:r>
        <w:t>Seck, Fodé (Senegal)</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184">
          <w:r>
            <w:rPr/>
            <w:t>A/C.1/72/PV.4</w:t>
          </w:r>
        </w:hyperlink>
      </w:r>
      <w:r>
        <w:br/>
      </w:r>
    </w:p>
    <w:p>
      <w:pPr>
        <w:pStyle w:val="itshead"/>
        <w:keepNext/>
        <w:keepLines/>
      </w:pPr>
      <w:r>
        <w:t>Seck, Fodé (Senegal) (UN. Committee on the Exercise of the Inalienable Rights of the Palestinian People. Chair)</w:t>
      </w:r>
    </w:p>
    <w:p>
      <w:pPr>
        <w:pStyle w:val="itssubhead"/>
        <w:keepNext/>
        <w:keepLines/>
        <w:spacing w:after="0"/>
      </w:pPr>
      <w:r>
        <w:t>PALESTINE QUESTION (Agenda Item 38)</w:t>
      </w:r>
    </w:p>
    <w:p>
      <w:pPr>
        <w:pStyle w:val="itsentry"/>
        <w:keepNext/>
        <w:keepLines/>
        <w:spacing w:after="0"/>
      </w:pPr>
      <w:r>
        <w:t xml:space="preserve"> </w:t>
      </w:r>
      <w:r>
        <w:rPr>
          <w:color w:val="000000" w:themeColor="hyperlink"/>
          <w:u w:val="single"/>
        </w:rPr>
        <w:hyperlink r:id="rId63">
          <w:r>
            <w:rPr/>
            <w:t>A/72/PV.59</w:t>
          </w:r>
        </w:hyperlink>
      </w:r>
      <w:r>
        <w:br/>
      </w:r>
    </w:p>
    <w:p>
      <w:pPr>
        <w:pStyle w:val="itshead"/>
        <w:keepNext/>
        <w:keepLines/>
      </w:pPr>
      <w:r>
        <w:t>Sehayek-Soroka, Michal (Israel)</w:t>
      </w:r>
    </w:p>
    <w:p>
      <w:pPr>
        <w:pStyle w:val="itssubhead"/>
        <w:keepNext/>
        <w:keepLines/>
        <w:spacing w:after="0"/>
      </w:pPr>
      <w:r>
        <w:t>FISSIONABLE MATERIALS--TREATY (PROPOSED) (Agenda Item 99a)</w:t>
      </w:r>
    </w:p>
    <w:p>
      <w:pPr>
        <w:pStyle w:val="itsentry"/>
        <w:keepNext/>
        <w:keepLines/>
        <w:spacing w:after="0"/>
      </w:pPr>
      <w:r>
        <w:t xml:space="preserve"> </w:t>
      </w:r>
      <w:r>
        <w:rPr>
          <w:color w:val="000000" w:themeColor="hyperlink"/>
          <w:u w:val="single"/>
        </w:rPr>
        <w:hyperlink r:id="rId138">
          <w:r>
            <w:rPr/>
            <w:t>A/C.1/72/PV.25</w:t>
          </w:r>
        </w:hyperlink>
      </w:r>
    </w:p>
    <w:p>
      <w:pPr>
        <w:pStyle w:val="itssubhead"/>
        <w:keepNext/>
        <w:keepLines/>
        <w:spacing w:after="0"/>
      </w:pPr>
      <w:r>
        <w:t>NUCLEAR WEAPON TESTS--TREATY (Agenda Item 105)</w:t>
      </w:r>
    </w:p>
    <w:p>
      <w:pPr>
        <w:pStyle w:val="itsentry"/>
        <w:keepNext/>
        <w:keepLines/>
        <w:spacing w:after="0"/>
      </w:pPr>
      <w:r>
        <w:t xml:space="preserve"> </w:t>
      </w:r>
      <w:r>
        <w:rPr>
          <w:color w:val="000000" w:themeColor="hyperlink"/>
          <w:u w:val="single"/>
        </w:rPr>
        <w:hyperlink r:id="rId138">
          <w:r>
            <w:rPr/>
            <w:t>A/C.1/72/PV.25</w:t>
          </w:r>
        </w:hyperlink>
      </w:r>
    </w:p>
    <w:p>
      <w:pPr>
        <w:pStyle w:val="itssubhead"/>
        <w:keepNext/>
        <w:keepLines/>
        <w:spacing w:after="0"/>
      </w:pPr>
      <w:r>
        <w:t>NUCLEAR-WEAPON-FREE ZONE--MIDDLE EAST (Agenda Item 95)</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NUCLEAR WEAPONS--ELIMINATION (Agenda Item 99z)</w:t>
      </w:r>
    </w:p>
    <w:p>
      <w:pPr>
        <w:pStyle w:val="itsentry"/>
        <w:keepNext/>
        <w:keepLines/>
        <w:spacing w:after="0"/>
      </w:pPr>
      <w:r>
        <w:t xml:space="preserve"> </w:t>
      </w:r>
      <w:r>
        <w:rPr>
          <w:color w:val="000000" w:themeColor="hyperlink"/>
          <w:u w:val="single"/>
        </w:rPr>
        <w:hyperlink r:id="rId138">
          <w:r>
            <w:rPr/>
            <w:t>A/C.1/72/PV.25</w:t>
          </w:r>
        </w:hyperlink>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23">
          <w:r>
            <w:rPr/>
            <w:t>A/C.1/72/PV.28</w:t>
          </w:r>
        </w:hyperlink>
      </w:r>
    </w:p>
    <w:p>
      <w:pPr>
        <w:pStyle w:val="itssubhead"/>
        <w:keepNext/>
        <w:keepLines/>
        <w:spacing w:after="0"/>
      </w:pPr>
      <w:r>
        <w:t>NUCLEAR PROLIFERATION--MIDDLE EAST (Agenda Item 102)</w:t>
      </w:r>
    </w:p>
    <w:p>
      <w:pPr>
        <w:pStyle w:val="itsentry"/>
        <w:keepNext/>
        <w:keepLines/>
        <w:spacing w:after="0"/>
      </w:pPr>
      <w:r>
        <w:t xml:space="preserve"> </w:t>
      </w:r>
      <w:r>
        <w:rPr>
          <w:color w:val="000000" w:themeColor="hyperlink"/>
          <w:u w:val="single"/>
        </w:rPr>
        <w:hyperlink r:id="rId138">
          <w:r>
            <w:rPr/>
            <w:t>A/C.1/72/PV.25</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68">
          <w:r>
            <w:rPr/>
            <w:t>A/C.1/72/PV.23</w:t>
          </w:r>
        </w:hyperlink>
      </w:r>
      <w:r>
        <w:br/>
      </w:r>
    </w:p>
    <w:p>
      <w:pPr>
        <w:pStyle w:val="itshead"/>
        <w:keepNext/>
        <w:keepLines/>
      </w:pPr>
      <w:r>
        <w:t>Sehnalová, Olga (Czechia)</w:t>
      </w:r>
    </w:p>
    <w:p>
      <w:pPr>
        <w:pStyle w:val="itssubhead"/>
        <w:keepNext/>
        <w:keepLines/>
        <w:spacing w:after="0"/>
      </w:pPr>
      <w:r>
        <w:t>TRAFFIC SAFETY (Agenda Item 12)</w:t>
      </w:r>
    </w:p>
    <w:p>
      <w:pPr>
        <w:pStyle w:val="itsentry"/>
        <w:keepNext/>
        <w:keepLines/>
        <w:spacing w:after="0"/>
      </w:pPr>
      <w:r>
        <w:t xml:space="preserve"> </w:t>
      </w:r>
      <w:r>
        <w:rPr>
          <w:color w:val="000000" w:themeColor="hyperlink"/>
          <w:u w:val="single"/>
        </w:rPr>
        <w:hyperlink r:id="rId139">
          <w:r>
            <w:rPr/>
            <w:t>A/72/PV.82</w:t>
          </w:r>
        </w:hyperlink>
      </w:r>
      <w:r>
        <w:br/>
      </w:r>
    </w:p>
    <w:p>
      <w:pPr>
        <w:pStyle w:val="itshead"/>
        <w:keepNext/>
        <w:keepLines/>
      </w:pPr>
      <w:r>
        <w:t>Seka-Fouah, Flora Christiane (Côte d'Ivoire)</w:t>
      </w:r>
    </w:p>
    <w:p>
      <w:pPr>
        <w:pStyle w:val="itssubhead"/>
        <w:keepNext/>
        <w:keepLines/>
        <w:spacing w:after="0"/>
      </w:pPr>
      <w:r>
        <w:t>UN. GENERAL ASSEMBLY (72ND SESS. : 2017-2018). 5TH COMMITTEE--WORK ORGANIZATION (Agenda Item 7)</w:t>
      </w:r>
    </w:p>
    <w:p>
      <w:pPr>
        <w:pStyle w:val="itsentry"/>
        <w:keepNext/>
        <w:keepLines/>
        <w:spacing w:after="0"/>
      </w:pPr>
      <w:r>
        <w:t xml:space="preserve"> </w:t>
      </w:r>
      <w:r>
        <w:rPr>
          <w:color w:val="000000" w:themeColor="hyperlink"/>
          <w:u w:val="single"/>
        </w:rPr>
        <w:hyperlink r:id="rId111">
          <w:r>
            <w:rPr/>
            <w:t>A/C.5/72/SR.48</w:t>
          </w:r>
        </w:hyperlink>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222">
          <w:r>
            <w:rPr/>
            <w:t>A/C.5/72/SR.19</w:t>
          </w:r>
        </w:hyperlink>
      </w:r>
      <w:r>
        <w:br/>
      </w:r>
    </w:p>
    <w:p>
      <w:pPr>
        <w:pStyle w:val="itshead"/>
        <w:keepNext/>
        <w:keepLines/>
      </w:pPr>
      <w:r>
        <w:t>Sekito, Yutaka (Japan)</w:t>
      </w:r>
    </w:p>
    <w:p>
      <w:pPr>
        <w:pStyle w:val="itssubhead"/>
        <w:keepNext/>
        <w:keepLines/>
        <w:spacing w:after="0"/>
      </w:pPr>
      <w:r>
        <w:t>SPECIAL POLITICAL MISSIONS (Agenda Item 56)</w:t>
      </w:r>
    </w:p>
    <w:p>
      <w:pPr>
        <w:pStyle w:val="itsentry"/>
        <w:keepNext/>
        <w:keepLines/>
        <w:spacing w:after="0"/>
      </w:pPr>
      <w:r>
        <w:t xml:space="preserve"> </w:t>
      </w:r>
      <w:r>
        <w:rPr>
          <w:color w:val="000000" w:themeColor="hyperlink"/>
          <w:u w:val="single"/>
        </w:rPr>
        <w:hyperlink r:id="rId213">
          <w:r>
            <w:rPr/>
            <w:t>A/C.4/72/SR.21</w:t>
          </w:r>
        </w:hyperlink>
      </w:r>
      <w:r>
        <w:br/>
      </w:r>
    </w:p>
    <w:p>
      <w:pPr>
        <w:pStyle w:val="itshead"/>
        <w:keepNext/>
        <w:keepLines/>
      </w:pPr>
      <w:r>
        <w:t>Seland, Helge (Norway)</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108">
          <w:r>
            <w:rPr/>
            <w:t>A/C.6/72/SR.22</w:t>
          </w:r>
        </w:hyperlink>
      </w:r>
      <w:r>
        <w:br/>
      </w:r>
    </w:p>
    <w:p>
      <w:pPr>
        <w:pStyle w:val="itshead"/>
        <w:keepNext/>
        <w:keepLines/>
      </w:pPr>
      <w:r>
        <w:t>Sembayev, Yerbolat (Kazakhstan)</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95">
          <w:r>
            <w:rPr/>
            <w:t>A/C.1/72/PV.7</w:t>
          </w:r>
        </w:hyperlink>
      </w:r>
      <w:r>
        <w:br/>
      </w:r>
    </w:p>
    <w:p>
      <w:pPr>
        <w:pStyle w:val="itshead"/>
        <w:keepNext/>
        <w:keepLines/>
      </w:pPr>
      <w:r>
        <w:t>Sen, Ramis (Turkey)</w:t>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182">
          <w:r>
            <w:rPr/>
            <w:t>A/C.6/72/SR.3</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70">
          <w:r>
            <w:rPr/>
            <w:t>A/72/PV.43</w:t>
          </w:r>
        </w:hyperlink>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93">
          <w:r>
            <w:rPr/>
            <w:t>A/C.6/72/SR.26</w:t>
          </w:r>
        </w:hyperlink>
      </w:r>
      <w:r>
        <w:br/>
      </w:r>
    </w:p>
    <w:p>
      <w:pPr>
        <w:pStyle w:val="itshead"/>
        <w:keepNext/>
        <w:keepLines/>
      </w:pPr>
      <w:r>
        <w:t>Sendanyoye-Rugwabiza, Valentine (Rwanda)</w:t>
      </w:r>
    </w:p>
    <w:p>
      <w:pPr>
        <w:pStyle w:val="itssubhead"/>
        <w:keepNext/>
        <w:keepLines/>
        <w:spacing w:after="0"/>
      </w:pPr>
      <w:r>
        <w:t>MALARIA--INTERNATIONAL DECADE (2001-2010) (Agenda Item 13)</w:t>
      </w:r>
    </w:p>
    <w:p>
      <w:pPr>
        <w:pStyle w:val="itsentry"/>
        <w:keepNext/>
        <w:keepLines/>
        <w:spacing w:after="0"/>
      </w:pPr>
      <w:r>
        <w:t xml:space="preserve"> </w:t>
      </w:r>
      <w:r>
        <w:rPr>
          <w:color w:val="000000" w:themeColor="hyperlink"/>
          <w:u w:val="single"/>
        </w:rPr>
        <w:hyperlink r:id="rId223">
          <w:r>
            <w:rPr/>
            <w:t>A/72/PV.33</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7">
          <w:r>
            <w:rPr/>
            <w:t>A/C.6/72/SR.6</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162">
          <w:r>
            <w:rPr/>
            <w:t>A/72/PV.91</w:t>
          </w:r>
        </w:hyperlink>
      </w:r>
    </w:p>
    <w:p>
      <w:pPr>
        <w:pStyle w:val="itssubhead"/>
        <w:keepNext/>
        <w:keepLines/>
        <w:spacing w:after="0"/>
      </w:pPr>
      <w:r>
        <w:t>AFRICA--DEVELOPMENT (Agenda Item 66b)</w:t>
      </w:r>
    </w:p>
    <w:p>
      <w:pPr>
        <w:pStyle w:val="itsentry"/>
        <w:keepNext/>
        <w:keepLines/>
        <w:spacing w:after="0"/>
      </w:pPr>
      <w:r>
        <w:t xml:space="preserve"> </w:t>
      </w:r>
      <w:r>
        <w:rPr>
          <w:color w:val="000000" w:themeColor="hyperlink"/>
          <w:u w:val="single"/>
        </w:rPr>
        <w:hyperlink r:id="rId223">
          <w:r>
            <w:rPr/>
            <w:t>A/72/PV.33</w:t>
          </w:r>
        </w:hyperlink>
      </w:r>
      <w:r>
        <w:t xml:space="preserve">; </w:t>
      </w:r>
      <w:r>
        <w:rPr>
          <w:color w:val="000000" w:themeColor="hyperlink"/>
          <w:u w:val="single"/>
        </w:rPr>
        <w:hyperlink r:id="rId308">
          <w:r>
            <w:rPr/>
            <w:t>A/72/PV.77</w:t>
          </w:r>
        </w:hyperlink>
      </w:r>
    </w:p>
    <w:p>
      <w:pPr>
        <w:pStyle w:val="itssubhead"/>
        <w:keepNext/>
        <w:keepLines/>
        <w:spacing w:after="0"/>
      </w:pPr>
      <w:r>
        <w:t>AFRICA--SUSTAINABLE DEVELOPMENT--PARTNERSHIP (Agenda Item 66a)</w:t>
      </w:r>
    </w:p>
    <w:p>
      <w:pPr>
        <w:pStyle w:val="itsentry"/>
        <w:keepNext/>
        <w:keepLines/>
        <w:spacing w:after="0"/>
      </w:pPr>
      <w:r>
        <w:t xml:space="preserve"> </w:t>
      </w:r>
      <w:r>
        <w:rPr>
          <w:color w:val="000000" w:themeColor="hyperlink"/>
          <w:u w:val="single"/>
        </w:rPr>
        <w:hyperlink r:id="rId223">
          <w:r>
            <w:rPr/>
            <w:t>A/72/PV.33</w:t>
          </w:r>
        </w:hyperlink>
      </w:r>
    </w:p>
    <w:p>
      <w:pPr>
        <w:pStyle w:val="itssubhead"/>
        <w:keepNext/>
        <w:keepLines/>
        <w:spacing w:after="0"/>
      </w:pPr>
      <w:r>
        <w:t>INTERNATIONAL RESIDUAL MECHANISM FOR CRIMINAL TRIBUNALS (Agenda Item 129)</w:t>
      </w:r>
    </w:p>
    <w:p>
      <w:pPr>
        <w:pStyle w:val="itsentry"/>
        <w:keepNext/>
        <w:keepLines/>
        <w:spacing w:after="0"/>
      </w:pPr>
      <w:r>
        <w:t xml:space="preserve"> </w:t>
      </w:r>
      <w:r>
        <w:rPr>
          <w:color w:val="000000" w:themeColor="hyperlink"/>
          <w:u w:val="single"/>
        </w:rPr>
        <w:hyperlink r:id="rId86">
          <w:r>
            <w:rPr/>
            <w:t>A/72/PV.32</w:t>
          </w:r>
        </w:hyperlink>
      </w:r>
    </w:p>
    <w:p>
      <w:pPr>
        <w:pStyle w:val="itssubhead"/>
        <w:keepNext/>
        <w:keepLines/>
        <w:spacing w:after="0"/>
      </w:pPr>
      <w:r>
        <w:t>INTERNATIONAL JURISDICTION (Agenda Item 85)</w:t>
      </w:r>
    </w:p>
    <w:p>
      <w:pPr>
        <w:pStyle w:val="itsentry"/>
        <w:keepNext/>
        <w:keepLines/>
        <w:spacing w:after="0"/>
      </w:pPr>
      <w:r>
        <w:t xml:space="preserve"> </w:t>
      </w:r>
      <w:r>
        <w:rPr>
          <w:color w:val="000000" w:themeColor="hyperlink"/>
          <w:u w:val="single"/>
        </w:rPr>
        <w:hyperlink r:id="rId94">
          <w:r>
            <w:rPr/>
            <w:t>A/C.6/72/SR.14</w:t>
          </w:r>
        </w:hyperlink>
      </w:r>
      <w:r>
        <w:br/>
      </w:r>
    </w:p>
    <w:p>
      <w:pPr>
        <w:pStyle w:val="itshead"/>
        <w:keepNext/>
        <w:keepLines/>
      </w:pPr>
      <w:r>
        <w:t>Sene, Babou (UN. Advisory Committee on Administrative and Budgetary Questions. Vice-Chair)</w:t>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317">
          <w:r>
            <w:rPr/>
            <w:t>A/C.5/72/SR.13</w:t>
          </w:r>
        </w:hyperlink>
      </w:r>
      <w:r>
        <w:t xml:space="preserve">; </w:t>
      </w:r>
      <w:r>
        <w:rPr>
          <w:color w:val="000000" w:themeColor="hyperlink"/>
          <w:u w:val="single"/>
        </w:rPr>
        <w:hyperlink r:id="rId268">
          <w:r>
            <w:rPr/>
            <w:t>A/C.5/72/SR.14</w:t>
          </w:r>
        </w:hyperlink>
      </w:r>
      <w:r>
        <w:t xml:space="preserve">; </w:t>
      </w:r>
      <w:r>
        <w:rPr>
          <w:color w:val="000000" w:themeColor="hyperlink"/>
          <w:u w:val="single"/>
        </w:rPr>
        <w:hyperlink r:id="rId190">
          <w:r>
            <w:rPr/>
            <w:t>A/C.5/72/SR.16</w:t>
          </w:r>
        </w:hyperlink>
      </w:r>
      <w:r>
        <w:t xml:space="preserve">; </w:t>
      </w:r>
      <w:r>
        <w:rPr>
          <w:color w:val="000000" w:themeColor="hyperlink"/>
          <w:u w:val="single"/>
        </w:rPr>
        <w:hyperlink r:id="rId77">
          <w:r>
            <w:rPr/>
            <w:t>A/C.5/72/SR.18</w:t>
          </w:r>
        </w:hyperlink>
      </w:r>
      <w:r>
        <w:t xml:space="preserve">; </w:t>
      </w:r>
      <w:r>
        <w:rPr>
          <w:color w:val="000000" w:themeColor="hyperlink"/>
          <w:u w:val="single"/>
        </w:rPr>
        <w:hyperlink r:id="rId264">
          <w:r>
            <w:rPr/>
            <w:t>A/C.5/72/SR.20</w:t>
          </w:r>
        </w:hyperlink>
      </w:r>
      <w:r>
        <w:t xml:space="preserve">; </w:t>
      </w:r>
      <w:r>
        <w:rPr>
          <w:color w:val="000000" w:themeColor="hyperlink"/>
          <w:u w:val="single"/>
        </w:rPr>
        <w:hyperlink r:id="rId258">
          <w:r>
            <w:rPr/>
            <w:t>A/C.5/72/SR.23</w:t>
          </w:r>
        </w:hyperlink>
      </w:r>
      <w:r>
        <w:t xml:space="preserve">; </w:t>
      </w:r>
      <w:r>
        <w:rPr>
          <w:color w:val="000000" w:themeColor="hyperlink"/>
          <w:u w:val="single"/>
        </w:rPr>
        <w:hyperlink r:id="rId323">
          <w:r>
            <w:rPr/>
            <w:t>A/C.5/72/SR.25</w:t>
          </w:r>
        </w:hyperlink>
      </w:r>
      <w:r>
        <w:t xml:space="preserve">; </w:t>
      </w:r>
      <w:r>
        <w:rPr>
          <w:color w:val="000000" w:themeColor="hyperlink"/>
          <w:u w:val="single"/>
        </w:rPr>
        <w:hyperlink r:id="rId112">
          <w:r>
            <w:rPr/>
            <w:t>A/C.5/72/SR.31</w:t>
          </w:r>
        </w:hyperlink>
      </w:r>
      <w:r>
        <w:t xml:space="preserve">; </w:t>
      </w:r>
      <w:r>
        <w:rPr>
          <w:color w:val="000000" w:themeColor="hyperlink"/>
          <w:u w:val="single"/>
        </w:rPr>
        <w:hyperlink r:id="rId113">
          <w:r>
            <w:rPr/>
            <w:t>A/C.5/72/SR.33</w:t>
          </w:r>
        </w:hyperlink>
      </w:r>
      <w:r>
        <w:t xml:space="preserve">; </w:t>
      </w:r>
      <w:r>
        <w:rPr>
          <w:color w:val="000000" w:themeColor="hyperlink"/>
          <w:u w:val="single"/>
        </w:rPr>
        <w:hyperlink r:id="rId277">
          <w:r>
            <w:rPr/>
            <w:t>A/C.5/72/SR.5</w:t>
          </w:r>
        </w:hyperlink>
      </w:r>
    </w:p>
    <w:p>
      <w:pPr>
        <w:pStyle w:val="itssubhead"/>
        <w:keepNext/>
        <w:keepLines/>
        <w:spacing w:after="0"/>
      </w:pPr>
      <w:r>
        <w:t>PEACEKEEPING OPERATIONS--FINANCING (Agenda Item 149)</w:t>
      </w:r>
    </w:p>
    <w:p>
      <w:pPr>
        <w:pStyle w:val="itsentry"/>
        <w:keepNext/>
        <w:keepLines/>
        <w:spacing w:after="0"/>
      </w:pPr>
      <w:r>
        <w:t xml:space="preserve"> </w:t>
      </w:r>
      <w:r>
        <w:rPr>
          <w:color w:val="000000" w:themeColor="hyperlink"/>
          <w:u w:val="single"/>
        </w:rPr>
        <w:hyperlink r:id="rId113">
          <w:r>
            <w:rPr/>
            <w:t>A/C.5/72/SR.33</w:t>
          </w:r>
        </w:hyperlink>
      </w:r>
    </w:p>
    <w:p>
      <w:pPr>
        <w:pStyle w:val="itssubhead"/>
        <w:keepNext/>
        <w:keepLines/>
        <w:spacing w:after="0"/>
      </w:pPr>
      <w:r>
        <w:t>ADMINISTRATION OF JUSTICE (Agenda Item 146)</w:t>
      </w:r>
    </w:p>
    <w:p>
      <w:pPr>
        <w:pStyle w:val="itsentry"/>
        <w:keepNext/>
        <w:keepLines/>
        <w:spacing w:after="0"/>
      </w:pPr>
      <w:r>
        <w:t xml:space="preserve"> </w:t>
      </w:r>
      <w:r>
        <w:rPr>
          <w:color w:val="000000" w:themeColor="hyperlink"/>
          <w:u w:val="single"/>
        </w:rPr>
        <w:hyperlink r:id="rId268">
          <w:r>
            <w:rPr/>
            <w:t>A/C.5/72/SR.14</w:t>
          </w:r>
        </w:hyperlink>
      </w:r>
    </w:p>
    <w:p>
      <w:pPr>
        <w:pStyle w:val="itssubhead"/>
        <w:keepNext/>
        <w:keepLines/>
        <w:spacing w:after="0"/>
      </w:pPr>
      <w:r>
        <w:t>UN--BUDGET (2016-2017) (Agenda Item 135)</w:t>
      </w:r>
    </w:p>
    <w:p>
      <w:pPr>
        <w:pStyle w:val="itsentry"/>
        <w:keepNext/>
        <w:keepLines/>
        <w:spacing w:after="0"/>
      </w:pPr>
      <w:r>
        <w:t xml:space="preserve"> </w:t>
      </w:r>
      <w:r>
        <w:rPr>
          <w:color w:val="000000" w:themeColor="hyperlink"/>
          <w:u w:val="single"/>
        </w:rPr>
        <w:hyperlink r:id="rId266">
          <w:r>
            <w:rPr/>
            <w:t>A/C.5/72/SR.7</w:t>
          </w:r>
        </w:hyperlink>
      </w:r>
      <w:r>
        <w:br/>
      </w:r>
    </w:p>
    <w:p>
      <w:pPr>
        <w:pStyle w:val="itshead"/>
        <w:keepNext/>
        <w:keepLines/>
      </w:pPr>
      <w:r>
        <w:t>Sene, Isidor Marcel (Senegal)</w:t>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59">
          <w:r>
            <w:rPr/>
            <w:t>A/C.1/72/PV.12</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INTERNATIONAL RESIDUAL MECHANISM FOR CRIMINAL TRIBUNALS--FINANCING (Agenda Item 148)</w:t>
      </w:r>
    </w:p>
    <w:p>
      <w:pPr>
        <w:pStyle w:val="itsentry"/>
        <w:keepNext/>
        <w:keepLines/>
        <w:spacing w:after="0"/>
      </w:pPr>
      <w:r>
        <w:t xml:space="preserve"> </w:t>
      </w:r>
      <w:r>
        <w:rPr>
          <w:color w:val="000000" w:themeColor="hyperlink"/>
          <w:u w:val="single"/>
        </w:rPr>
        <w:hyperlink r:id="rId299">
          <w:r>
            <w:rPr/>
            <w:t>A/C.5/72/SR.42</w:t>
          </w:r>
        </w:hyperlink>
      </w:r>
    </w:p>
    <w:p>
      <w:pPr>
        <w:pStyle w:val="itssubhead"/>
        <w:keepNext/>
        <w:keepLines/>
        <w:spacing w:after="0"/>
      </w:pPr>
      <w:r>
        <w:t>LANDMINES--TREATIES (1997) (Agenda Item 99m)</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59">
          <w:r>
            <w:rPr/>
            <w:t>A/C.1/72/PV.12</w:t>
          </w:r>
        </w:hyperlink>
      </w:r>
    </w:p>
    <w:p>
      <w:pPr>
        <w:pStyle w:val="itssubhead"/>
        <w:keepNext/>
        <w:keepLines/>
        <w:spacing w:after="0"/>
      </w:pPr>
      <w:r>
        <w:t>CLUSTER MUNITIONS (Agenda Item 99hh)</w:t>
      </w:r>
    </w:p>
    <w:p>
      <w:pPr>
        <w:pStyle w:val="itsentry"/>
        <w:keepNext/>
        <w:keepLines/>
        <w:spacing w:after="0"/>
      </w:pPr>
      <w:r>
        <w:t xml:space="preserve"> </w:t>
      </w:r>
      <w:r>
        <w:rPr>
          <w:color w:val="000000" w:themeColor="hyperlink"/>
          <w:u w:val="single"/>
        </w:rPr>
        <w:hyperlink r:id="rId236">
          <w:r>
            <w:rPr/>
            <w:t>A/C.1/72/PV.17</w:t>
          </w:r>
        </w:hyperlink>
      </w:r>
      <w:r>
        <w:br/>
      </w:r>
    </w:p>
    <w:p>
      <w:pPr>
        <w:pStyle w:val="itshead"/>
        <w:keepNext/>
        <w:keepLines/>
      </w:pPr>
      <w:r>
        <w:t>Seng, Pehin Lim Jock (Brunei Darussalam)</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85">
          <w:r>
            <w:rPr/>
            <w:t>A/72/PV.18</w:t>
          </w:r>
        </w:hyperlink>
      </w:r>
      <w:r>
        <w:br/>
      </w:r>
    </w:p>
    <w:p>
      <w:pPr>
        <w:pStyle w:val="itshead"/>
        <w:keepNext/>
        <w:keepLines/>
      </w:pPr>
      <w:r>
        <w:t>Seo, Eun-ji (Republic of Korea)</w:t>
      </w:r>
    </w:p>
    <w:p>
      <w:pPr>
        <w:pStyle w:val="itssubhead"/>
        <w:keepNext/>
        <w:keepLines/>
        <w:spacing w:after="0"/>
      </w:pPr>
      <w:r>
        <w:t>CONVENTIONAL WEAPONS--TREATY (1980) (Agenda Item 103)</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CLUSTER MUNITIONS (Agenda Item 99hh)</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LANDMINES--TREATIES (1997) (Agenda Item 99m)</w:t>
      </w:r>
    </w:p>
    <w:p>
      <w:pPr>
        <w:pStyle w:val="itsentry"/>
        <w:keepNext/>
        <w:keepLines/>
        <w:spacing w:after="0"/>
      </w:pPr>
      <w:r>
        <w:t xml:space="preserve"> </w:t>
      </w:r>
      <w:r>
        <w:rPr>
          <w:color w:val="000000" w:themeColor="hyperlink"/>
          <w:u w:val="single"/>
        </w:rPr>
        <w:hyperlink r:id="rId236">
          <w:r>
            <w:rPr/>
            <w:t>A/C.1/72/PV.17</w:t>
          </w:r>
        </w:hyperlink>
      </w:r>
      <w:r>
        <w:br/>
      </w:r>
    </w:p>
    <w:p>
      <w:pPr>
        <w:pStyle w:val="itshead"/>
        <w:keepNext/>
        <w:keepLines/>
      </w:pPr>
      <w:r>
        <w:t>Seo, Jungmin (Republic of Korea)</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67">
          <w:r>
            <w:rPr/>
            <w:t>A/72/PV.25</w:t>
          </w:r>
        </w:hyperlink>
      </w:r>
      <w:r>
        <w:br/>
      </w:r>
    </w:p>
    <w:p>
      <w:pPr>
        <w:pStyle w:val="itshead"/>
        <w:keepNext/>
        <w:keepLines/>
      </w:pPr>
      <w:r>
        <w:t>Seppäläinen, Suvi Maria Pauliina (European Union)</w:t>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64">
          <w:r>
            <w:rPr/>
            <w:t>A/C.3/72/SR.7</w:t>
          </w:r>
        </w:hyperlink>
      </w:r>
    </w:p>
    <w:p>
      <w:pPr>
        <w:pStyle w:val="itssubhead"/>
        <w:keepNext/>
        <w:keepLines/>
        <w:spacing w:after="0"/>
      </w:pPr>
      <w:r>
        <w:t>RIGHT TO DEVELOPMENT (Agenda Item 72b)</w:t>
      </w:r>
    </w:p>
    <w:p>
      <w:pPr>
        <w:pStyle w:val="itsentry"/>
        <w:keepNext/>
        <w:keepLines/>
        <w:spacing w:after="0"/>
      </w:pPr>
      <w:r>
        <w:t xml:space="preserve"> </w:t>
      </w:r>
      <w:r>
        <w:rPr>
          <w:color w:val="000000" w:themeColor="hyperlink"/>
          <w:u w:val="single"/>
        </w:rPr>
        <w:hyperlink r:id="rId143">
          <w:r>
            <w:rPr/>
            <w:t>A/C.3/72/SR.22</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64">
          <w:r>
            <w:rPr/>
            <w:t>A/C.3/72/SR.7</w:t>
          </w:r>
        </w:hyperlink>
      </w:r>
    </w:p>
    <w:p>
      <w:pPr>
        <w:pStyle w:val="itssubhead"/>
        <w:keepNext/>
        <w:keepLines/>
        <w:spacing w:after="0"/>
      </w:pPr>
      <w:r>
        <w:t>HUMAN RIGHTS--IRAN (ISLAMIC REPUBLIC OF) (Agenda Item 72c)</w:t>
      </w:r>
    </w:p>
    <w:p>
      <w:pPr>
        <w:pStyle w:val="itsentry"/>
        <w:keepNext/>
        <w:keepLines/>
        <w:spacing w:after="0"/>
      </w:pPr>
      <w:r>
        <w:t xml:space="preserve"> </w:t>
      </w:r>
      <w:r>
        <w:rPr>
          <w:color w:val="000000" w:themeColor="hyperlink"/>
          <w:u w:val="single"/>
        </w:rPr>
        <w:hyperlink r:id="rId192">
          <w:r>
            <w:rPr/>
            <w:t>A/C.3/72/SR.31</w:t>
          </w:r>
        </w:hyperlink>
      </w:r>
      <w:r>
        <w:br/>
      </w:r>
    </w:p>
    <w:p>
      <w:pPr>
        <w:pStyle w:val="itshead"/>
        <w:keepNext/>
        <w:keepLines/>
      </w:pPr>
      <w:r>
        <w:t>Sequensová, Katerina (Czechia)</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99">
          <w:r>
            <w:rPr/>
            <w:t>A/72/PV.84</w:t>
          </w:r>
        </w:hyperlink>
      </w:r>
      <w:r>
        <w:br/>
      </w:r>
    </w:p>
    <w:p>
      <w:pPr>
        <w:pStyle w:val="itshead"/>
        <w:keepNext/>
        <w:keepLines/>
      </w:pPr>
      <w:r>
        <w:t>Serpa Soares, Miguel (UN. Legal Counsel)</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207">
          <w:r>
            <w:rPr/>
            <w:t>A/C.6/72/SR.18</w:t>
          </w:r>
        </w:hyperlink>
      </w:r>
      <w:r>
        <w:br/>
      </w:r>
    </w:p>
    <w:p>
      <w:pPr>
        <w:pStyle w:val="itshead"/>
        <w:keepNext/>
        <w:keepLines/>
      </w:pPr>
      <w:r>
        <w:t>Serraj, Faiez Mustafa (Libya. President)</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194">
          <w:r>
            <w:rPr/>
            <w:t>A/72/PV.10</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94">
          <w:r>
            <w:rPr/>
            <w:t>A/72/PV.10</w:t>
          </w:r>
        </w:hyperlink>
      </w:r>
      <w:r>
        <w:br/>
      </w:r>
    </w:p>
    <w:p>
      <w:pPr>
        <w:pStyle w:val="itshead"/>
        <w:keepNext/>
        <w:keepLines/>
      </w:pPr>
      <w:r>
        <w:t>Seth, Mr. (India)</w:t>
      </w:r>
    </w:p>
    <w:p>
      <w:pPr>
        <w:pStyle w:val="itssubhead"/>
        <w:keepNext/>
        <w:keepLines/>
        <w:spacing w:after="0"/>
      </w:pPr>
      <w:r>
        <w:t>HUMAN RIGHTS--ERITREA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HUMAN RIGHTS--BELARUS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92">
          <w:r>
            <w:rPr/>
            <w:t>A/C.3/72/SR.31</w:t>
          </w:r>
        </w:hyperlink>
      </w:r>
      <w:r>
        <w:br/>
      </w:r>
    </w:p>
    <w:p>
      <w:pPr>
        <w:pStyle w:val="itshead"/>
        <w:keepNext/>
        <w:keepLines/>
      </w:pPr>
      <w:r>
        <w:t>Setsabi, Halebonoe (Lesotho)</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99">
          <w:r>
            <w:rPr/>
            <w:t>A/72/PV.84</w:t>
          </w:r>
        </w:hyperlink>
      </w:r>
      <w:r>
        <w:br/>
      </w:r>
    </w:p>
    <w:p>
      <w:pPr>
        <w:pStyle w:val="itshead"/>
        <w:keepNext/>
        <w:keepLines/>
      </w:pPr>
      <w:r>
        <w:t>Shabaltas, Mikhail I. (Russian Federation)</w:t>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69">
          <w:r>
            <w:rPr/>
            <w:t>A/72/PV.102</w:t>
          </w:r>
        </w:hyperlink>
      </w:r>
      <w:r>
        <w:br/>
      </w:r>
    </w:p>
    <w:p>
      <w:pPr>
        <w:pStyle w:val="itshead"/>
        <w:keepNext/>
        <w:keepLines/>
      </w:pPr>
      <w:r>
        <w:t>Shadiev, Umid (Uzbekistan)</w:t>
      </w:r>
    </w:p>
    <w:p>
      <w:pPr>
        <w:pStyle w:val="itssubhead"/>
        <w:keepNext/>
        <w:keepLines/>
        <w:spacing w:after="0"/>
      </w:pPr>
      <w:r>
        <w:t>HUMAN RIGHTS--BELARUS (Agenda Item 72c)</w:t>
      </w:r>
    </w:p>
    <w:p>
      <w:pPr>
        <w:pStyle w:val="itsentry"/>
        <w:keepNext/>
        <w:keepLines/>
        <w:spacing w:after="0"/>
      </w:pPr>
      <w:r>
        <w:t xml:space="preserve"> </w:t>
      </w:r>
      <w:r>
        <w:rPr>
          <w:color w:val="000000" w:themeColor="hyperlink"/>
          <w:u w:val="single"/>
        </w:rPr>
        <w:hyperlink r:id="rId243">
          <w:r>
            <w:rPr/>
            <w:t>A/C.3/72/SR.32</w:t>
          </w:r>
        </w:hyperlink>
      </w:r>
      <w:r>
        <w:br/>
      </w:r>
    </w:p>
    <w:p>
      <w:pPr>
        <w:pStyle w:val="itshead"/>
        <w:keepNext/>
        <w:keepLines/>
      </w:pPr>
      <w:r>
        <w:t>Shafer, Robert (Sovereign Military Order of Malta)</w:t>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18">
          <w:r>
            <w:rPr/>
            <w:t>A/C.3/72/SR.36</w:t>
          </w:r>
        </w:hyperlink>
      </w:r>
      <w:r>
        <w:br/>
      </w:r>
    </w:p>
    <w:p>
      <w:pPr>
        <w:pStyle w:val="itshead"/>
        <w:keepNext/>
        <w:keepLines/>
      </w:pPr>
      <w:r>
        <w:t>Shaheed, Farida (UN. Human Rights Council. Special Rapporteur on the Situation of Human Rights in the Islamic Republic of Iran)</w:t>
      </w:r>
    </w:p>
    <w:p>
      <w:pPr>
        <w:pStyle w:val="itssubhead"/>
        <w:keepNext/>
        <w:keepLines/>
        <w:spacing w:after="0"/>
      </w:pPr>
      <w:r>
        <w:t>RELIGIOUS INTOLERANCE (Agenda Item 72b)</w:t>
      </w:r>
    </w:p>
    <w:p>
      <w:pPr>
        <w:pStyle w:val="itsentry"/>
        <w:keepNext/>
        <w:keepLines/>
        <w:spacing w:after="0"/>
      </w:pPr>
      <w:r>
        <w:t xml:space="preserve"> </w:t>
      </w:r>
      <w:r>
        <w:rPr>
          <w:color w:val="000000" w:themeColor="hyperlink"/>
          <w:u w:val="single"/>
        </w:rPr>
        <w:hyperlink r:id="rId153">
          <w:r>
            <w:rPr/>
            <w:t>A/C.3/72/SR.29</w:t>
          </w:r>
        </w:hyperlink>
      </w:r>
      <w:r>
        <w:br/>
      </w:r>
    </w:p>
    <w:p>
      <w:pPr>
        <w:pStyle w:val="itshead"/>
        <w:keepNext/>
        <w:keepLines/>
      </w:pPr>
      <w:r>
        <w:t>Shaheen, Ghasaq Yousif (United Arab Emirates)</w:t>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210">
          <w:r>
            <w:rPr/>
            <w:t>A/C.3/72/SR.19</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71">
          <w:r>
            <w:rPr/>
            <w:t>A/C.3/72/SR.11</w:t>
          </w:r>
        </w:hyperlink>
      </w:r>
    </w:p>
    <w:p>
      <w:pPr>
        <w:pStyle w:val="itssubhead"/>
        <w:keepNext/>
        <w:keepLines/>
        <w:spacing w:after="0"/>
      </w:pPr>
      <w:r>
        <w:t>HUMAN RIGHTS--PROGRAMMES OF ACTION (1993) (Agenda Item 72d)</w:t>
      </w:r>
    </w:p>
    <w:p>
      <w:pPr>
        <w:pStyle w:val="itsentry"/>
        <w:keepNext/>
        <w:keepLines/>
        <w:spacing w:after="0"/>
      </w:pPr>
      <w:r>
        <w:t xml:space="preserve"> </w:t>
      </w:r>
      <w:r>
        <w:rPr>
          <w:color w:val="000000" w:themeColor="hyperlink"/>
          <w:u w:val="single"/>
        </w:rPr>
        <w:hyperlink r:id="rId210">
          <w:r>
            <w:rPr/>
            <w:t>A/C.3/72/SR.19</w:t>
          </w:r>
        </w:hyperlink>
      </w:r>
    </w:p>
    <w:p>
      <w:pPr>
        <w:pStyle w:val="itssubhead"/>
        <w:keepNext/>
        <w:keepLines/>
        <w:spacing w:after="0"/>
      </w:pPr>
      <w:r>
        <w:t>SANCTIONS--INTERNATIONAL RELATIONS (Agenda Item 72b)</w:t>
      </w:r>
    </w:p>
    <w:p>
      <w:pPr>
        <w:pStyle w:val="itsentry"/>
        <w:keepNext/>
        <w:keepLines/>
        <w:spacing w:after="0"/>
      </w:pPr>
      <w:r>
        <w:t xml:space="preserve"> </w:t>
      </w:r>
      <w:r>
        <w:rPr>
          <w:color w:val="000000" w:themeColor="hyperlink"/>
          <w:u w:val="single"/>
        </w:rPr>
        <w:hyperlink r:id="rId152">
          <w:r>
            <w:rPr/>
            <w:t>A/C.3/72/SR.23</w:t>
          </w:r>
        </w:hyperlink>
      </w:r>
      <w:r>
        <w:br/>
      </w:r>
    </w:p>
    <w:p>
      <w:pPr>
        <w:pStyle w:val="itshead"/>
        <w:keepNext/>
        <w:keepLines/>
      </w:pPr>
      <w:r>
        <w:t>Shakirov, Azat (Kazakhstan)</w:t>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42">
          <w:r>
            <w:rPr/>
            <w:t>A/C.3/72/SR.14</w:t>
          </w:r>
        </w:hyperlink>
      </w:r>
      <w:r>
        <w:br/>
      </w:r>
    </w:p>
    <w:p>
      <w:pPr>
        <w:pStyle w:val="itshead"/>
        <w:keepNext/>
        <w:keepLines/>
      </w:pPr>
      <w:r>
        <w:t>Shalev-Schlosser, Tibor (Israel)</w:t>
      </w:r>
    </w:p>
    <w:p>
      <w:pPr>
        <w:pStyle w:val="itssubhead"/>
        <w:keepNext/>
        <w:keepLines/>
        <w:spacing w:after="0"/>
      </w:pPr>
      <w:r>
        <w:t>FOOD SECURITY (Agenda Item 25)</w:t>
      </w:r>
    </w:p>
    <w:p>
      <w:pPr>
        <w:pStyle w:val="itsentry"/>
        <w:keepNext/>
        <w:keepLines/>
        <w:spacing w:after="0"/>
      </w:pPr>
      <w:r>
        <w:t xml:space="preserve"> </w:t>
      </w:r>
      <w:r>
        <w:rPr>
          <w:color w:val="000000" w:themeColor="hyperlink"/>
          <w:u w:val="single"/>
        </w:rPr>
        <w:hyperlink r:id="rId55">
          <w:r>
            <w:rPr/>
            <w:t>A/C.2/72/SR.16</w:t>
          </w:r>
        </w:hyperlink>
      </w:r>
    </w:p>
    <w:p>
      <w:pPr>
        <w:pStyle w:val="itssubhead"/>
        <w:keepNext/>
        <w:keepLines/>
        <w:spacing w:after="0"/>
      </w:pPr>
      <w:r>
        <w:t>TERRITORIES OCCUPIED BY ISRAEL--NATURAL RESOURCES (Agenda Item 63)</w:t>
      </w:r>
    </w:p>
    <w:p>
      <w:pPr>
        <w:pStyle w:val="itsentry"/>
        <w:keepNext/>
        <w:keepLines/>
        <w:spacing w:after="0"/>
      </w:pPr>
      <w:r>
        <w:t xml:space="preserve"> </w:t>
      </w:r>
      <w:r>
        <w:rPr>
          <w:color w:val="000000" w:themeColor="hyperlink"/>
          <w:u w:val="single"/>
        </w:rPr>
        <w:hyperlink r:id="rId98">
          <w:r>
            <w:rPr/>
            <w:t>A/C.2/72/SR.21</w:t>
          </w:r>
        </w:hyperlink>
      </w:r>
      <w:r>
        <w:br/>
      </w:r>
    </w:p>
    <w:p>
      <w:pPr>
        <w:pStyle w:val="itshead"/>
        <w:keepNext/>
        <w:keepLines/>
      </w:pPr>
      <w:r>
        <w:t>Shandro, Armand (Albania)</w:t>
      </w:r>
    </w:p>
    <w:p>
      <w:pPr>
        <w:pStyle w:val="itssubhead"/>
        <w:keepNext/>
        <w:keepLines/>
        <w:spacing w:after="0"/>
      </w:pPr>
      <w:r>
        <w:t>RELIGIOUS INTOLERANCE (Agenda Item 72b)</w:t>
      </w:r>
    </w:p>
    <w:p>
      <w:pPr>
        <w:pStyle w:val="itsentry"/>
        <w:keepNext/>
        <w:keepLines/>
        <w:spacing w:after="0"/>
      </w:pPr>
      <w:r>
        <w:t xml:space="preserve"> </w:t>
      </w:r>
      <w:r>
        <w:rPr>
          <w:color w:val="000000" w:themeColor="hyperlink"/>
          <w:u w:val="single"/>
        </w:rPr>
        <w:hyperlink r:id="rId153">
          <w:r>
            <w:rPr/>
            <w:t>A/C.3/72/SR.29</w:t>
          </w:r>
        </w:hyperlink>
      </w:r>
      <w:r>
        <w:br/>
      </w:r>
    </w:p>
    <w:p>
      <w:pPr>
        <w:pStyle w:val="itshead"/>
        <w:keepNext/>
        <w:keepLines/>
      </w:pPr>
      <w:r>
        <w:t>Shao, Wu (China)</w:t>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HUMAN RIGHTS--PROGRAMMES OF ACTION (1993) (Agenda Item 72d)</w:t>
      </w:r>
    </w:p>
    <w:p>
      <w:pPr>
        <w:pStyle w:val="itsentry"/>
        <w:keepNext/>
        <w:keepLines/>
        <w:spacing w:after="0"/>
      </w:pPr>
      <w:r>
        <w:t xml:space="preserve"> </w:t>
      </w:r>
      <w:r>
        <w:rPr>
          <w:color w:val="000000" w:themeColor="hyperlink"/>
          <w:u w:val="single"/>
        </w:rPr>
        <w:hyperlink r:id="rId210">
          <w:r>
            <w:rPr/>
            <w:t>A/C.3/72/SR.19</w:t>
          </w:r>
        </w:hyperlink>
      </w:r>
      <w:r>
        <w:br/>
      </w:r>
    </w:p>
    <w:p>
      <w:pPr>
        <w:pStyle w:val="itshead"/>
        <w:keepNext/>
        <w:keepLines/>
      </w:pPr>
      <w:r>
        <w:t>Shareef, Laila (Maldives)</w:t>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59">
          <w:r>
            <w:rPr/>
            <w:t>A/C.1/72/PV.12</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59">
          <w:r>
            <w:rPr/>
            <w:t>A/C.1/72/PV.12</w:t>
          </w:r>
        </w:hyperlink>
      </w:r>
    </w:p>
    <w:p>
      <w:pPr>
        <w:pStyle w:val="itssubhead"/>
        <w:keepNext/>
        <w:keepLines/>
        <w:spacing w:after="0"/>
      </w:pPr>
      <w:r>
        <w:t>MIDDLE EAST SITUATION (Agenda Item 37)</w:t>
      </w:r>
    </w:p>
    <w:p>
      <w:pPr>
        <w:pStyle w:val="itsentry"/>
        <w:keepNext/>
        <w:keepLines/>
        <w:spacing w:after="0"/>
      </w:pPr>
      <w:r>
        <w:t xml:space="preserve"> </w:t>
      </w:r>
      <w:r>
        <w:rPr>
          <w:color w:val="000000" w:themeColor="hyperlink"/>
          <w:u w:val="single"/>
        </w:rPr>
        <w:hyperlink r:id="rId61">
          <w:r>
            <w:rPr/>
            <w:t>A/72/PV.60</w:t>
          </w:r>
        </w:hyperlink>
      </w:r>
      <w:r>
        <w:br/>
      </w:r>
    </w:p>
    <w:p>
      <w:pPr>
        <w:pStyle w:val="itshead"/>
        <w:keepNext/>
        <w:keepLines/>
      </w:pPr>
      <w:r>
        <w:t>Sharifuddin, Asnawi (Brunei Darussalam)</w:t>
      </w:r>
    </w:p>
    <w:p>
      <w:pPr>
        <w:pStyle w:val="itssubhead"/>
        <w:keepNext/>
        <w:keepLines/>
        <w:spacing w:after="0"/>
      </w:pPr>
      <w:r>
        <w:t>SPORTS (Agenda Item 11)</w:t>
      </w:r>
    </w:p>
    <w:p>
      <w:pPr>
        <w:pStyle w:val="itsentry"/>
        <w:keepNext/>
        <w:keepLines/>
        <w:spacing w:after="0"/>
      </w:pPr>
      <w:r>
        <w:t xml:space="preserve"> </w:t>
      </w:r>
      <w:r>
        <w:rPr>
          <w:color w:val="000000" w:themeColor="hyperlink"/>
          <w:u w:val="single"/>
        </w:rPr>
        <w:hyperlink r:id="rId81">
          <w:r>
            <w:rPr/>
            <w:t>A/72/PV.48</w:t>
          </w:r>
        </w:hyperlink>
      </w:r>
      <w:r>
        <w:br/>
      </w:r>
    </w:p>
    <w:p>
      <w:pPr>
        <w:pStyle w:val="itshead"/>
        <w:keepNext/>
        <w:keepLines/>
      </w:pPr>
      <w:r>
        <w:t>Sharma, Sangeeta (UN. General Assembly. Special Political and Decolonization Committee (4th Committee). Secretary)</w:t>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21">
          <w:r>
            <w:rPr/>
            <w:t>A/C.4/72/SR.12</w:t>
          </w:r>
        </w:hyperlink>
      </w:r>
      <w:r>
        <w:t xml:space="preserve">; </w:t>
      </w:r>
      <w:r>
        <w:rPr>
          <w:color w:val="000000" w:themeColor="hyperlink"/>
          <w:u w:val="single"/>
        </w:rPr>
        <w:hyperlink r:id="rId22">
          <w:r>
            <w:rPr/>
            <w:t>A/C.4/72/SR.13</w:t>
          </w:r>
        </w:hyperlink>
      </w:r>
      <w:r>
        <w:br/>
      </w:r>
    </w:p>
    <w:p>
      <w:pPr>
        <w:pStyle w:val="itshead"/>
        <w:keepNext/>
        <w:keepLines/>
      </w:pPr>
      <w:r>
        <w:t>Sharma, Vishnu Dutt (India)</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307">
          <w:r>
            <w:rPr/>
            <w:t>A/C.6/72/SR.19</w:t>
          </w:r>
        </w:hyperlink>
      </w:r>
    </w:p>
    <w:p>
      <w:pPr>
        <w:pStyle w:val="itssubhead"/>
        <w:keepNext/>
        <w:keepLines/>
        <w:spacing w:after="0"/>
      </w:pPr>
      <w:r>
        <w:t>ICJ--REPORTS (2016-2017) (Agenda Item 74)</w:t>
      </w:r>
    </w:p>
    <w:p>
      <w:pPr>
        <w:pStyle w:val="itsentry"/>
        <w:keepNext/>
        <w:keepLines/>
        <w:spacing w:after="0"/>
      </w:pPr>
      <w:r>
        <w:t xml:space="preserve"> </w:t>
      </w:r>
      <w:r>
        <w:rPr>
          <w:color w:val="000000" w:themeColor="hyperlink"/>
          <w:u w:val="single"/>
        </w:rPr>
        <w:hyperlink r:id="rId267">
          <w:r>
            <w:rPr/>
            <w:t>A/72/PV.35</w:t>
          </w:r>
        </w:hyperlink>
      </w:r>
      <w:r>
        <w:br/>
      </w:r>
    </w:p>
    <w:p>
      <w:pPr>
        <w:pStyle w:val="itshead"/>
        <w:keepNext/>
        <w:keepLines/>
      </w:pPr>
      <w:r>
        <w:t>Shava, Frederick Musiiwa Makamure (Zimbabwe)</w:t>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134">
          <w:r>
            <w:rPr/>
            <w:t>A/72/PV.2</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123">
          <w:r>
            <w:rPr/>
            <w:t>A/C.3/72/SR.3</w:t>
          </w:r>
        </w:hyperlink>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134">
          <w:r>
            <w:rPr/>
            <w:t>A/72/PV.2</w:t>
          </w:r>
        </w:hyperlink>
      </w:r>
      <w:r>
        <w:t xml:space="preserve">; </w:t>
      </w:r>
      <w:r>
        <w:rPr>
          <w:color w:val="000000" w:themeColor="hyperlink"/>
          <w:u w:val="single"/>
        </w:rPr>
        <w:hyperlink r:id="rId103">
          <w:r>
            <w:rPr/>
            <w:t>A/BUR/72/SR.1</w:t>
          </w:r>
        </w:hyperlink>
      </w:r>
      <w:r>
        <w:t xml:space="preserve">; </w:t>
      </w:r>
      <w:r>
        <w:rPr>
          <w:color w:val="000000" w:themeColor="hyperlink"/>
          <w:u w:val="single"/>
        </w:rPr>
        <w:hyperlink r:id="rId305">
          <w:r>
            <w:rPr/>
            <w:t>A/BUR/72/SR.2</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52">
          <w:r>
            <w:rPr/>
            <w:t>A/C.2/72/SR.5</w:t>
          </w:r>
        </w:hyperlink>
      </w:r>
      <w:r>
        <w:br/>
      </w:r>
    </w:p>
    <w:p>
      <w:pPr>
        <w:pStyle w:val="itshead"/>
        <w:keepNext/>
        <w:keepLines/>
      </w:pPr>
      <w:r>
        <w:t>Shawesh, Abdullah Abu (State of Palestine)</w:t>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203">
          <w:r>
            <w:rPr/>
            <w:t>A/C.2/72/SR.26</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52">
          <w:r>
            <w:rPr/>
            <w:t>A/C.2/72/SR.5</w:t>
          </w:r>
        </w:hyperlink>
      </w:r>
    </w:p>
    <w:p>
      <w:pPr>
        <w:pStyle w:val="itssubhead"/>
        <w:keepNext/>
        <w:keepLines/>
        <w:spacing w:after="0"/>
      </w:pPr>
      <w:r>
        <w:t>PALESTINIANS--ASSISTANCE (Agenda Item 73b)</w:t>
      </w:r>
    </w:p>
    <w:p>
      <w:pPr>
        <w:pStyle w:val="itsentry"/>
        <w:keepNext/>
        <w:keepLines/>
        <w:spacing w:after="0"/>
      </w:pPr>
      <w:r>
        <w:t xml:space="preserve"> </w:t>
      </w:r>
      <w:r>
        <w:rPr>
          <w:color w:val="000000" w:themeColor="hyperlink"/>
          <w:u w:val="single"/>
        </w:rPr>
        <w:hyperlink r:id="rId312">
          <w:r>
            <w:rPr/>
            <w:t>A/72/PV.70</w:t>
          </w:r>
        </w:hyperlink>
      </w:r>
    </w:p>
    <w:p>
      <w:pPr>
        <w:pStyle w:val="itssubhead"/>
        <w:keepNext/>
        <w:keepLines/>
        <w:spacing w:after="0"/>
      </w:pPr>
      <w:r>
        <w:t>TERRITORIES OCCUPIED BY ISRAEL--NATURAL RESOURCES (Agenda Item 63)</w:t>
      </w:r>
    </w:p>
    <w:p>
      <w:pPr>
        <w:pStyle w:val="itsentry"/>
        <w:keepNext/>
        <w:keepLines/>
        <w:spacing w:after="0"/>
      </w:pPr>
      <w:r>
        <w:t xml:space="preserve"> </w:t>
      </w:r>
      <w:r>
        <w:rPr>
          <w:color w:val="000000" w:themeColor="hyperlink"/>
          <w:u w:val="single"/>
        </w:rPr>
        <w:hyperlink r:id="rId98">
          <w:r>
            <w:rPr/>
            <w:t>A/C.2/72/SR.21</w:t>
          </w:r>
        </w:hyperlink>
      </w:r>
      <w:r>
        <w:t xml:space="preserve">; </w:t>
      </w:r>
      <w:r>
        <w:rPr>
          <w:color w:val="000000" w:themeColor="hyperlink"/>
          <w:u w:val="single"/>
        </w:rPr>
        <w:hyperlink r:id="rId30">
          <w:r>
            <w:rPr/>
            <w:t>A/C.2/72/SR.25</w:t>
          </w:r>
        </w:hyperlink>
      </w:r>
      <w:r>
        <w:br/>
      </w:r>
    </w:p>
    <w:p>
      <w:pPr>
        <w:pStyle w:val="itshead"/>
        <w:keepNext/>
        <w:keepLines/>
      </w:pPr>
      <w:r>
        <w:t>Sheriff, Victor Abdulai (Sierra Leone)</w:t>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39">
          <w:r>
            <w:rPr/>
            <w:t>A/C.3/72/SR.53</w:t>
          </w:r>
        </w:hyperlink>
      </w:r>
      <w:r>
        <w:br/>
      </w:r>
    </w:p>
    <w:p>
      <w:pPr>
        <w:pStyle w:val="itshead"/>
        <w:keepNext/>
        <w:keepLines/>
      </w:pPr>
      <w:r>
        <w:t>Shi, Xiaobin (China)</w:t>
      </w:r>
    </w:p>
    <w:p>
      <w:pPr>
        <w:pStyle w:val="itssubhead"/>
        <w:keepNext/>
        <w:keepLines/>
        <w:spacing w:after="0"/>
      </w:pPr>
      <w:r>
        <w:t>INTERNATIONAL JURISDICTION (Agenda Item 85)</w:t>
      </w:r>
    </w:p>
    <w:p>
      <w:pPr>
        <w:pStyle w:val="itsentry"/>
        <w:keepNext/>
        <w:keepLines/>
        <w:spacing w:after="0"/>
      </w:pPr>
      <w:r>
        <w:t xml:space="preserve"> </w:t>
      </w:r>
      <w:r>
        <w:rPr>
          <w:color w:val="000000" w:themeColor="hyperlink"/>
          <w:u w:val="single"/>
        </w:rPr>
        <w:hyperlink r:id="rId50">
          <w:r>
            <w:rPr/>
            <w:t>A/C.6/72/SR.13</w:t>
          </w:r>
        </w:hyperlink>
      </w:r>
    </w:p>
    <w:p>
      <w:pPr>
        <w:pStyle w:val="itssubhead"/>
        <w:keepNext/>
        <w:keepLines/>
        <w:spacing w:after="0"/>
      </w:pPr>
      <w:r>
        <w:t>INTERNATIONAL NETWORK FOR BAMBOO AND RATTAN--OBSERVER STATUS (Agenda Item 170)</w:t>
      </w:r>
    </w:p>
    <w:p>
      <w:pPr>
        <w:pStyle w:val="itsentry"/>
        <w:keepNext/>
        <w:keepLines/>
        <w:spacing w:after="0"/>
      </w:pPr>
      <w:r>
        <w:t xml:space="preserve"> </w:t>
      </w:r>
      <w:r>
        <w:rPr>
          <w:color w:val="000000" w:themeColor="hyperlink"/>
          <w:u w:val="single"/>
        </w:rPr>
        <w:hyperlink r:id="rId109">
          <w:r>
            <w:rPr/>
            <w:t>A/C.6/72/SR.15</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97">
          <w:r>
            <w:rPr/>
            <w:t>A/C.6/72/SR.2</w:t>
          </w:r>
        </w:hyperlink>
      </w:r>
      <w:r>
        <w:br/>
      </w:r>
    </w:p>
    <w:p>
      <w:pPr>
        <w:pStyle w:val="itshead"/>
        <w:keepNext/>
        <w:keepLines/>
      </w:pPr>
      <w:r>
        <w:t>Shihab, Hassan Hussain (Maldives)</w:t>
      </w:r>
    </w:p>
    <w:p>
      <w:pPr>
        <w:pStyle w:val="itssubhead"/>
        <w:keepNext/>
        <w:keepLines/>
        <w:spacing w:after="0"/>
      </w:pPr>
      <w:r>
        <w:t>EMERGENCY ASSISTANCE (Agenda Item 73a)</w:t>
      </w:r>
    </w:p>
    <w:p>
      <w:pPr>
        <w:pStyle w:val="itsentry"/>
        <w:keepNext/>
        <w:keepLines/>
        <w:spacing w:after="0"/>
      </w:pPr>
      <w:r>
        <w:t xml:space="preserve"> </w:t>
      </w:r>
      <w:r>
        <w:rPr>
          <w:color w:val="000000" w:themeColor="hyperlink"/>
          <w:u w:val="single"/>
        </w:rPr>
        <w:hyperlink r:id="rId179">
          <w:r>
            <w:rPr/>
            <w:t>A/72/PV.69</w:t>
          </w:r>
        </w:hyperlink>
      </w:r>
      <w:r>
        <w:br/>
      </w:r>
    </w:p>
    <w:p>
      <w:pPr>
        <w:pStyle w:val="itshead"/>
        <w:keepNext/>
        <w:keepLines/>
      </w:pPr>
      <w:r>
        <w:t>Shikongo, Lahya (Namibia)</w:t>
      </w:r>
    </w:p>
    <w:p>
      <w:pPr>
        <w:pStyle w:val="itssubhead"/>
        <w:keepNext/>
        <w:keepLines/>
        <w:spacing w:after="0"/>
      </w:pPr>
      <w:r>
        <w:t>INDIGENOUS PEOPLES (Agenda Item 69a)</w:t>
      </w:r>
    </w:p>
    <w:p>
      <w:pPr>
        <w:pStyle w:val="itsentry"/>
        <w:keepNext/>
        <w:keepLines/>
        <w:spacing w:after="0"/>
      </w:pPr>
      <w:r>
        <w:t xml:space="preserve"> </w:t>
      </w:r>
      <w:r>
        <w:rPr>
          <w:color w:val="000000" w:themeColor="hyperlink"/>
          <w:u w:val="single"/>
        </w:rPr>
        <w:hyperlink r:id="rId279">
          <w:r>
            <w:rPr/>
            <w:t>A/C.3/72/SR.16</w:t>
          </w:r>
        </w:hyperlink>
      </w:r>
      <w:r>
        <w:br/>
      </w:r>
    </w:p>
    <w:p>
      <w:pPr>
        <w:pStyle w:val="itshead"/>
        <w:keepNext/>
        <w:keepLines/>
      </w:pPr>
      <w:r>
        <w:t>Shikongo, Lahya (Namibia) (Southern African Development Community)</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7">
          <w:r>
            <w:rPr/>
            <w:t>A/C.3/72/SR.50</w:t>
          </w:r>
        </w:hyperlink>
      </w:r>
      <w:r>
        <w:br/>
      </w:r>
    </w:p>
    <w:p>
      <w:pPr>
        <w:pStyle w:val="itshead"/>
        <w:keepNext/>
        <w:keepLines/>
      </w:pPr>
      <w:r>
        <w:t>Shilla, Songelael (United Republic of Tanzania)</w:t>
      </w:r>
    </w:p>
    <w:p>
      <w:pPr>
        <w:pStyle w:val="itssubhead"/>
        <w:keepNext/>
        <w:keepLines/>
        <w:spacing w:after="0"/>
      </w:pPr>
      <w:r>
        <w:t>PEACEKEEPING OPERATIONS--FINANCING (Agenda Item 149)</w:t>
      </w:r>
    </w:p>
    <w:p>
      <w:pPr>
        <w:pStyle w:val="itsentry"/>
        <w:keepNext/>
        <w:keepLines/>
        <w:spacing w:after="0"/>
      </w:pPr>
      <w:r>
        <w:t xml:space="preserve"> </w:t>
      </w:r>
      <w:r>
        <w:rPr>
          <w:color w:val="000000" w:themeColor="hyperlink"/>
          <w:u w:val="single"/>
        </w:rPr>
        <w:hyperlink r:id="rId113">
          <w:r>
            <w:rPr/>
            <w:t>A/C.5/72/SR.33</w:t>
          </w:r>
        </w:hyperlink>
      </w:r>
      <w:r>
        <w:br/>
      </w:r>
    </w:p>
    <w:p>
      <w:pPr>
        <w:pStyle w:val="itshead"/>
        <w:keepNext/>
        <w:keepLines/>
      </w:pPr>
      <w:r>
        <w:t>Shiloh, Nelly (Israel)</w:t>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PEACE (Agenda Item 15)</w:t>
      </w:r>
    </w:p>
    <w:p>
      <w:pPr>
        <w:pStyle w:val="itsentry"/>
        <w:keepNext/>
        <w:keepLines/>
        <w:spacing w:after="0"/>
      </w:pPr>
      <w:r>
        <w:t xml:space="preserve"> </w:t>
      </w:r>
      <w:r>
        <w:rPr>
          <w:color w:val="000000" w:themeColor="hyperlink"/>
          <w:u w:val="single"/>
        </w:rPr>
        <w:hyperlink r:id="rId164">
          <w:r>
            <w:rPr/>
            <w:t>A/72/PV.68</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87">
          <w:r>
            <w:rPr/>
            <w:t>A/72/PV.40</w:t>
          </w:r>
        </w:hyperlink>
      </w:r>
    </w:p>
    <w:p>
      <w:pPr>
        <w:pStyle w:val="itssubhead"/>
        <w:keepNext/>
        <w:keepLines/>
        <w:spacing w:after="0"/>
      </w:pPr>
      <w:r>
        <w:t>ORGANIZATION FOR DEMOCRACY AND ECONOMIC DEVELOPMENT--GUAM (Agenda Item 35)</w:t>
      </w:r>
    </w:p>
    <w:p>
      <w:pPr>
        <w:pStyle w:val="itsentry"/>
        <w:keepNext/>
        <w:keepLines/>
        <w:spacing w:after="0"/>
      </w:pPr>
      <w:r>
        <w:t xml:space="preserve"> </w:t>
      </w:r>
      <w:r>
        <w:rPr>
          <w:color w:val="000000" w:themeColor="hyperlink"/>
          <w:u w:val="single"/>
        </w:rPr>
        <w:hyperlink r:id="rId137">
          <w:r>
            <w:rPr/>
            <w:t>A/72/PV.95</w:t>
          </w:r>
        </w:hyperlink>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129">
          <w:r>
            <w:rPr/>
            <w:t>A/C.3/72/SR.51</w:t>
          </w:r>
        </w:hyperlink>
      </w:r>
    </w:p>
    <w:p>
      <w:pPr>
        <w:pStyle w:val="itssubhead"/>
        <w:keepNext/>
        <w:keepLines/>
        <w:spacing w:after="0"/>
      </w:pPr>
      <w:r>
        <w:t>SELF-DETERMINATION OF PEOPLES (Agenda Item 71)</w:t>
      </w:r>
    </w:p>
    <w:p>
      <w:pPr>
        <w:pStyle w:val="itsentry"/>
        <w:keepNext/>
        <w:keepLines/>
        <w:spacing w:after="0"/>
      </w:pPr>
      <w:r>
        <w:t xml:space="preserve"> </w:t>
      </w:r>
      <w:r>
        <w:rPr>
          <w:color w:val="000000" w:themeColor="hyperlink"/>
          <w:u w:val="single"/>
        </w:rPr>
        <w:hyperlink r:id="rId129">
          <w:r>
            <w:rPr/>
            <w:t>A/C.3/72/SR.51</w:t>
          </w:r>
        </w:hyperlink>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301">
          <w:r>
            <w:rPr/>
            <w:t>A/C.3/72/SR.37</w:t>
          </w:r>
        </w:hyperlink>
      </w:r>
      <w:r>
        <w:br/>
      </w:r>
    </w:p>
    <w:p>
      <w:pPr>
        <w:pStyle w:val="itshead"/>
        <w:keepNext/>
        <w:keepLines/>
      </w:pPr>
      <w:r>
        <w:t>Shin, Seoung Ho (Republic of Korea)</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325">
          <w:r>
            <w:rPr/>
            <w:t>A/C.6/72/SR.21</w:t>
          </w:r>
        </w:hyperlink>
      </w:r>
      <w:r>
        <w:t xml:space="preserve">; </w:t>
      </w:r>
      <w:r>
        <w:rPr>
          <w:color w:val="000000" w:themeColor="hyperlink"/>
          <w:u w:val="single"/>
        </w:rPr>
        <w:hyperlink r:id="rId93">
          <w:r>
            <w:rPr/>
            <w:t>A/C.6/72/SR.26</w:t>
          </w:r>
        </w:hyperlink>
      </w:r>
    </w:p>
    <w:p>
      <w:pPr>
        <w:pStyle w:val="itssubhead"/>
        <w:keepNext/>
        <w:keepLines/>
        <w:spacing w:after="0"/>
      </w:pPr>
      <w:r>
        <w:t>PEACEKEEPING OPERATIONS--CRIMINAL LIABILITY (Agenda Item 78)</w:t>
      </w:r>
    </w:p>
    <w:p>
      <w:pPr>
        <w:pStyle w:val="itsentry"/>
        <w:keepNext/>
        <w:keepLines/>
        <w:spacing w:after="0"/>
      </w:pPr>
      <w:r>
        <w:t xml:space="preserve"> </w:t>
      </w:r>
      <w:r>
        <w:rPr>
          <w:color w:val="000000" w:themeColor="hyperlink"/>
          <w:u w:val="single"/>
        </w:rPr>
        <w:hyperlink r:id="rId104">
          <w:r>
            <w:rPr/>
            <w:t>A/C.6/72/SR.9</w:t>
          </w:r>
        </w:hyperlink>
      </w:r>
      <w:r>
        <w:br/>
      </w:r>
    </w:p>
    <w:p>
      <w:pPr>
        <w:pStyle w:val="itshead"/>
        <w:keepNext/>
        <w:keepLines/>
      </w:pPr>
      <w:r>
        <w:t>Shingiro, Albert (Burundi)</w:t>
      </w:r>
    </w:p>
    <w:p>
      <w:pPr>
        <w:pStyle w:val="itssubhead"/>
        <w:keepNext/>
        <w:keepLines/>
        <w:spacing w:after="0"/>
      </w:pPr>
      <w:r>
        <w:t>HUMAN RIGHTS--REPORTS (Agenda Item 72c)</w:t>
      </w:r>
    </w:p>
    <w:p>
      <w:pPr>
        <w:pStyle w:val="itsentry"/>
        <w:keepNext/>
        <w:keepLines/>
        <w:spacing w:after="0"/>
      </w:pPr>
      <w:r>
        <w:t xml:space="preserve"> </w:t>
      </w:r>
      <w:r>
        <w:rPr>
          <w:color w:val="000000" w:themeColor="hyperlink"/>
          <w:u w:val="single"/>
        </w:rPr>
        <w:hyperlink r:id="rId158">
          <w:r>
            <w:rPr/>
            <w:t>A/C.3/72/SR.33</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156">
          <w:r>
            <w:rPr/>
            <w:t>A/72/PV.86</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77">
          <w:r>
            <w:rPr/>
            <w:t>A/C.4/72/SR.8</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97">
          <w:r>
            <w:rPr/>
            <w:t>A/C.6/72/SR.2</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220">
          <w:r>
            <w:rPr/>
            <w:t>A/C.3/72/SR.4</w:t>
          </w:r>
        </w:hyperlink>
      </w:r>
      <w:r>
        <w:br/>
      </w:r>
    </w:p>
    <w:p>
      <w:pPr>
        <w:pStyle w:val="itshead"/>
        <w:keepNext/>
        <w:keepLines/>
      </w:pPr>
      <w:r>
        <w:t>Shirole, Anil (India)</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108">
          <w:r>
            <w:rPr/>
            <w:t>A/C.6/72/SR.22</w:t>
          </w:r>
        </w:hyperlink>
      </w:r>
      <w:r>
        <w:br/>
      </w:r>
    </w:p>
    <w:p>
      <w:pPr>
        <w:pStyle w:val="itshead"/>
        <w:keepNext/>
        <w:keepLines/>
      </w:pPr>
      <w:r>
        <w:t>Shlychkova, Tatyana (Russian Federation)</w:t>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90">
          <w:r>
            <w:rPr/>
            <w:t>A/C.3/72/SR.41</w:t>
          </w:r>
        </w:hyperlink>
      </w:r>
    </w:p>
    <w:p>
      <w:pPr>
        <w:pStyle w:val="itssubhead"/>
        <w:keepNext/>
        <w:keepLines/>
        <w:spacing w:after="0"/>
      </w:pPr>
      <w:r>
        <w:t>HUMAN RIGHTS ACTIVISTS (Agenda Item 72b)</w:t>
      </w:r>
    </w:p>
    <w:p>
      <w:pPr>
        <w:pStyle w:val="itsentry"/>
        <w:keepNext/>
        <w:keepLines/>
        <w:spacing w:after="0"/>
      </w:pPr>
      <w:r>
        <w:t xml:space="preserve"> </w:t>
      </w:r>
      <w:r>
        <w:rPr>
          <w:color w:val="000000" w:themeColor="hyperlink"/>
          <w:u w:val="single"/>
        </w:rPr>
        <w:hyperlink r:id="rId233">
          <w:r>
            <w:rPr/>
            <w:t>A/C.3/72/SR.30</w:t>
          </w:r>
        </w:hyperlink>
      </w:r>
    </w:p>
    <w:p>
      <w:pPr>
        <w:pStyle w:val="itssubhead"/>
        <w:keepNext/>
        <w:keepLines/>
        <w:spacing w:after="0"/>
      </w:pPr>
      <w:r>
        <w:t>MINORITIES (Agenda Item 72b)</w:t>
      </w:r>
    </w:p>
    <w:p>
      <w:pPr>
        <w:pStyle w:val="itsentry"/>
        <w:keepNext/>
        <w:keepLines/>
        <w:spacing w:after="0"/>
      </w:pPr>
      <w:r>
        <w:t xml:space="preserve"> </w:t>
      </w:r>
      <w:r>
        <w:rPr>
          <w:color w:val="000000" w:themeColor="hyperlink"/>
          <w:u w:val="single"/>
        </w:rPr>
        <w:hyperlink r:id="rId233">
          <w:r>
            <w:rPr/>
            <w:t>A/C.3/72/SR.30</w:t>
          </w:r>
        </w:hyperlink>
      </w:r>
    </w:p>
    <w:p>
      <w:pPr>
        <w:pStyle w:val="itssubhead"/>
        <w:keepNext/>
        <w:keepLines/>
        <w:spacing w:after="0"/>
      </w:pPr>
      <w:r>
        <w:t>RIGHT TO CULTURE (Agenda Item 72b)</w:t>
      </w:r>
    </w:p>
    <w:p>
      <w:pPr>
        <w:pStyle w:val="itsentry"/>
        <w:keepNext/>
        <w:keepLines/>
        <w:spacing w:after="0"/>
      </w:pPr>
      <w:r>
        <w:t xml:space="preserve"> </w:t>
      </w:r>
      <w:r>
        <w:rPr>
          <w:color w:val="000000" w:themeColor="hyperlink"/>
          <w:u w:val="single"/>
        </w:rPr>
        <w:hyperlink r:id="rId233">
          <w:r>
            <w:rPr/>
            <w:t>A/C.3/72/SR.30</w:t>
          </w:r>
        </w:hyperlink>
      </w:r>
    </w:p>
    <w:p>
      <w:pPr>
        <w:pStyle w:val="itssubhead"/>
        <w:keepNext/>
        <w:keepLines/>
        <w:spacing w:after="0"/>
      </w:pPr>
      <w:r>
        <w:t>HUMAN RIGHTS (Agenda Item 72)</w:t>
      </w:r>
    </w:p>
    <w:p>
      <w:pPr>
        <w:pStyle w:val="itsentry"/>
        <w:keepNext/>
        <w:keepLines/>
        <w:spacing w:after="0"/>
      </w:pPr>
      <w:r>
        <w:t xml:space="preserve"> </w:t>
      </w:r>
      <w:r>
        <w:rPr>
          <w:color w:val="000000" w:themeColor="hyperlink"/>
          <w:u w:val="single"/>
        </w:rPr>
        <w:hyperlink r:id="rId140">
          <w:r>
            <w:rPr/>
            <w:t>A/C.3/72/SR.35</w:t>
          </w:r>
        </w:hyperlink>
      </w:r>
    </w:p>
    <w:p>
      <w:pPr>
        <w:pStyle w:val="itssubhead"/>
        <w:keepNext/>
        <w:keepLines/>
        <w:spacing w:after="0"/>
      </w:pPr>
      <w:r>
        <w:t>HUMAN RIGHTS--UKRAINE (Agenda Item 72c)</w:t>
      </w:r>
    </w:p>
    <w:p>
      <w:pPr>
        <w:pStyle w:val="itsentry"/>
        <w:keepNext/>
        <w:keepLines/>
        <w:spacing w:after="0"/>
      </w:pPr>
      <w:r>
        <w:t xml:space="preserve"> </w:t>
      </w:r>
      <w:r>
        <w:rPr>
          <w:color w:val="000000" w:themeColor="hyperlink"/>
          <w:u w:val="single"/>
        </w:rPr>
        <w:hyperlink r:id="rId118">
          <w:r>
            <w:rPr/>
            <w:t>A/C.3/72/SR.36</w:t>
          </w:r>
        </w:hyperlink>
      </w:r>
    </w:p>
    <w:p>
      <w:pPr>
        <w:pStyle w:val="itssubhead"/>
        <w:keepNext/>
        <w:keepLines/>
        <w:spacing w:after="0"/>
      </w:pPr>
      <w:r>
        <w:t>HUMAN RIGHTS--REPORTS (Agenda Item 72c)</w:t>
      </w:r>
    </w:p>
    <w:p>
      <w:pPr>
        <w:pStyle w:val="itsentry"/>
        <w:keepNext/>
        <w:keepLines/>
        <w:spacing w:after="0"/>
      </w:pPr>
      <w:r>
        <w:t xml:space="preserve"> </w:t>
      </w:r>
      <w:r>
        <w:rPr>
          <w:color w:val="000000" w:themeColor="hyperlink"/>
          <w:u w:val="single"/>
        </w:rPr>
        <w:hyperlink r:id="rId158">
          <w:r>
            <w:rPr/>
            <w:t>A/C.3/72/SR.33</w:t>
          </w:r>
        </w:hyperlink>
      </w:r>
      <w:r>
        <w:br/>
      </w:r>
    </w:p>
    <w:p>
      <w:pPr>
        <w:pStyle w:val="itshead"/>
        <w:keepNext/>
        <w:keepLines/>
      </w:pPr>
      <w:r>
        <w:t>Shurbaji, Roua (Syrian Arab Republic)</w:t>
      </w:r>
    </w:p>
    <w:p>
      <w:pPr>
        <w:pStyle w:val="itssubhead"/>
        <w:keepNext/>
        <w:keepLines/>
        <w:spacing w:after="0"/>
      </w:pPr>
      <w:r>
        <w:t>UN CONFERENCES (Agenda Item 14)</w:t>
      </w:r>
    </w:p>
    <w:p>
      <w:pPr>
        <w:pStyle w:val="itsentry"/>
        <w:keepNext/>
        <w:keepLines/>
        <w:spacing w:after="0"/>
      </w:pPr>
      <w:r>
        <w:t xml:space="preserve"> </w:t>
      </w:r>
      <w:r>
        <w:rPr>
          <w:color w:val="000000" w:themeColor="hyperlink"/>
          <w:u w:val="single"/>
        </w:rPr>
        <w:hyperlink r:id="rId315">
          <w:r>
            <w:rPr/>
            <w:t>A/72/PV.88</w:t>
          </w:r>
        </w:hyperlink>
      </w:r>
    </w:p>
    <w:p>
      <w:pPr>
        <w:pStyle w:val="itssubhead"/>
        <w:keepNext/>
        <w:keepLines/>
        <w:spacing w:after="0"/>
      </w:pPr>
      <w:r>
        <w:t>TERRITORIES OCCUPIED BY ISRAEL--NATURAL RESOURCES (Agenda Item 63)</w:t>
      </w:r>
    </w:p>
    <w:p>
      <w:pPr>
        <w:pStyle w:val="itsentry"/>
        <w:keepNext/>
        <w:keepLines/>
        <w:spacing w:after="0"/>
      </w:pPr>
      <w:r>
        <w:t xml:space="preserve"> </w:t>
      </w:r>
      <w:r>
        <w:rPr>
          <w:color w:val="000000" w:themeColor="hyperlink"/>
          <w:u w:val="single"/>
        </w:rPr>
        <w:hyperlink r:id="rId98">
          <w:r>
            <w:rPr/>
            <w:t>A/C.2/72/SR.21</w:t>
          </w:r>
        </w:hyperlink>
      </w:r>
    </w:p>
    <w:p>
      <w:pPr>
        <w:pStyle w:val="itssubhead"/>
        <w:keepNext/>
        <w:keepLines/>
        <w:spacing w:after="0"/>
      </w:pPr>
      <w:r>
        <w:t>HUMAN SETTLEMENTS (Agenda Item 20)</w:t>
      </w:r>
    </w:p>
    <w:p>
      <w:pPr>
        <w:pStyle w:val="itsentry"/>
        <w:keepNext/>
        <w:keepLines/>
        <w:spacing w:after="0"/>
      </w:pPr>
      <w:r>
        <w:t xml:space="preserve"> </w:t>
      </w:r>
      <w:r>
        <w:rPr>
          <w:color w:val="000000" w:themeColor="hyperlink"/>
          <w:u w:val="single"/>
        </w:rPr>
        <w:hyperlink r:id="rId155">
          <w:r>
            <w:rPr/>
            <w:t>A/C.2/72/SR.19</w:t>
          </w:r>
        </w:hyperlink>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203">
          <w:r>
            <w:rPr/>
            <w:t>A/C.2/72/SR.26</w:t>
          </w:r>
        </w:hyperlink>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INTERNATIONAL TRADE (Agenda Item 17a)</w:t>
      </w:r>
    </w:p>
    <w:p>
      <w:pPr>
        <w:pStyle w:val="itsentry"/>
        <w:keepNext/>
        <w:keepLines/>
        <w:spacing w:after="0"/>
      </w:pPr>
      <w:r>
        <w:t xml:space="preserve"> </w:t>
      </w:r>
      <w:r>
        <w:rPr>
          <w:color w:val="000000" w:themeColor="hyperlink"/>
          <w:u w:val="single"/>
        </w:rPr>
        <w:hyperlink r:id="rId30">
          <w:r>
            <w:rPr/>
            <w:t>A/C.2/72/SR.25</w:t>
          </w:r>
        </w:hyperlink>
      </w:r>
      <w:r>
        <w:t xml:space="preserve">; </w:t>
      </w:r>
      <w:r>
        <w:rPr>
          <w:color w:val="000000" w:themeColor="hyperlink"/>
          <w:u w:val="single"/>
        </w:rPr>
        <w:hyperlink r:id="rId163">
          <w:r>
            <w:rPr/>
            <w:t>A/C.2/72/SR.6</w:t>
          </w:r>
        </w:hyperlink>
      </w:r>
      <w:r>
        <w:br/>
      </w:r>
    </w:p>
    <w:p>
      <w:pPr>
        <w:pStyle w:val="itshead"/>
        <w:keepNext/>
        <w:keepLines/>
      </w:pPr>
      <w:r>
        <w:t>Shutenko, Serhiy (Ukraine)</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184">
          <w:r>
            <w:rPr/>
            <w:t>A/C.1/72/PV.4</w:t>
          </w:r>
        </w:hyperlink>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69">
          <w:r>
            <w:rPr/>
            <w:t>A/72/PV.102</w:t>
          </w:r>
        </w:hyperlink>
      </w:r>
      <w:r>
        <w:br/>
      </w:r>
    </w:p>
    <w:p>
      <w:pPr>
        <w:pStyle w:val="itshead"/>
        <w:keepNext/>
        <w:keepLines/>
      </w:pPr>
      <w:r>
        <w:t>Sigurdsson, Davíd Logi (Iceland)</w:t>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154">
          <w:r>
            <w:rPr/>
            <w:t>A/C.3/72/SR.40</w:t>
          </w:r>
        </w:hyperlink>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230">
          <w:r>
            <w:rPr/>
            <w:t>A/C.3/72/SR.38</w:t>
          </w:r>
        </w:hyperlink>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230">
          <w:r>
            <w:rPr/>
            <w:t>A/C.3/72/SR.38</w:t>
          </w:r>
        </w:hyperlink>
      </w:r>
      <w:r>
        <w:br/>
      </w:r>
    </w:p>
    <w:p>
      <w:pPr>
        <w:pStyle w:val="itshead"/>
        <w:keepNext/>
        <w:keepLines/>
      </w:pPr>
      <w:r>
        <w:t>Silalahi, Ms. (Indonesia)</w:t>
      </w:r>
    </w:p>
    <w:p>
      <w:pPr>
        <w:pStyle w:val="itssubhead"/>
        <w:keepNext/>
        <w:keepLines/>
        <w:spacing w:after="0"/>
      </w:pPr>
      <w:r>
        <w:t>INFORMATION TECHNOLOGY--DEVELOPMENT (Agenda Item 16)</w:t>
      </w:r>
    </w:p>
    <w:p>
      <w:pPr>
        <w:pStyle w:val="itsentry"/>
        <w:keepNext/>
        <w:keepLines/>
        <w:spacing w:after="0"/>
      </w:pPr>
      <w:r>
        <w:t xml:space="preserve"> </w:t>
      </w:r>
      <w:r>
        <w:rPr>
          <w:color w:val="000000" w:themeColor="hyperlink"/>
          <w:u w:val="single"/>
        </w:rPr>
        <w:hyperlink r:id="rId150">
          <w:r>
            <w:rPr/>
            <w:t>A/C.2/72/SR.15</w:t>
          </w:r>
        </w:hyperlink>
      </w:r>
      <w:r>
        <w:br/>
      </w:r>
    </w:p>
    <w:p>
      <w:pPr>
        <w:pStyle w:val="itshead"/>
        <w:keepNext/>
        <w:keepLines/>
      </w:pPr>
      <w:r>
        <w:t>Silk, John M. (Marshall Islands)</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47">
          <w:r>
            <w:rPr/>
            <w:t>A/72/PV.21</w:t>
          </w:r>
        </w:hyperlink>
      </w:r>
      <w:r>
        <w:br/>
      </w:r>
    </w:p>
    <w:p>
      <w:pPr>
        <w:pStyle w:val="itshead"/>
        <w:keepNext/>
        <w:keepLines/>
      </w:pPr>
      <w:r>
        <w:t>Silva Maturana, Cynthia (Bolivia (Plurinational State of))</w:t>
      </w:r>
    </w:p>
    <w:p>
      <w:pPr>
        <w:pStyle w:val="itssubhead"/>
        <w:keepNext/>
        <w:keepLines/>
        <w:spacing w:after="0"/>
      </w:pPr>
      <w:r>
        <w:t>UN CONFERENCES (Agenda Item 14)</w:t>
      </w:r>
    </w:p>
    <w:p>
      <w:pPr>
        <w:pStyle w:val="itsentry"/>
        <w:keepNext/>
        <w:keepLines/>
        <w:spacing w:after="0"/>
      </w:pPr>
      <w:r>
        <w:t xml:space="preserve"> </w:t>
      </w:r>
      <w:r>
        <w:rPr>
          <w:color w:val="000000" w:themeColor="hyperlink"/>
          <w:u w:val="single"/>
        </w:rPr>
        <w:hyperlink r:id="rId315">
          <w:r>
            <w:rPr/>
            <w:t>A/72/PV.88</w:t>
          </w:r>
        </w:hyperlink>
      </w:r>
      <w:r>
        <w:br/>
      </w:r>
    </w:p>
    <w:p>
      <w:pPr>
        <w:pStyle w:val="itshead"/>
        <w:keepNext/>
        <w:keepLines/>
      </w:pPr>
      <w:r>
        <w:t>Silva, Fernando Delfim da (Guinea-Bissau)</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77">
          <w:r>
            <w:rPr/>
            <w:t>A/C.4/72/SR.8</w:t>
          </w:r>
        </w:hyperlink>
      </w:r>
      <w:r>
        <w:br/>
      </w:r>
    </w:p>
    <w:p>
      <w:pPr>
        <w:pStyle w:val="itshead"/>
        <w:keepNext/>
        <w:keepLines/>
      </w:pPr>
      <w:r>
        <w:t>Silva, Manuel da Costa e (Timor-Leste)</w:t>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22">
          <w:r>
            <w:rPr/>
            <w:t>A/C.3/72/SR.10</w:t>
          </w:r>
        </w:hyperlink>
      </w:r>
      <w:r>
        <w:br/>
      </w:r>
    </w:p>
    <w:p>
      <w:pPr>
        <w:pStyle w:val="itshead"/>
        <w:keepNext/>
        <w:keepLines/>
      </w:pPr>
      <w:r>
        <w:t>Silvera Flores, María Fernanda (Uruguay)</w:t>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39">
          <w:r>
            <w:rPr/>
            <w:t>A/C.3/72/SR.53</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7">
          <w:r>
            <w:rPr/>
            <w:t>A/C.3/72/SR.50</w:t>
          </w:r>
        </w:hyperlink>
      </w:r>
      <w:r>
        <w:t xml:space="preserve">; </w:t>
      </w:r>
      <w:r>
        <w:rPr>
          <w:color w:val="000000" w:themeColor="hyperlink"/>
          <w:u w:val="single"/>
        </w:rPr>
        <w:hyperlink r:id="rId38">
          <w:r>
            <w:rPr/>
            <w:t>A/C.3/72/SR.52</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272">
          <w:r>
            <w:rPr/>
            <w:t>A/C.5/72/SR.28</w:t>
          </w:r>
        </w:hyperlink>
      </w:r>
      <w:r>
        <w:br/>
      </w:r>
    </w:p>
    <w:p>
      <w:pPr>
        <w:pStyle w:val="itshead"/>
        <w:keepNext/>
        <w:keepLines/>
      </w:pPr>
      <w:r>
        <w:t>Simon, Yonathan Guebremedhin (Ethiopia)</w:t>
      </w:r>
    </w:p>
    <w:p>
      <w:pPr>
        <w:pStyle w:val="itssubhead"/>
        <w:keepNext/>
        <w:keepLines/>
        <w:spacing w:after="0"/>
      </w:pPr>
      <w:r>
        <w:t>HUMAN SETTLEMENTS (Agenda Item 20)</w:t>
      </w:r>
    </w:p>
    <w:p>
      <w:pPr>
        <w:pStyle w:val="itsentry"/>
        <w:keepNext/>
        <w:keepLines/>
        <w:spacing w:after="0"/>
      </w:pPr>
      <w:r>
        <w:t xml:space="preserve"> </w:t>
      </w:r>
      <w:r>
        <w:rPr>
          <w:color w:val="000000" w:themeColor="hyperlink"/>
          <w:u w:val="single"/>
        </w:rPr>
        <w:hyperlink r:id="rId155">
          <w:r>
            <w:rPr/>
            <w:t>A/C.2/72/SR.19</w:t>
          </w:r>
        </w:hyperlink>
      </w:r>
    </w:p>
    <w:p>
      <w:pPr>
        <w:pStyle w:val="itssubhead"/>
        <w:keepNext/>
        <w:keepLines/>
        <w:spacing w:after="0"/>
      </w:pPr>
      <w:r>
        <w:t>INFORMATION TECHNOLOGY--DEVELOPMENT (Agenda Item 16)</w:t>
      </w:r>
    </w:p>
    <w:p>
      <w:pPr>
        <w:pStyle w:val="itsentry"/>
        <w:keepNext/>
        <w:keepLines/>
        <w:spacing w:after="0"/>
      </w:pPr>
      <w:r>
        <w:t xml:space="preserve"> </w:t>
      </w:r>
      <w:r>
        <w:rPr>
          <w:color w:val="000000" w:themeColor="hyperlink"/>
          <w:u w:val="single"/>
        </w:rPr>
        <w:hyperlink r:id="rId150">
          <w:r>
            <w:rPr/>
            <w:t>A/C.2/72/SR.15</w:t>
          </w:r>
        </w:hyperlink>
      </w:r>
    </w:p>
    <w:p>
      <w:pPr>
        <w:pStyle w:val="itssubhead"/>
        <w:keepNext/>
        <w:keepLines/>
        <w:spacing w:after="0"/>
      </w:pPr>
      <w:r>
        <w:t>LEAST DEVELOPED COUNTRIES--CONFERENCE (4TH : 2011 : ISTANBUL) (Agenda Item 22a)</w:t>
      </w:r>
    </w:p>
    <w:p>
      <w:pPr>
        <w:pStyle w:val="itsentry"/>
        <w:keepNext/>
        <w:keepLines/>
        <w:spacing w:after="0"/>
      </w:pPr>
      <w:r>
        <w:t xml:space="preserve"> </w:t>
      </w:r>
      <w:r>
        <w:rPr>
          <w:color w:val="000000" w:themeColor="hyperlink"/>
          <w:u w:val="single"/>
        </w:rPr>
        <w:hyperlink r:id="rId294">
          <w:r>
            <w:rPr/>
            <w:t>A/C.2/72/SR.18</w:t>
          </w:r>
        </w:hyperlink>
      </w:r>
    </w:p>
    <w:p>
      <w:pPr>
        <w:pStyle w:val="itssubhead"/>
        <w:keepNext/>
        <w:keepLines/>
        <w:spacing w:after="0"/>
      </w:pPr>
      <w:r>
        <w:t>LANDLOCKED DEVELOPING COUNTRIES--CONFERENCE (2ND : 2014 : VIENNA) (Agenda Item 22b)</w:t>
      </w:r>
    </w:p>
    <w:p>
      <w:pPr>
        <w:pStyle w:val="itsentry"/>
        <w:keepNext/>
        <w:keepLines/>
        <w:spacing w:after="0"/>
      </w:pPr>
      <w:r>
        <w:t xml:space="preserve"> </w:t>
      </w:r>
      <w:r>
        <w:rPr>
          <w:color w:val="000000" w:themeColor="hyperlink"/>
          <w:u w:val="single"/>
        </w:rPr>
        <w:hyperlink r:id="rId294">
          <w:r>
            <w:rPr/>
            <w:t>A/C.2/72/SR.18</w:t>
          </w:r>
        </w:hyperlink>
      </w:r>
      <w:r>
        <w:br/>
      </w:r>
    </w:p>
    <w:p>
      <w:pPr>
        <w:pStyle w:val="itshead"/>
        <w:keepNext/>
        <w:keepLines/>
      </w:pPr>
      <w:r>
        <w:t>Simonoff, Mark (United States)</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92">
          <w:r>
            <w:rPr/>
            <w:t>A/C.6/72/SR.24</w:t>
          </w:r>
        </w:hyperlink>
      </w:r>
      <w:r>
        <w:t xml:space="preserve">; </w:t>
      </w:r>
      <w:r>
        <w:rPr>
          <w:color w:val="000000" w:themeColor="hyperlink"/>
          <w:u w:val="single"/>
        </w:rPr>
        <w:hyperlink r:id="rId93">
          <w:r>
            <w:rPr/>
            <w:t>A/C.6/72/SR.26</w:t>
          </w:r>
        </w:hyperlink>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134">
          <w:r>
            <w:rPr/>
            <w:t>A/72/PV.2</w:t>
          </w:r>
        </w:hyperlink>
      </w:r>
      <w:r>
        <w:t xml:space="preserve">; </w:t>
      </w:r>
      <w:r>
        <w:rPr>
          <w:color w:val="000000" w:themeColor="hyperlink"/>
          <w:u w:val="single"/>
        </w:rPr>
        <w:hyperlink r:id="rId103">
          <w:r>
            <w:rPr/>
            <w:t>A/BUR/72/SR.1</w:t>
          </w:r>
        </w:hyperlink>
      </w:r>
      <w:r>
        <w:t xml:space="preserve">; </w:t>
      </w:r>
      <w:r>
        <w:rPr>
          <w:color w:val="000000" w:themeColor="hyperlink"/>
          <w:u w:val="single"/>
        </w:rPr>
        <w:hyperlink r:id="rId305">
          <w:r>
            <w:rPr/>
            <w:t>A/BUR/72/SR.2</w:t>
          </w:r>
        </w:hyperlink>
      </w:r>
    </w:p>
    <w:p>
      <w:pPr>
        <w:pStyle w:val="itssubhead"/>
        <w:keepNext/>
        <w:keepLines/>
        <w:spacing w:after="0"/>
      </w:pPr>
      <w:r>
        <w:t>RESPONSIBILITY OF INTERNATIONAL ORGANIZATIONS (Agenda Item 87)</w:t>
      </w:r>
    </w:p>
    <w:p>
      <w:pPr>
        <w:pStyle w:val="itsentry"/>
        <w:keepNext/>
        <w:keepLines/>
        <w:spacing w:after="0"/>
      </w:pPr>
      <w:r>
        <w:t xml:space="preserve"> </w:t>
      </w:r>
      <w:r>
        <w:rPr>
          <w:color w:val="000000" w:themeColor="hyperlink"/>
          <w:u w:val="single"/>
        </w:rPr>
        <w:hyperlink r:id="rId109">
          <w:r>
            <w:rPr/>
            <w:t>A/C.6/72/SR.15</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134">
          <w:r>
            <w:rPr/>
            <w:t>A/72/PV.2</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7">
          <w:r>
            <w:rPr/>
            <w:t>A/C.6/72/SR.6</w:t>
          </w:r>
        </w:hyperlink>
      </w:r>
    </w:p>
    <w:p>
      <w:pPr>
        <w:pStyle w:val="itssubhead"/>
        <w:keepNext/>
        <w:keepLines/>
        <w:spacing w:after="0"/>
      </w:pPr>
      <w:r>
        <w:t>ARMED CONFLICTS--TREATIES (Agenda Item 86)</w:t>
      </w:r>
    </w:p>
    <w:p>
      <w:pPr>
        <w:pStyle w:val="itsentry"/>
        <w:keepNext/>
        <w:keepLines/>
        <w:spacing w:after="0"/>
      </w:pPr>
      <w:r>
        <w:t xml:space="preserve"> </w:t>
      </w:r>
      <w:r>
        <w:rPr>
          <w:color w:val="000000" w:themeColor="hyperlink"/>
          <w:u w:val="single"/>
        </w:rPr>
        <w:hyperlink r:id="rId91">
          <w:r>
            <w:rPr/>
            <w:t>A/C.6/72/SR.17</w:t>
          </w:r>
        </w:hyperlink>
      </w:r>
    </w:p>
    <w:p>
      <w:pPr>
        <w:pStyle w:val="itssubhead"/>
        <w:keepNext/>
        <w:keepLines/>
        <w:spacing w:after="0"/>
      </w:pPr>
      <w:r>
        <w:t>NON-CITIZENS--DEPORTATION (Agenda Item 82)</w:t>
      </w:r>
    </w:p>
    <w:p>
      <w:pPr>
        <w:pStyle w:val="itsentry"/>
        <w:keepNext/>
        <w:keepLines/>
        <w:spacing w:after="0"/>
      </w:pPr>
      <w:r>
        <w:t xml:space="preserve"> </w:t>
      </w:r>
      <w:r>
        <w:rPr>
          <w:color w:val="000000" w:themeColor="hyperlink"/>
          <w:u w:val="single"/>
        </w:rPr>
        <w:hyperlink r:id="rId94">
          <w:r>
            <w:rPr/>
            <w:t>A/C.6/72/SR.14</w:t>
          </w:r>
        </w:hyperlink>
      </w:r>
    </w:p>
    <w:p>
      <w:pPr>
        <w:pStyle w:val="itssubhead"/>
        <w:keepNext/>
        <w:keepLines/>
        <w:spacing w:after="0"/>
      </w:pPr>
      <w:r>
        <w:t>UN CONFERENCES (Agenda Item 14)</w:t>
      </w:r>
    </w:p>
    <w:p>
      <w:pPr>
        <w:pStyle w:val="itsentry"/>
        <w:keepNext/>
        <w:keepLines/>
        <w:spacing w:after="0"/>
      </w:pPr>
      <w:r>
        <w:t xml:space="preserve"> </w:t>
      </w:r>
      <w:r>
        <w:rPr>
          <w:color w:val="000000" w:themeColor="hyperlink"/>
          <w:u w:val="single"/>
        </w:rPr>
        <w:hyperlink r:id="rId315">
          <w:r>
            <w:rPr/>
            <w:t>A/72/PV.88</w:t>
          </w:r>
        </w:hyperlink>
      </w:r>
    </w:p>
    <w:p>
      <w:pPr>
        <w:pStyle w:val="itssubhead"/>
        <w:keepNext/>
        <w:keepLines/>
        <w:spacing w:after="0"/>
      </w:pPr>
      <w:r>
        <w:t>UN--HOST COUNTRY RELATIONS (Agenda Item 166)</w:t>
      </w:r>
    </w:p>
    <w:p>
      <w:pPr>
        <w:pStyle w:val="itsentry"/>
        <w:keepNext/>
        <w:keepLines/>
        <w:spacing w:after="0"/>
      </w:pPr>
      <w:r>
        <w:t xml:space="preserve"> </w:t>
      </w:r>
      <w:r>
        <w:rPr>
          <w:color w:val="000000" w:themeColor="hyperlink"/>
          <w:u w:val="single"/>
        </w:rPr>
        <w:hyperlink r:id="rId107">
          <w:r>
            <w:rPr/>
            <w:t>A/C.6/72/SR.27</w:t>
          </w:r>
        </w:hyperlink>
      </w:r>
    </w:p>
    <w:p>
      <w:pPr>
        <w:pStyle w:val="itssubhead"/>
        <w:keepNext/>
        <w:keepLines/>
        <w:spacing w:after="0"/>
      </w:pPr>
      <w:r>
        <w:t>ICJ--REPORTS (2016-2017) (Agenda Item 74)</w:t>
      </w:r>
    </w:p>
    <w:p>
      <w:pPr>
        <w:pStyle w:val="itsentry"/>
        <w:keepNext/>
        <w:keepLines/>
        <w:spacing w:after="0"/>
      </w:pPr>
      <w:r>
        <w:t xml:space="preserve"> </w:t>
      </w:r>
      <w:r>
        <w:rPr>
          <w:color w:val="000000" w:themeColor="hyperlink"/>
          <w:u w:val="single"/>
        </w:rPr>
        <w:hyperlink r:id="rId69">
          <w:r>
            <w:rPr/>
            <w:t>A/C.6/72/SR.23</w:t>
          </w:r>
        </w:hyperlink>
      </w:r>
    </w:p>
    <w:p>
      <w:pPr>
        <w:pStyle w:val="itssubhead"/>
        <w:keepNext/>
        <w:keepLines/>
        <w:spacing w:after="0"/>
      </w:pPr>
      <w:r>
        <w:t>INTERNATIONAL TRADE LAW (Agenda Item 79)</w:t>
      </w:r>
    </w:p>
    <w:p>
      <w:pPr>
        <w:pStyle w:val="itsentry"/>
        <w:keepNext/>
        <w:keepLines/>
        <w:spacing w:after="0"/>
      </w:pPr>
      <w:r>
        <w:t xml:space="preserve"> </w:t>
      </w:r>
      <w:r>
        <w:rPr>
          <w:color w:val="000000" w:themeColor="hyperlink"/>
          <w:u w:val="single"/>
        </w:rPr>
        <w:hyperlink r:id="rId212">
          <w:r>
            <w:rPr/>
            <w:t>A/C.6/72/SR.10</w:t>
          </w:r>
        </w:hyperlink>
      </w:r>
      <w:r>
        <w:br/>
      </w:r>
    </w:p>
    <w:p>
      <w:pPr>
        <w:pStyle w:val="itshead"/>
        <w:keepNext/>
        <w:keepLines/>
      </w:pPr>
      <w:r>
        <w:t>Simonovic, Dubravka (UN. Human Rights Council. Special Rapporteur on Violence against Women)</w:t>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64">
          <w:r>
            <w:rPr/>
            <w:t>A/C.3/72/SR.7</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64">
          <w:r>
            <w:rPr/>
            <w:t>A/C.3/72/SR.7</w:t>
          </w:r>
        </w:hyperlink>
      </w:r>
      <w:r>
        <w:br/>
      </w:r>
    </w:p>
    <w:p>
      <w:pPr>
        <w:pStyle w:val="itshead"/>
        <w:keepNext/>
        <w:keepLines/>
      </w:pPr>
      <w:r>
        <w:t>Simonyan, Sofya (Armenia)</w:t>
      </w:r>
    </w:p>
    <w:p>
      <w:pPr>
        <w:pStyle w:val="itssubhead"/>
        <w:keepNext/>
        <w:keepLines/>
        <w:spacing w:after="0"/>
      </w:pPr>
      <w:r>
        <w:t>AZERBAIJAN SITUATION (Agenda Item 40)</w:t>
      </w:r>
    </w:p>
    <w:p>
      <w:pPr>
        <w:pStyle w:val="itsentry"/>
        <w:keepNext/>
        <w:keepLines/>
        <w:spacing w:after="0"/>
      </w:pPr>
      <w:r>
        <w:t xml:space="preserve"> </w:t>
      </w:r>
      <w:r>
        <w:rPr>
          <w:color w:val="000000" w:themeColor="hyperlink"/>
          <w:u w:val="single"/>
        </w:rPr>
        <w:hyperlink r:id="rId142">
          <w:r>
            <w:rPr/>
            <w:t>A/72/PV.116</w:t>
          </w:r>
        </w:hyperlink>
      </w:r>
    </w:p>
    <w:p>
      <w:pPr>
        <w:pStyle w:val="itssubhead"/>
        <w:keepNext/>
        <w:keepLines/>
        <w:spacing w:after="0"/>
      </w:pPr>
      <w:r>
        <w:t>TRAFFIC SAFETY (Agenda Item 12)</w:t>
      </w:r>
    </w:p>
    <w:p>
      <w:pPr>
        <w:pStyle w:val="itsentry"/>
        <w:keepNext/>
        <w:keepLines/>
        <w:spacing w:after="0"/>
      </w:pPr>
      <w:r>
        <w:t xml:space="preserve"> </w:t>
      </w:r>
      <w:r>
        <w:rPr>
          <w:color w:val="000000" w:themeColor="hyperlink"/>
          <w:u w:val="single"/>
        </w:rPr>
        <w:hyperlink r:id="rId139">
          <w:r>
            <w:rPr/>
            <w:t>A/72/PV.82</w:t>
          </w:r>
        </w:hyperlink>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151">
          <w:r>
            <w:rPr/>
            <w:t>A/C.2/72/SR.10</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52">
          <w:r>
            <w:rPr/>
            <w:t>A/C.2/72/SR.5</w:t>
          </w:r>
        </w:hyperlink>
      </w:r>
      <w:r>
        <w:br/>
      </w:r>
    </w:p>
    <w:p>
      <w:pPr>
        <w:pStyle w:val="itshead"/>
        <w:keepNext/>
        <w:keepLines/>
      </w:pPr>
      <w:r>
        <w:t>Simpara, Bagname (Mali)</w:t>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96">
          <w:r>
            <w:rPr/>
            <w:t>A/C.2/72/SR.13</w:t>
          </w:r>
        </w:hyperlink>
      </w:r>
      <w:r>
        <w:br/>
      </w:r>
    </w:p>
    <w:p>
      <w:pPr>
        <w:pStyle w:val="itshead"/>
        <w:keepNext/>
        <w:keepLines/>
      </w:pPr>
      <w:r>
        <w:t>Simpson, Mordica M. (United States)</w:t>
      </w:r>
    </w:p>
    <w:p>
      <w:pPr>
        <w:pStyle w:val="itssubhead"/>
        <w:keepNext/>
        <w:keepLines/>
        <w:spacing w:after="0"/>
      </w:pPr>
      <w:r>
        <w:t>SELF-DETERMINATION OF PEOPLES (Agenda Item 71)</w:t>
      </w:r>
    </w:p>
    <w:p>
      <w:pPr>
        <w:pStyle w:val="itsentry"/>
        <w:keepNext/>
        <w:keepLines/>
        <w:spacing w:after="0"/>
      </w:pPr>
      <w:r>
        <w:t xml:space="preserve"> </w:t>
      </w:r>
      <w:r>
        <w:rPr>
          <w:color w:val="000000" w:themeColor="hyperlink"/>
          <w:u w:val="single"/>
        </w:rPr>
        <w:hyperlink r:id="rId280">
          <w:r>
            <w:rPr/>
            <w:t>A/C.3/72/SR.48</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198">
          <w:r>
            <w:rPr/>
            <w:t>A/C.3/72/SR.44</w:t>
          </w:r>
        </w:hyperlink>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280">
          <w:r>
            <w:rPr/>
            <w:t>A/C.3/72/SR.48</w:t>
          </w:r>
        </w:hyperlink>
      </w:r>
    </w:p>
    <w:p>
      <w:pPr>
        <w:pStyle w:val="itssubhead"/>
        <w:keepNext/>
        <w:keepLines/>
        <w:spacing w:after="0"/>
      </w:pPr>
      <w:r>
        <w:t>RURAL WOMEN (Agenda Item 28a)</w:t>
      </w:r>
    </w:p>
    <w:p>
      <w:pPr>
        <w:pStyle w:val="itsentry"/>
        <w:keepNext/>
        <w:keepLines/>
        <w:spacing w:after="0"/>
      </w:pPr>
      <w:r>
        <w:t xml:space="preserve"> </w:t>
      </w:r>
      <w:r>
        <w:rPr>
          <w:color w:val="000000" w:themeColor="hyperlink"/>
          <w:u w:val="single"/>
        </w:rPr>
        <w:hyperlink r:id="rId131">
          <w:r>
            <w:rPr/>
            <w:t>A/C.3/72/SR.47</w:t>
          </w:r>
        </w:hyperlink>
      </w:r>
    </w:p>
    <w:p>
      <w:pPr>
        <w:pStyle w:val="itssubhead"/>
        <w:keepNext/>
        <w:keepLines/>
        <w:spacing w:after="0"/>
      </w:pPr>
      <w:r>
        <w:t>RIGHT TO DRINKING WATER (Agenda Item 72b)</w:t>
      </w:r>
    </w:p>
    <w:p>
      <w:pPr>
        <w:pStyle w:val="itsentry"/>
        <w:keepNext/>
        <w:keepLines/>
        <w:spacing w:after="0"/>
      </w:pPr>
      <w:r>
        <w:t xml:space="preserve"> </w:t>
      </w:r>
      <w:r>
        <w:rPr>
          <w:color w:val="000000" w:themeColor="hyperlink"/>
          <w:u w:val="single"/>
        </w:rPr>
        <w:hyperlink r:id="rId124">
          <w:r>
            <w:rPr/>
            <w:t>A/C.3/72/SR.49</w:t>
          </w:r>
        </w:hyperlink>
      </w:r>
    </w:p>
    <w:p>
      <w:pPr>
        <w:pStyle w:val="itssubhead"/>
        <w:keepNext/>
        <w:keepLines/>
        <w:spacing w:after="0"/>
      </w:pPr>
      <w:r>
        <w:t>HUMAN RIGHTS ACTIVISTS (Agenda Item 72b)</w:t>
      </w:r>
    </w:p>
    <w:p>
      <w:pPr>
        <w:pStyle w:val="itsentry"/>
        <w:keepNext/>
        <w:keepLines/>
        <w:spacing w:after="0"/>
      </w:pPr>
      <w:r>
        <w:t xml:space="preserve"> </w:t>
      </w:r>
      <w:r>
        <w:rPr>
          <w:color w:val="000000" w:themeColor="hyperlink"/>
          <w:u w:val="single"/>
        </w:rPr>
        <w:hyperlink r:id="rId129">
          <w:r>
            <w:rPr/>
            <w:t>A/C.3/72/SR.51</w:t>
          </w:r>
        </w:hyperlink>
      </w:r>
    </w:p>
    <w:p>
      <w:pPr>
        <w:pStyle w:val="itssubhead"/>
        <w:keepNext/>
        <w:keepLines/>
        <w:spacing w:after="0"/>
      </w:pPr>
      <w:r>
        <w:t>HUMAN RIGHTS INSTITUTIONS--SOUTHWEST ASIA AND ARAB COUNTRIES (Agenda Item 72b)</w:t>
      </w:r>
    </w:p>
    <w:p>
      <w:pPr>
        <w:pStyle w:val="itsentry"/>
        <w:keepNext/>
        <w:keepLines/>
        <w:spacing w:after="0"/>
      </w:pPr>
      <w:r>
        <w:t xml:space="preserve"> </w:t>
      </w:r>
      <w:r>
        <w:rPr>
          <w:color w:val="000000" w:themeColor="hyperlink"/>
          <w:u w:val="single"/>
        </w:rPr>
        <w:hyperlink r:id="rId175">
          <w:r>
            <w:rPr/>
            <w:t>A/C.3/72/SR.45</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280">
          <w:r>
            <w:rPr/>
            <w:t>A/C.3/72/SR.48</w:t>
          </w:r>
        </w:hyperlink>
      </w:r>
      <w:r>
        <w:t xml:space="preserve">; </w:t>
      </w:r>
      <w:r>
        <w:rPr>
          <w:color w:val="000000" w:themeColor="hyperlink"/>
          <w:u w:val="single"/>
        </w:rPr>
        <w:hyperlink r:id="rId129">
          <w:r>
            <w:rPr/>
            <w:t>A/C.3/72/SR.51</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335">
          <w:r>
            <w:rPr/>
            <w:t>A/C.3/72/SR.43</w:t>
          </w:r>
        </w:hyperlink>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280">
          <w:r>
            <w:rPr/>
            <w:t>A/C.3/72/SR.48</w:t>
          </w:r>
        </w:hyperlink>
      </w:r>
    </w:p>
    <w:p>
      <w:pPr>
        <w:pStyle w:val="itssubhead"/>
        <w:keepNext/>
        <w:keepLines/>
        <w:spacing w:after="0"/>
      </w:pPr>
      <w:r>
        <w:t>SANCTIONS--INTERNATIONAL RELATIONS (Agenda Item 72b)</w:t>
      </w:r>
    </w:p>
    <w:p>
      <w:pPr>
        <w:pStyle w:val="itsentry"/>
        <w:keepNext/>
        <w:keepLines/>
        <w:spacing w:after="0"/>
      </w:pPr>
      <w:r>
        <w:t xml:space="preserve"> </w:t>
      </w:r>
      <w:r>
        <w:rPr>
          <w:color w:val="000000" w:themeColor="hyperlink"/>
          <w:u w:val="single"/>
        </w:rPr>
        <w:hyperlink r:id="rId280">
          <w:r>
            <w:rPr/>
            <w:t>A/C.3/72/SR.48</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64">
          <w:r>
            <w:rPr/>
            <w:t>A/C.3/72/SR.7</w:t>
          </w:r>
        </w:hyperlink>
      </w:r>
      <w:r>
        <w:t xml:space="preserve">; </w:t>
      </w:r>
      <w:r>
        <w:rPr>
          <w:color w:val="000000" w:themeColor="hyperlink"/>
          <w:u w:val="single"/>
        </w:rPr>
        <w:hyperlink r:id="rId10">
          <w:r>
            <w:rPr/>
            <w:t>A/C.3/72/SR.8</w:t>
          </w:r>
        </w:hyperlink>
      </w:r>
    </w:p>
    <w:p>
      <w:pPr>
        <w:pStyle w:val="itssubhead"/>
        <w:keepNext/>
        <w:keepLines/>
        <w:spacing w:after="0"/>
      </w:pPr>
      <w:r>
        <w:t>RIGHT TO DEVELOPMENT (Agenda Item 72b)</w:t>
      </w:r>
    </w:p>
    <w:p>
      <w:pPr>
        <w:pStyle w:val="itsentry"/>
        <w:keepNext/>
        <w:keepLines/>
        <w:spacing w:after="0"/>
      </w:pPr>
      <w:r>
        <w:t xml:space="preserve"> </w:t>
      </w:r>
      <w:r>
        <w:rPr>
          <w:color w:val="000000" w:themeColor="hyperlink"/>
          <w:u w:val="single"/>
        </w:rPr>
        <w:hyperlink r:id="rId280">
          <w:r>
            <w:rPr/>
            <w:t>A/C.3/72/SR.48</w:t>
          </w:r>
        </w:hyperlink>
      </w:r>
    </w:p>
    <w:p>
      <w:pPr>
        <w:pStyle w:val="itssubhead"/>
        <w:keepNext/>
        <w:keepLines/>
        <w:spacing w:after="0"/>
      </w:pPr>
      <w:r>
        <w:t>TERRORISM--HUMAN RIGHTS (Agenda Item 72b)</w:t>
      </w:r>
    </w:p>
    <w:p>
      <w:pPr>
        <w:pStyle w:val="itsentry"/>
        <w:keepNext/>
        <w:keepLines/>
        <w:spacing w:after="0"/>
      </w:pPr>
      <w:r>
        <w:t xml:space="preserve"> </w:t>
      </w:r>
      <w:r>
        <w:rPr>
          <w:color w:val="000000" w:themeColor="hyperlink"/>
          <w:u w:val="single"/>
        </w:rPr>
        <w:hyperlink r:id="rId124">
          <w:r>
            <w:rPr/>
            <w:t>A/C.3/72/SR.49</w:t>
          </w:r>
        </w:hyperlink>
      </w:r>
    </w:p>
    <w:p>
      <w:pPr>
        <w:pStyle w:val="itssubhead"/>
        <w:keepNext/>
        <w:keepLines/>
        <w:spacing w:after="0"/>
      </w:pPr>
      <w:r>
        <w:t>ALBINISM (Agenda Item 72b)</w:t>
      </w:r>
    </w:p>
    <w:p>
      <w:pPr>
        <w:pStyle w:val="itsentry"/>
        <w:keepNext/>
        <w:keepLines/>
        <w:spacing w:after="0"/>
      </w:pPr>
      <w:r>
        <w:t xml:space="preserve"> </w:t>
      </w:r>
      <w:r>
        <w:rPr>
          <w:color w:val="000000" w:themeColor="hyperlink"/>
          <w:u w:val="single"/>
        </w:rPr>
        <w:hyperlink r:id="rId124">
          <w:r>
            <w:rPr/>
            <w:t>A/C.3/72/SR.49</w:t>
          </w:r>
        </w:hyperlink>
      </w:r>
    </w:p>
    <w:p>
      <w:pPr>
        <w:pStyle w:val="itssubhead"/>
        <w:keepNext/>
        <w:keepLines/>
        <w:spacing w:after="0"/>
      </w:pPr>
      <w:r>
        <w:t>DISPLACED PERSONS (Agenda Item 72b)</w:t>
      </w:r>
    </w:p>
    <w:p>
      <w:pPr>
        <w:pStyle w:val="itsentry"/>
        <w:keepNext/>
        <w:keepLines/>
        <w:spacing w:after="0"/>
      </w:pPr>
      <w:r>
        <w:t xml:space="preserve"> </w:t>
      </w:r>
      <w:r>
        <w:rPr>
          <w:color w:val="000000" w:themeColor="hyperlink"/>
          <w:u w:val="single"/>
        </w:rPr>
        <w:hyperlink r:id="rId129">
          <w:r>
            <w:rPr/>
            <w:t>A/C.3/72/SR.51</w:t>
          </w:r>
        </w:hyperlink>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31">
          <w:r>
            <w:rPr/>
            <w:t>A/C.3/72/SR.47</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71">
          <w:r>
            <w:rPr/>
            <w:t>A/C.3/72/SR.11</w:t>
          </w:r>
        </w:hyperlink>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24">
          <w:r>
            <w:rPr/>
            <w:t>A/C.3/72/SR.49</w:t>
          </w:r>
        </w:hyperlink>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131">
          <w:r>
            <w:rPr/>
            <w:t>A/C.3/72/SR.47</w:t>
          </w:r>
        </w:hyperlink>
      </w:r>
    </w:p>
    <w:p>
      <w:pPr>
        <w:pStyle w:val="itssubhead"/>
        <w:keepNext/>
        <w:keepLines/>
        <w:spacing w:after="0"/>
      </w:pPr>
      <w:r>
        <w:t>GLOBALIZATION--HUMAN RIGHTS (Agenda Item 72b)</w:t>
      </w:r>
    </w:p>
    <w:p>
      <w:pPr>
        <w:pStyle w:val="itsentry"/>
        <w:keepNext/>
        <w:keepLines/>
        <w:spacing w:after="0"/>
      </w:pPr>
      <w:r>
        <w:t xml:space="preserve"> </w:t>
      </w:r>
      <w:r>
        <w:rPr>
          <w:color w:val="000000" w:themeColor="hyperlink"/>
          <w:u w:val="single"/>
        </w:rPr>
        <w:hyperlink r:id="rId129">
          <w:r>
            <w:rPr/>
            <w:t>A/C.3/72/SR.51</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98">
          <w:r>
            <w:rPr/>
            <w:t>A/C.3/72/SR.44</w:t>
          </w:r>
        </w:hyperlink>
      </w:r>
      <w:r>
        <w:t xml:space="preserve">; </w:t>
      </w:r>
      <w:r>
        <w:rPr>
          <w:color w:val="000000" w:themeColor="hyperlink"/>
          <w:u w:val="single"/>
        </w:rPr>
        <w:hyperlink r:id="rId64">
          <w:r>
            <w:rPr/>
            <w:t>A/C.3/72/SR.7</w:t>
          </w:r>
        </w:hyperlink>
      </w:r>
      <w:r>
        <w:t xml:space="preserve">; </w:t>
      </w:r>
      <w:r>
        <w:rPr>
          <w:color w:val="000000" w:themeColor="hyperlink"/>
          <w:u w:val="single"/>
        </w:rPr>
        <w:hyperlink r:id="rId10">
          <w:r>
            <w:rPr/>
            <w:t>A/C.3/72/SR.8</w:t>
          </w:r>
        </w:hyperlink>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129">
          <w:r>
            <w:rPr/>
            <w:t>A/C.3/72/SR.51</w:t>
          </w:r>
        </w:hyperlink>
      </w:r>
      <w:r>
        <w:br/>
      </w:r>
    </w:p>
    <w:p>
      <w:pPr>
        <w:pStyle w:val="itshead"/>
        <w:keepNext/>
        <w:keepLines/>
      </w:pPr>
      <w:r>
        <w:t>Singh Gill, Amandeep (India)</w:t>
      </w:r>
    </w:p>
    <w:p>
      <w:pPr>
        <w:pStyle w:val="itssubhead"/>
        <w:keepNext/>
        <w:keepLines/>
        <w:spacing w:after="0"/>
      </w:pPr>
      <w:r>
        <w:t>NUCLEAR NON-PROLIFERATION (Agenda Item 99o)</w:t>
      </w:r>
    </w:p>
    <w:p>
      <w:pPr>
        <w:pStyle w:val="itsentry"/>
        <w:keepNext/>
        <w:keepLines/>
        <w:spacing w:after="0"/>
      </w:pPr>
      <w:r>
        <w:t xml:space="preserve"> </w:t>
      </w:r>
      <w:r>
        <w:rPr>
          <w:color w:val="000000" w:themeColor="hyperlink"/>
          <w:u w:val="single"/>
        </w:rPr>
        <w:hyperlink r:id="rId59">
          <w:r>
            <w:rPr/>
            <w:t>A/C.1/72/PV.12</w:t>
          </w:r>
        </w:hyperlink>
      </w:r>
    </w:p>
    <w:p>
      <w:pPr>
        <w:pStyle w:val="itssubhead"/>
        <w:keepNext/>
        <w:keepLines/>
        <w:spacing w:after="0"/>
      </w:pPr>
      <w:r>
        <w:t>NUCLEAR WEAPONS--ELIMINATION (Agenda Item 99z)</w:t>
      </w:r>
    </w:p>
    <w:p>
      <w:pPr>
        <w:pStyle w:val="itsentry"/>
        <w:keepNext/>
        <w:keepLines/>
        <w:spacing w:after="0"/>
      </w:pPr>
      <w:r>
        <w:t xml:space="preserve"> </w:t>
      </w:r>
      <w:r>
        <w:rPr>
          <w:color w:val="000000" w:themeColor="hyperlink"/>
          <w:u w:val="single"/>
        </w:rPr>
        <w:hyperlink r:id="rId26">
          <w:r>
            <w:rPr/>
            <w:t>A/C.1/72/PV.24</w:t>
          </w:r>
        </w:hyperlink>
      </w:r>
    </w:p>
    <w:p>
      <w:pPr>
        <w:pStyle w:val="itssubhead"/>
        <w:keepNext/>
        <w:keepLines/>
        <w:spacing w:after="0"/>
      </w:pPr>
      <w:r>
        <w:t>NUCLEAR PROLIFERATION--MIDDLE EAST (Agenda Item 102)</w:t>
      </w:r>
    </w:p>
    <w:p>
      <w:pPr>
        <w:pStyle w:val="itsentry"/>
        <w:keepNext/>
        <w:keepLines/>
        <w:spacing w:after="0"/>
      </w:pPr>
      <w:r>
        <w:t xml:space="preserve"> </w:t>
      </w:r>
      <w:r>
        <w:rPr>
          <w:color w:val="000000" w:themeColor="hyperlink"/>
          <w:u w:val="single"/>
        </w:rPr>
        <w:hyperlink r:id="rId26">
          <w:r>
            <w:rPr/>
            <w:t>A/C.1/72/PV.24</w:t>
          </w:r>
        </w:hyperlink>
      </w:r>
    </w:p>
    <w:p>
      <w:pPr>
        <w:pStyle w:val="itssubhead"/>
        <w:keepNext/>
        <w:keepLines/>
        <w:spacing w:after="0"/>
      </w:pPr>
      <w:r>
        <w:t>NUCLEAR-WEAPON-FREE ZONE--AFRICA (Agenda Item 92)</w:t>
      </w:r>
    </w:p>
    <w:p>
      <w:pPr>
        <w:pStyle w:val="itsentry"/>
        <w:keepNext/>
        <w:keepLines/>
        <w:spacing w:after="0"/>
      </w:pPr>
      <w:r>
        <w:t xml:space="preserve"> </w:t>
      </w:r>
      <w:r>
        <w:rPr>
          <w:color w:val="000000" w:themeColor="hyperlink"/>
          <w:u w:val="single"/>
        </w:rPr>
        <w:hyperlink r:id="rId26">
          <w:r>
            <w:rPr/>
            <w:t>A/C.1/72/PV.24</w:t>
          </w:r>
        </w:hyperlink>
      </w:r>
    </w:p>
    <w:p>
      <w:pPr>
        <w:pStyle w:val="itssubhead"/>
        <w:keepNext/>
        <w:keepLines/>
        <w:spacing w:after="0"/>
      </w:pPr>
      <w:r>
        <w:t>NUCLEAR-WEAPON-FREE ZONES (Agenda Item 99gg)</w:t>
      </w:r>
    </w:p>
    <w:p>
      <w:pPr>
        <w:pStyle w:val="itsentry"/>
        <w:keepNext/>
        <w:keepLines/>
        <w:spacing w:after="0"/>
      </w:pPr>
      <w:r>
        <w:t xml:space="preserve"> </w:t>
      </w:r>
      <w:r>
        <w:rPr>
          <w:color w:val="000000" w:themeColor="hyperlink"/>
          <w:u w:val="single"/>
        </w:rPr>
        <w:hyperlink r:id="rId26">
          <w:r>
            <w:rPr/>
            <w:t>A/C.1/72/PV.24</w:t>
          </w:r>
        </w:hyperlink>
      </w:r>
    </w:p>
    <w:p>
      <w:pPr>
        <w:pStyle w:val="itssubhead"/>
        <w:keepNext/>
        <w:keepLines/>
        <w:spacing w:after="0"/>
      </w:pPr>
      <w:r>
        <w:t>CONVENTIONAL ARMS--REGIONAL PROGRAMMES (Agenda Item 99g)</w:t>
      </w:r>
    </w:p>
    <w:p>
      <w:pPr>
        <w:pStyle w:val="itsentry"/>
        <w:keepNext/>
        <w:keepLines/>
        <w:spacing w:after="0"/>
      </w:pPr>
      <w:r>
        <w:t xml:space="preserve"> </w:t>
      </w:r>
      <w:r>
        <w:rPr>
          <w:color w:val="000000" w:themeColor="hyperlink"/>
          <w:u w:val="single"/>
        </w:rPr>
        <w:hyperlink r:id="rId26">
          <w:r>
            <w:rPr/>
            <w:t>A/C.1/72/PV.24</w:t>
          </w:r>
        </w:hyperlink>
      </w:r>
    </w:p>
    <w:p>
      <w:pPr>
        <w:pStyle w:val="itssubhead"/>
        <w:keepNext/>
        <w:keepLines/>
        <w:spacing w:after="0"/>
      </w:pPr>
      <w:r>
        <w:t>NUCLEAR NON-PROLIFERATION--INTERNATIONAL OBLIGATIONS (Agenda Item 99w)</w:t>
      </w:r>
    </w:p>
    <w:p>
      <w:pPr>
        <w:pStyle w:val="itsentry"/>
        <w:keepNext/>
        <w:keepLines/>
        <w:spacing w:after="0"/>
      </w:pPr>
      <w:r>
        <w:t xml:space="preserve"> </w:t>
      </w:r>
      <w:r>
        <w:rPr>
          <w:color w:val="000000" w:themeColor="hyperlink"/>
          <w:u w:val="single"/>
        </w:rPr>
        <w:hyperlink r:id="rId26">
          <w:r>
            <w:rPr/>
            <w:t>A/C.1/72/PV.24</w:t>
          </w:r>
        </w:hyperlink>
      </w:r>
    </w:p>
    <w:p>
      <w:pPr>
        <w:pStyle w:val="itssubhead"/>
        <w:keepNext/>
        <w:keepLines/>
        <w:spacing w:after="0"/>
      </w:pPr>
      <w:r>
        <w:t>BIOLOGICAL WEAPONS--TREATY (1972) (Agenda Item 106)</w:t>
      </w:r>
    </w:p>
    <w:p>
      <w:pPr>
        <w:pStyle w:val="itsentry"/>
        <w:keepNext/>
        <w:keepLines/>
        <w:spacing w:after="0"/>
      </w:pPr>
      <w:r>
        <w:t xml:space="preserve"> </w:t>
      </w:r>
      <w:r>
        <w:rPr>
          <w:color w:val="000000" w:themeColor="hyperlink"/>
          <w:u w:val="single"/>
        </w:rPr>
        <w:hyperlink r:id="rId14">
          <w:r>
            <w:rPr/>
            <w:t>A/C.1/72/PV.15</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26">
          <w:r>
            <w:rPr/>
            <w:t>A/C.1/72/PV.24</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95">
          <w:r>
            <w:rPr/>
            <w:t>A/C.1/72/PV.7</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20">
          <w:r>
            <w:rPr/>
            <w:t>A/C.4/72/SR.11</w:t>
          </w:r>
        </w:hyperlink>
      </w:r>
    </w:p>
    <w:p>
      <w:pPr>
        <w:pStyle w:val="itssubhead"/>
        <w:keepNext/>
        <w:keepLines/>
        <w:spacing w:after="0"/>
      </w:pPr>
      <w:r>
        <w:t>NUCLEAR WEAPONS--HUMANITARIAN CONSEQUENCES (Agenda Item 99ee)</w:t>
      </w:r>
    </w:p>
    <w:p>
      <w:pPr>
        <w:pStyle w:val="itsentry"/>
        <w:keepNext/>
        <w:keepLines/>
        <w:spacing w:after="0"/>
      </w:pPr>
      <w:r>
        <w:t xml:space="preserve"> </w:t>
      </w:r>
      <w:r>
        <w:rPr>
          <w:color w:val="000000" w:themeColor="hyperlink"/>
          <w:u w:val="single"/>
        </w:rPr>
        <w:hyperlink r:id="rId26">
          <w:r>
            <w:rPr/>
            <w:t>A/C.1/72/PV.24</w:t>
          </w:r>
        </w:hyperlink>
      </w:r>
    </w:p>
    <w:p>
      <w:pPr>
        <w:pStyle w:val="itssubhead"/>
        <w:keepNext/>
        <w:keepLines/>
        <w:spacing w:after="0"/>
      </w:pPr>
      <w:r>
        <w:t>SCIENCE AND TECHNOLOGY--INTERNATIONAL SECURITY (Agenda Item 98)</w:t>
      </w:r>
    </w:p>
    <w:p>
      <w:pPr>
        <w:pStyle w:val="itsentry"/>
        <w:keepNext/>
        <w:keepLines/>
        <w:spacing w:after="0"/>
      </w:pPr>
      <w:r>
        <w:t xml:space="preserve"> </w:t>
      </w:r>
      <w:r>
        <w:rPr>
          <w:color w:val="000000" w:themeColor="hyperlink"/>
          <w:u w:val="single"/>
        </w:rPr>
        <w:hyperlink r:id="rId16">
          <w:r>
            <w:rPr/>
            <w:t>A/C.1/72/PV.19</w:t>
          </w:r>
        </w:hyperlink>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14">
          <w:r>
            <w:rPr/>
            <w:t>A/C.1/72/PV.15</w:t>
          </w:r>
        </w:hyperlink>
      </w:r>
    </w:p>
    <w:p>
      <w:pPr>
        <w:pStyle w:val="itssubhead"/>
        <w:keepNext/>
        <w:keepLines/>
        <w:spacing w:after="0"/>
      </w:pPr>
      <w:r>
        <w:t>NUCLEAR WEAPONS USE--TREATIES (DRAFT) (Agenda Item 100a)</w:t>
      </w:r>
    </w:p>
    <w:p>
      <w:pPr>
        <w:pStyle w:val="itsentry"/>
        <w:keepNext/>
        <w:keepLines/>
        <w:spacing w:after="0"/>
      </w:pPr>
      <w:r>
        <w:t xml:space="preserve"> </w:t>
      </w:r>
      <w:r>
        <w:rPr>
          <w:color w:val="000000" w:themeColor="hyperlink"/>
          <w:u w:val="single"/>
        </w:rPr>
        <w:hyperlink r:id="rId59">
          <w:r>
            <w:rPr/>
            <w:t>A/C.1/72/PV.12</w:t>
          </w:r>
        </w:hyperlink>
      </w:r>
      <w:r>
        <w:t xml:space="preserve">; </w:t>
      </w:r>
      <w:r>
        <w:rPr>
          <w:color w:val="000000" w:themeColor="hyperlink"/>
          <w:u w:val="single"/>
        </w:rPr>
        <w:hyperlink r:id="rId26">
          <w:r>
            <w:rPr/>
            <w:t>A/C.1/72/PV.24</w:t>
          </w:r>
        </w:hyperlink>
      </w:r>
    </w:p>
    <w:p>
      <w:pPr>
        <w:pStyle w:val="itssubhead"/>
        <w:keepNext/>
        <w:keepLines/>
        <w:spacing w:after="0"/>
      </w:pPr>
      <w:r>
        <w:t>SPACE SECURITY (Agenda Item 52b)</w:t>
      </w:r>
    </w:p>
    <w:p>
      <w:pPr>
        <w:pStyle w:val="itsentry"/>
        <w:keepNext/>
        <w:keepLines/>
        <w:spacing w:after="0"/>
      </w:pPr>
      <w:r>
        <w:t xml:space="preserve"> </w:t>
      </w:r>
      <w:r>
        <w:rPr>
          <w:color w:val="000000" w:themeColor="hyperlink"/>
          <w:u w:val="single"/>
        </w:rPr>
        <w:hyperlink r:id="rId20">
          <w:r>
            <w:rPr/>
            <w:t>A/C.4/72/SR.11</w:t>
          </w:r>
        </w:hyperlink>
      </w:r>
      <w:r>
        <w:br/>
      </w:r>
    </w:p>
    <w:p>
      <w:pPr>
        <w:pStyle w:val="itshead"/>
        <w:keepNext/>
        <w:keepLines/>
      </w:pPr>
      <w:r>
        <w:t>Singh, Hari Bansh Narayan (India)</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75">
          <w:r>
            <w:rPr/>
            <w:t>A/C.6/72/SR.25</w:t>
          </w:r>
        </w:hyperlink>
      </w:r>
      <w:r>
        <w:br/>
      </w:r>
    </w:p>
    <w:p>
      <w:pPr>
        <w:pStyle w:val="itshead"/>
        <w:keepNext/>
        <w:keepLines/>
      </w:pPr>
      <w:r>
        <w:t>Sinha, Ashish Kumar  (India)</w:t>
      </w:r>
    </w:p>
    <w:p>
      <w:pPr>
        <w:pStyle w:val="itssubhead"/>
        <w:keepNext/>
        <w:keepLines/>
        <w:spacing w:after="0"/>
      </w:pPr>
      <w:r>
        <w:t>DEVELOPMENT FINANCE (Agenda Item 17b)</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UN. ECONOMIC AND SOCIAL COUNCIL--REPORTS (Agenda Item 9)</w:t>
      </w:r>
    </w:p>
    <w:p>
      <w:pPr>
        <w:pStyle w:val="itsentry"/>
        <w:keepNext/>
        <w:keepLines/>
        <w:spacing w:after="0"/>
      </w:pPr>
      <w:r>
        <w:t xml:space="preserve"> </w:t>
      </w:r>
      <w:r>
        <w:rPr>
          <w:color w:val="000000" w:themeColor="hyperlink"/>
          <w:u w:val="single"/>
        </w:rPr>
        <w:hyperlink r:id="rId195">
          <w:r>
            <w:rPr/>
            <w:t>A/72/PV.29</w:t>
          </w:r>
        </w:hyperlink>
      </w:r>
    </w:p>
    <w:p>
      <w:pPr>
        <w:pStyle w:val="itssubhead"/>
        <w:keepNext/>
        <w:keepLines/>
        <w:spacing w:after="0"/>
      </w:pPr>
      <w:r>
        <w:t>DISASTER PREVENTION (Agenda Item 19c)</w:t>
      </w:r>
    </w:p>
    <w:p>
      <w:pPr>
        <w:pStyle w:val="itsentry"/>
        <w:keepNext/>
        <w:keepLines/>
        <w:spacing w:after="0"/>
      </w:pPr>
      <w:r>
        <w:t xml:space="preserve"> </w:t>
      </w:r>
      <w:r>
        <w:rPr>
          <w:color w:val="000000" w:themeColor="hyperlink"/>
          <w:u w:val="single"/>
        </w:rPr>
        <w:hyperlink r:id="rId125">
          <w:r>
            <w:rPr/>
            <w:t>A/C.2/72/SR.8</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173">
          <w:r>
            <w:rPr/>
            <w:t>A/C.2/72/SR.3</w:t>
          </w:r>
        </w:hyperlink>
      </w:r>
    </w:p>
    <w:p>
      <w:pPr>
        <w:pStyle w:val="itssubhead"/>
        <w:keepNext/>
        <w:keepLines/>
        <w:spacing w:after="0"/>
      </w:pPr>
      <w:r>
        <w:t>FOOD SECURITY (Agenda Item 25)</w:t>
      </w:r>
    </w:p>
    <w:p>
      <w:pPr>
        <w:pStyle w:val="itsentry"/>
        <w:keepNext/>
        <w:keepLines/>
        <w:spacing w:after="0"/>
      </w:pPr>
      <w:r>
        <w:t xml:space="preserve"> </w:t>
      </w:r>
      <w:r>
        <w:rPr>
          <w:color w:val="000000" w:themeColor="hyperlink"/>
          <w:u w:val="single"/>
        </w:rPr>
        <w:hyperlink r:id="rId55">
          <w:r>
            <w:rPr/>
            <w:t>A/C.2/72/SR.16</w:t>
          </w:r>
        </w:hyperlink>
      </w:r>
    </w:p>
    <w:p>
      <w:pPr>
        <w:pStyle w:val="itssubhead"/>
        <w:keepNext/>
        <w:keepLines/>
        <w:spacing w:after="0"/>
      </w:pPr>
      <w:r>
        <w:t>DEVELOPMENT FINANCE--CONFERENCES (Agenda Item 18)</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125">
          <w:r>
            <w:rPr/>
            <w:t>A/C.2/72/SR.8</w:t>
          </w:r>
        </w:hyperlink>
      </w:r>
    </w:p>
    <w:p>
      <w:pPr>
        <w:pStyle w:val="itssubhead"/>
        <w:keepNext/>
        <w:keepLines/>
        <w:spacing w:after="0"/>
      </w:pPr>
      <w:r>
        <w:t>LANDLOCKED DEVELOPING COUNTRIES--CONFERENCE (2ND : 2014 : VIENNA) (Agenda Item 22b)</w:t>
      </w:r>
    </w:p>
    <w:p>
      <w:pPr>
        <w:pStyle w:val="itsentry"/>
        <w:keepNext/>
        <w:keepLines/>
        <w:spacing w:after="0"/>
      </w:pPr>
      <w:r>
        <w:t xml:space="preserve"> </w:t>
      </w:r>
      <w:r>
        <w:rPr>
          <w:color w:val="000000" w:themeColor="hyperlink"/>
          <w:u w:val="single"/>
        </w:rPr>
        <w:hyperlink r:id="rId294">
          <w:r>
            <w:rPr/>
            <w:t>A/C.2/72/SR.18</w:t>
          </w:r>
        </w:hyperlink>
      </w:r>
    </w:p>
    <w:p>
      <w:pPr>
        <w:pStyle w:val="itssubhead"/>
        <w:keepNext/>
        <w:keepLines/>
        <w:spacing w:after="0"/>
      </w:pPr>
      <w:r>
        <w:t>CLIMATE (Agenda Item 19d)</w:t>
      </w:r>
    </w:p>
    <w:p>
      <w:pPr>
        <w:pStyle w:val="itsentry"/>
        <w:keepNext/>
        <w:keepLines/>
        <w:spacing w:after="0"/>
      </w:pPr>
      <w:r>
        <w:t xml:space="preserve"> </w:t>
      </w:r>
      <w:r>
        <w:rPr>
          <w:color w:val="000000" w:themeColor="hyperlink"/>
          <w:u w:val="single"/>
        </w:rPr>
        <w:hyperlink r:id="rId125">
          <w:r>
            <w:rPr/>
            <w:t>A/C.2/72/SR.8</w:t>
          </w:r>
        </w:hyperlink>
      </w:r>
    </w:p>
    <w:p>
      <w:pPr>
        <w:pStyle w:val="itssubhead"/>
        <w:keepNext/>
        <w:keepLines/>
        <w:spacing w:after="0"/>
      </w:pPr>
      <w:r>
        <w:t>LEAST DEVELOPED COUNTRIES--CONFERENCE (4TH : 2011 : ISTANBUL) (Agenda Item 22a)</w:t>
      </w:r>
    </w:p>
    <w:p>
      <w:pPr>
        <w:pStyle w:val="itsentry"/>
        <w:keepNext/>
        <w:keepLines/>
        <w:spacing w:after="0"/>
      </w:pPr>
      <w:r>
        <w:t xml:space="preserve"> </w:t>
      </w:r>
      <w:r>
        <w:rPr>
          <w:color w:val="000000" w:themeColor="hyperlink"/>
          <w:u w:val="single"/>
        </w:rPr>
        <w:hyperlink r:id="rId294">
          <w:r>
            <w:rPr/>
            <w:t>A/C.2/72/SR.18</w:t>
          </w:r>
        </w:hyperlink>
      </w:r>
    </w:p>
    <w:p>
      <w:pPr>
        <w:pStyle w:val="itssubhead"/>
        <w:keepNext/>
        <w:keepLines/>
        <w:spacing w:after="0"/>
      </w:pPr>
      <w:r>
        <w:t>HUMAN SETTLEMENTS (Agenda Item 20)</w:t>
      </w:r>
    </w:p>
    <w:p>
      <w:pPr>
        <w:pStyle w:val="itsentry"/>
        <w:keepNext/>
        <w:keepLines/>
        <w:spacing w:after="0"/>
      </w:pPr>
      <w:r>
        <w:t xml:space="preserve"> </w:t>
      </w:r>
      <w:r>
        <w:rPr>
          <w:color w:val="000000" w:themeColor="hyperlink"/>
          <w:u w:val="single"/>
        </w:rPr>
        <w:hyperlink r:id="rId155">
          <w:r>
            <w:rPr/>
            <w:t>A/C.2/72/SR.19</w:t>
          </w:r>
        </w:hyperlink>
      </w:r>
    </w:p>
    <w:p>
      <w:pPr>
        <w:pStyle w:val="itssubhead"/>
        <w:keepNext/>
        <w:keepLines/>
        <w:spacing w:after="0"/>
      </w:pPr>
      <w:r>
        <w:t>INTERNATIONAL TRADE (Agenda Item 17a)</w:t>
      </w:r>
    </w:p>
    <w:p>
      <w:pPr>
        <w:pStyle w:val="itsentry"/>
        <w:keepNext/>
        <w:keepLines/>
        <w:spacing w:after="0"/>
      </w:pPr>
      <w:r>
        <w:t xml:space="preserve"> </w:t>
      </w:r>
      <w:r>
        <w:rPr>
          <w:color w:val="000000" w:themeColor="hyperlink"/>
          <w:u w:val="single"/>
        </w:rPr>
        <w:hyperlink r:id="rId163">
          <w:r>
            <w:rPr/>
            <w:t>A/C.2/72/SR.6</w:t>
          </w:r>
        </w:hyperlink>
      </w:r>
      <w:r>
        <w:br/>
      </w:r>
    </w:p>
    <w:p>
      <w:pPr>
        <w:pStyle w:val="itshead"/>
        <w:keepNext/>
        <w:keepLines/>
      </w:pPr>
      <w:r>
        <w:t>Sinirlioglu, Feridun Hadi (Turkey)</w:t>
      </w:r>
    </w:p>
    <w:p>
      <w:pPr>
        <w:pStyle w:val="itssubhead"/>
        <w:keepNext/>
        <w:keepLines/>
        <w:spacing w:after="0"/>
      </w:pPr>
      <w:r>
        <w:t>AFRICA--DEVELOPMENT (Agenda Item 66b)</w:t>
      </w:r>
    </w:p>
    <w:p>
      <w:pPr>
        <w:pStyle w:val="itsentry"/>
        <w:keepNext/>
        <w:keepLines/>
        <w:spacing w:after="0"/>
      </w:pPr>
      <w:r>
        <w:t xml:space="preserve"> </w:t>
      </w:r>
      <w:r>
        <w:rPr>
          <w:color w:val="000000" w:themeColor="hyperlink"/>
          <w:u w:val="single"/>
        </w:rPr>
        <w:hyperlink r:id="rId223">
          <w:r>
            <w:rPr/>
            <w:t>A/72/PV.33</w:t>
          </w:r>
        </w:hyperlink>
      </w:r>
    </w:p>
    <w:p>
      <w:pPr>
        <w:pStyle w:val="itssubhead"/>
        <w:keepNext/>
        <w:keepLines/>
        <w:spacing w:after="0"/>
      </w:pPr>
      <w:r>
        <w:t>AFGHANISTAN SITUATION (Agenda Item 39)</w:t>
      </w:r>
    </w:p>
    <w:p>
      <w:pPr>
        <w:pStyle w:val="itsentry"/>
        <w:keepNext/>
        <w:keepLines/>
        <w:spacing w:after="0"/>
      </w:pPr>
      <w:r>
        <w:t xml:space="preserve"> </w:t>
      </w:r>
      <w:r>
        <w:rPr>
          <w:color w:val="000000" w:themeColor="hyperlink"/>
          <w:u w:val="single"/>
        </w:rPr>
        <w:hyperlink r:id="rId45">
          <w:r>
            <w:rPr/>
            <w:t>A/72/PV.56</w:t>
          </w:r>
        </w:hyperlink>
      </w:r>
    </w:p>
    <w:p>
      <w:pPr>
        <w:pStyle w:val="itssubhead"/>
        <w:keepNext/>
        <w:keepLines/>
        <w:spacing w:after="0"/>
      </w:pPr>
      <w:r>
        <w:t>AFRICA--SUSTAINABLE DEVELOPMENT--PARTNERSHIP (Agenda Item 66a)</w:t>
      </w:r>
    </w:p>
    <w:p>
      <w:pPr>
        <w:pStyle w:val="itsentry"/>
        <w:keepNext/>
        <w:keepLines/>
        <w:spacing w:after="0"/>
      </w:pPr>
      <w:r>
        <w:t xml:space="preserve"> </w:t>
      </w:r>
      <w:r>
        <w:rPr>
          <w:color w:val="000000" w:themeColor="hyperlink"/>
          <w:u w:val="single"/>
        </w:rPr>
        <w:hyperlink r:id="rId223">
          <w:r>
            <w:rPr/>
            <w:t>A/72/PV.33</w:t>
          </w:r>
        </w:hyperlink>
      </w:r>
    </w:p>
    <w:p>
      <w:pPr>
        <w:pStyle w:val="itssubhead"/>
        <w:keepNext/>
        <w:keepLines/>
        <w:spacing w:after="0"/>
      </w:pPr>
      <w:r>
        <w:t>PALESTINE QUESTION (Agenda Item 38)</w:t>
      </w:r>
    </w:p>
    <w:p>
      <w:pPr>
        <w:pStyle w:val="itsentry"/>
        <w:keepNext/>
        <w:keepLines/>
        <w:spacing w:after="0"/>
      </w:pPr>
      <w:r>
        <w:t xml:space="preserve"> </w:t>
      </w:r>
      <w:r>
        <w:rPr>
          <w:color w:val="000000" w:themeColor="hyperlink"/>
          <w:u w:val="single"/>
        </w:rPr>
        <w:hyperlink r:id="rId63">
          <w:r>
            <w:rPr/>
            <w:t>A/72/PV.59</w:t>
          </w:r>
        </w:hyperlink>
      </w:r>
    </w:p>
    <w:p>
      <w:pPr>
        <w:pStyle w:val="itssubhead"/>
        <w:keepNext/>
        <w:keepLines/>
        <w:spacing w:after="0"/>
      </w:pPr>
      <w:r>
        <w:t>EMERGENCY ASSISTANCE (Agenda Item 73a)</w:t>
      </w:r>
    </w:p>
    <w:p>
      <w:pPr>
        <w:pStyle w:val="itsentry"/>
        <w:keepNext/>
        <w:keepLines/>
        <w:spacing w:after="0"/>
      </w:pPr>
      <w:r>
        <w:t xml:space="preserve"> </w:t>
      </w:r>
      <w:r>
        <w:rPr>
          <w:color w:val="000000" w:themeColor="hyperlink"/>
          <w:u w:val="single"/>
        </w:rPr>
        <w:hyperlink r:id="rId179">
          <w:r>
            <w:rPr/>
            <w:t>A/72/PV.69</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40">
          <w:r>
            <w:rPr/>
            <w:t>A/72/PV.100</w:t>
          </w:r>
        </w:hyperlink>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2">
          <w:r>
            <w:rPr/>
            <w:t>A/72/PV.101</w:t>
          </w:r>
        </w:hyperlink>
      </w:r>
      <w:r>
        <w:br/>
      </w:r>
    </w:p>
    <w:p>
      <w:pPr>
        <w:pStyle w:val="itshead"/>
        <w:keepNext/>
        <w:keepLines/>
      </w:pPr>
      <w:r>
        <w:t>Sipiläinen, Anne (Finland)</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4">
          <w:r>
            <w:rPr/>
            <w:t>A/72/PV.85</w:t>
          </w:r>
        </w:hyperlink>
      </w:r>
      <w:r>
        <w:br/>
      </w:r>
    </w:p>
    <w:p>
      <w:pPr>
        <w:pStyle w:val="itshead"/>
        <w:keepNext/>
        <w:keepLines/>
      </w:pPr>
      <w:r>
        <w:t>Sirimanne, Shamika (UNCTAD)</w:t>
      </w:r>
    </w:p>
    <w:p>
      <w:pPr>
        <w:pStyle w:val="itssubhead"/>
        <w:keepNext/>
        <w:keepLines/>
        <w:spacing w:after="0"/>
      </w:pPr>
      <w:r>
        <w:t>SCIENCE AND TECHNOLOGY--DEVELOPMENT (Agenda Item 21b)</w:t>
      </w:r>
    </w:p>
    <w:p>
      <w:pPr>
        <w:pStyle w:val="itsentry"/>
        <w:keepNext/>
        <w:keepLines/>
        <w:spacing w:after="0"/>
      </w:pPr>
      <w:r>
        <w:t xml:space="preserve"> </w:t>
      </w:r>
      <w:r>
        <w:rPr>
          <w:color w:val="000000" w:themeColor="hyperlink"/>
          <w:u w:val="single"/>
        </w:rPr>
        <w:hyperlink r:id="rId54">
          <w:r>
            <w:rPr/>
            <w:t>A/C.2/72/SR.14</w:t>
          </w:r>
        </w:hyperlink>
      </w:r>
    </w:p>
    <w:p>
      <w:pPr>
        <w:pStyle w:val="itssubhead"/>
        <w:keepNext/>
        <w:keepLines/>
        <w:spacing w:after="0"/>
      </w:pPr>
      <w:r>
        <w:t>INFORMATION TECHNOLOGY--DEVELOPMENT (Agenda Item 16)</w:t>
      </w:r>
    </w:p>
    <w:p>
      <w:pPr>
        <w:pStyle w:val="itsentry"/>
        <w:keepNext/>
        <w:keepLines/>
        <w:spacing w:after="0"/>
      </w:pPr>
      <w:r>
        <w:t xml:space="preserve"> </w:t>
      </w:r>
      <w:r>
        <w:rPr>
          <w:color w:val="000000" w:themeColor="hyperlink"/>
          <w:u w:val="single"/>
        </w:rPr>
        <w:hyperlink r:id="rId150">
          <w:r>
            <w:rPr/>
            <w:t>A/C.2/72/SR.15</w:t>
          </w:r>
        </w:hyperlink>
      </w:r>
      <w:r>
        <w:br/>
      </w:r>
    </w:p>
    <w:p>
      <w:pPr>
        <w:pStyle w:val="itshead"/>
        <w:keepNext/>
        <w:keepLines/>
      </w:pPr>
      <w:r>
        <w:t>Sirisena, Sirisena P. Gamaralalage Maithreepala (Sri Lanka. President)</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70">
          <w:r>
            <w:rPr/>
            <w:t>A/72/PV.6</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70">
          <w:r>
            <w:rPr/>
            <w:t>A/72/PV.6</w:t>
          </w:r>
        </w:hyperlink>
      </w:r>
      <w:r>
        <w:br/>
      </w:r>
    </w:p>
    <w:p>
      <w:pPr>
        <w:pStyle w:val="itshead"/>
        <w:keepNext/>
        <w:keepLines/>
      </w:pPr>
      <w:r>
        <w:t>Sirleaf, Ellen Johnson (Liberia. President)</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02">
          <w:r>
            <w:rPr/>
            <w:t>A/72/PV.4</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02">
          <w:r>
            <w:rPr/>
            <w:t>A/72/PV.4</w:t>
          </w:r>
        </w:hyperlink>
      </w:r>
      <w:r>
        <w:br/>
      </w:r>
    </w:p>
    <w:p>
      <w:pPr>
        <w:pStyle w:val="itshead"/>
        <w:keepNext/>
        <w:keepLines/>
      </w:pPr>
      <w:r>
        <w:t>Sisa, Edgar (Botswana)</w:t>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254">
          <w:r>
            <w:rPr/>
            <w:t>A/C.4/72/SR.9</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HIV/AIDS--DECLARATIONS (Agenda Item 10)</w:t>
      </w:r>
    </w:p>
    <w:p>
      <w:pPr>
        <w:pStyle w:val="itsentry"/>
        <w:keepNext/>
        <w:keepLines/>
        <w:spacing w:after="0"/>
      </w:pPr>
      <w:r>
        <w:t xml:space="preserve"> </w:t>
      </w:r>
      <w:r>
        <w:rPr>
          <w:color w:val="000000" w:themeColor="hyperlink"/>
          <w:u w:val="single"/>
        </w:rPr>
        <w:hyperlink r:id="rId235">
          <w:r>
            <w:rPr/>
            <w:t>A/72/PV.94</w:t>
          </w:r>
        </w:hyperlink>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54">
          <w:r>
            <w:rPr/>
            <w:t>A/C.4/72/SR.9</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42">
          <w:r>
            <w:rPr/>
            <w:t>A/C.3/72/SR.14</w:t>
          </w:r>
        </w:hyperlink>
      </w:r>
      <w:r>
        <w:br/>
      </w:r>
    </w:p>
    <w:p>
      <w:pPr>
        <w:pStyle w:val="itshead"/>
        <w:keepNext/>
        <w:keepLines/>
      </w:pPr>
      <w:r>
        <w:t>Sisilo, Robert (Solomon Islands)</w:t>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52">
          <w:r>
            <w:rPr/>
            <w:t>A/C.2/72/SR.5</w:t>
          </w:r>
        </w:hyperlink>
      </w:r>
    </w:p>
    <w:p>
      <w:pPr>
        <w:pStyle w:val="itssubhead"/>
        <w:keepNext/>
        <w:keepLines/>
        <w:spacing w:after="0"/>
      </w:pPr>
      <w:r>
        <w:t>LAW OF THE SEA (Agenda Item 77a)</w:t>
      </w:r>
    </w:p>
    <w:p>
      <w:pPr>
        <w:pStyle w:val="itsentry"/>
        <w:keepNext/>
        <w:keepLines/>
        <w:spacing w:after="0"/>
      </w:pPr>
      <w:r>
        <w:t xml:space="preserve"> </w:t>
      </w:r>
      <w:r>
        <w:rPr>
          <w:color w:val="000000" w:themeColor="hyperlink"/>
          <w:u w:val="single"/>
        </w:rPr>
        <w:hyperlink r:id="rId211">
          <w:r>
            <w:rPr/>
            <w:t>A/72/PV.64</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156">
          <w:r>
            <w:rPr/>
            <w:t>A/72/PV.86</w:t>
          </w:r>
        </w:hyperlink>
      </w:r>
    </w:p>
    <w:p>
      <w:pPr>
        <w:pStyle w:val="itssubhead"/>
        <w:keepNext/>
        <w:keepLines/>
        <w:spacing w:after="0"/>
      </w:pPr>
      <w:r>
        <w:t>STRADDLING FISH STOCKS (Agenda Item 77b)</w:t>
      </w:r>
    </w:p>
    <w:p>
      <w:pPr>
        <w:pStyle w:val="itsentry"/>
        <w:keepNext/>
        <w:keepLines/>
        <w:spacing w:after="0"/>
      </w:pPr>
      <w:r>
        <w:t xml:space="preserve"> </w:t>
      </w:r>
      <w:r>
        <w:rPr>
          <w:color w:val="000000" w:themeColor="hyperlink"/>
          <w:u w:val="single"/>
        </w:rPr>
        <w:hyperlink r:id="rId211">
          <w:r>
            <w:rPr/>
            <w:t>A/72/PV.64</w:t>
          </w:r>
        </w:hyperlink>
      </w:r>
      <w:r>
        <w:br/>
      </w:r>
    </w:p>
    <w:p>
      <w:pPr>
        <w:pStyle w:val="itshead"/>
        <w:keepNext/>
        <w:keepLines/>
      </w:pPr>
      <w:r>
        <w:t>Sisilo, Robert (Solomon Islands) (Pacific Islands Development Forum)</w:t>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66">
          <w:r>
            <w:rPr/>
            <w:t>A/C.2/72/SR.2</w:t>
          </w:r>
        </w:hyperlink>
      </w:r>
      <w:r>
        <w:br/>
      </w:r>
    </w:p>
    <w:p>
      <w:pPr>
        <w:pStyle w:val="itshead"/>
        <w:keepNext/>
        <w:keepLines/>
      </w:pPr>
      <w:r>
        <w:t>Sisilo, Robert (Solomon Islands) (Pacific Small Island Developing States)</w:t>
      </w:r>
    </w:p>
    <w:p>
      <w:pPr>
        <w:pStyle w:val="itssubhead"/>
        <w:keepNext/>
        <w:keepLines/>
        <w:spacing w:after="0"/>
      </w:pPr>
      <w:r>
        <w:t>SUSTAINABLE DEVELOPMENT--DEVELOPING ISLAND COUNTRIES (Agenda Item 19b)</w:t>
      </w:r>
    </w:p>
    <w:p>
      <w:pPr>
        <w:pStyle w:val="itsentry"/>
        <w:keepNext/>
        <w:keepLines/>
        <w:spacing w:after="0"/>
      </w:pPr>
      <w:r>
        <w:t xml:space="preserve"> </w:t>
      </w:r>
      <w:r>
        <w:rPr>
          <w:color w:val="000000" w:themeColor="hyperlink"/>
          <w:u w:val="single"/>
        </w:rPr>
        <w:hyperlink r:id="rId125">
          <w:r>
            <w:rPr/>
            <w:t>A/C.2/72/SR.8</w:t>
          </w:r>
        </w:hyperlink>
      </w:r>
      <w:r>
        <w:br/>
      </w:r>
    </w:p>
    <w:p>
      <w:pPr>
        <w:pStyle w:val="itshead"/>
        <w:keepNext/>
        <w:keepLines/>
      </w:pPr>
      <w:r>
        <w:t>Sison, Michele J. (United States)</w:t>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222">
          <w:r>
            <w:rPr/>
            <w:t>A/C.5/72/SR.19</w:t>
          </w:r>
        </w:hyperlink>
      </w:r>
    </w:p>
    <w:p>
      <w:pPr>
        <w:pStyle w:val="itssubhead"/>
        <w:keepNext/>
        <w:keepLines/>
        <w:spacing w:after="0"/>
      </w:pPr>
      <w:r>
        <w:t>UN--ORGANIZATIONAL REFORM (Agenda Item 124)</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HUMAN RIGHTS--SYRIAN ARAB REPUBLIC (Agenda Item 72c)</w:t>
      </w:r>
    </w:p>
    <w:p>
      <w:pPr>
        <w:pStyle w:val="itsentry"/>
        <w:keepNext/>
        <w:keepLines/>
        <w:spacing w:after="0"/>
      </w:pPr>
      <w:r>
        <w:t xml:space="preserve"> </w:t>
      </w:r>
      <w:r>
        <w:rPr>
          <w:color w:val="000000" w:themeColor="hyperlink"/>
          <w:u w:val="single"/>
        </w:rPr>
        <w:hyperlink r:id="rId189">
          <w:r>
            <w:rPr/>
            <w:t>A/C.3/72/SR.46</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199">
          <w:r>
            <w:rPr/>
            <w:t>A/C.5/72/SR.4</w:t>
          </w:r>
        </w:hyperlink>
      </w:r>
    </w:p>
    <w:p>
      <w:pPr>
        <w:pStyle w:val="itssubhead"/>
        <w:keepNext/>
        <w:keepLines/>
        <w:spacing w:after="0"/>
      </w:pPr>
      <w:r>
        <w:t>CUBA--UNITED STATES (Agenda Item 42)</w:t>
      </w:r>
    </w:p>
    <w:p>
      <w:pPr>
        <w:pStyle w:val="itsentry"/>
        <w:keepNext/>
        <w:keepLines/>
        <w:spacing w:after="0"/>
      </w:pPr>
      <w:r>
        <w:t xml:space="preserve"> </w:t>
      </w:r>
      <w:r>
        <w:rPr>
          <w:color w:val="000000" w:themeColor="hyperlink"/>
          <w:u w:val="single"/>
        </w:rPr>
        <w:hyperlink r:id="rId250">
          <w:r>
            <w:rPr/>
            <w:t>A/72/PV.38</w:t>
          </w:r>
        </w:hyperlink>
      </w:r>
    </w:p>
    <w:p>
      <w:pPr>
        <w:pStyle w:val="itssubhead"/>
        <w:keepNext/>
        <w:keepLines/>
        <w:spacing w:after="0"/>
      </w:pPr>
      <w:r>
        <w:t>HUMAN RIGHTS--IRAN (ISLAMIC REPUBLIC OF) (Agenda Item 72c)</w:t>
      </w:r>
    </w:p>
    <w:p>
      <w:pPr>
        <w:pStyle w:val="itsentry"/>
        <w:keepNext/>
        <w:keepLines/>
        <w:spacing w:after="0"/>
      </w:pPr>
      <w:r>
        <w:t xml:space="preserve"> </w:t>
      </w:r>
      <w:r>
        <w:rPr>
          <w:color w:val="000000" w:themeColor="hyperlink"/>
          <w:u w:val="single"/>
        </w:rPr>
        <w:hyperlink r:id="rId192">
          <w:r>
            <w:rPr/>
            <w:t>A/C.3/72/SR.31</w:t>
          </w:r>
        </w:hyperlink>
      </w:r>
    </w:p>
    <w:p>
      <w:pPr>
        <w:pStyle w:val="itssubhead"/>
        <w:keepNext/>
        <w:keepLines/>
        <w:spacing w:after="0"/>
      </w:pPr>
      <w:r>
        <w:t>UN SYSTEM--STRENGTHENING (Agenda Item 123)</w:t>
      </w:r>
    </w:p>
    <w:p>
      <w:pPr>
        <w:pStyle w:val="itsentry"/>
        <w:keepNext/>
        <w:keepLines/>
        <w:spacing w:after="0"/>
      </w:pPr>
      <w:r>
        <w:t xml:space="preserve"> </w:t>
      </w:r>
      <w:r>
        <w:rPr>
          <w:color w:val="000000" w:themeColor="hyperlink"/>
          <w:u w:val="single"/>
        </w:rPr>
        <w:hyperlink r:id="rId11">
          <w:r>
            <w:rPr/>
            <w:t>A/72/PV.74</w:t>
          </w:r>
        </w:hyperlink>
      </w:r>
      <w:r>
        <w:br/>
      </w:r>
    </w:p>
    <w:p>
      <w:pPr>
        <w:pStyle w:val="itshead"/>
        <w:keepNext/>
        <w:keepLines/>
      </w:pPr>
      <w:r>
        <w:t>Sjoberg, Geir (Norway)</w:t>
      </w:r>
    </w:p>
    <w:p>
      <w:pPr>
        <w:pStyle w:val="itssubhead"/>
        <w:keepNext/>
        <w:keepLines/>
        <w:spacing w:after="0"/>
      </w:pPr>
      <w:r>
        <w:t>HUMAN RIGHTS ACTIVISTS (Agenda Item 72b)</w:t>
      </w:r>
    </w:p>
    <w:p>
      <w:pPr>
        <w:pStyle w:val="itsentry"/>
        <w:keepNext/>
        <w:keepLines/>
        <w:spacing w:after="0"/>
      </w:pPr>
      <w:r>
        <w:t xml:space="preserve"> </w:t>
      </w:r>
      <w:r>
        <w:rPr>
          <w:color w:val="000000" w:themeColor="hyperlink"/>
          <w:u w:val="single"/>
        </w:rPr>
        <w:hyperlink r:id="rId233">
          <w:r>
            <w:rPr/>
            <w:t>A/C.3/72/SR.30</w:t>
          </w:r>
        </w:hyperlink>
      </w:r>
    </w:p>
    <w:p>
      <w:pPr>
        <w:pStyle w:val="itssubhead"/>
        <w:keepNext/>
        <w:keepLines/>
        <w:spacing w:after="0"/>
      </w:pPr>
      <w:r>
        <w:t>MINORITIES (Agenda Item 72b)</w:t>
      </w:r>
    </w:p>
    <w:p>
      <w:pPr>
        <w:pStyle w:val="itsentry"/>
        <w:keepNext/>
        <w:keepLines/>
        <w:spacing w:after="0"/>
      </w:pPr>
      <w:r>
        <w:t xml:space="preserve"> </w:t>
      </w:r>
      <w:r>
        <w:rPr>
          <w:color w:val="000000" w:themeColor="hyperlink"/>
          <w:u w:val="single"/>
        </w:rPr>
        <w:hyperlink r:id="rId233">
          <w:r>
            <w:rPr/>
            <w:t>A/C.3/72/SR.30</w:t>
          </w:r>
        </w:hyperlink>
      </w:r>
      <w:r>
        <w:br/>
      </w:r>
    </w:p>
    <w:p>
      <w:pPr>
        <w:pStyle w:val="itshead"/>
        <w:keepNext/>
        <w:keepLines/>
      </w:pPr>
      <w:r>
        <w:t>Skerrit, Roosevelt (Dominica. Prime Minister)</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88">
          <w:r>
            <w:rPr/>
            <w:t>A/72/PV.19</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188">
          <w:r>
            <w:rPr/>
            <w:t>A/72/PV.19</w:t>
          </w:r>
        </w:hyperlink>
      </w:r>
      <w:r>
        <w:br/>
      </w:r>
    </w:p>
    <w:p>
      <w:pPr>
        <w:pStyle w:val="itshead"/>
        <w:keepNext/>
        <w:keepLines/>
      </w:pPr>
      <w:r>
        <w:t>Skinner-Klée, Jorge (Guatemala)</w:t>
      </w:r>
    </w:p>
    <w:p>
      <w:pPr>
        <w:pStyle w:val="itssubhead"/>
        <w:keepNext/>
        <w:keepLines/>
        <w:spacing w:after="0"/>
      </w:pPr>
      <w:r>
        <w:t>FINANCIAL FLOWS (Agenda Item 17f)</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NON-SELF-GOVERNING TERRITORIES--FELLOWSHIPS (Agenda Item 61)</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ICJ--REPORTS (2016-2017) (Agenda Item 74)</w:t>
      </w:r>
    </w:p>
    <w:p>
      <w:pPr>
        <w:pStyle w:val="itsentry"/>
        <w:keepNext/>
        <w:keepLines/>
        <w:spacing w:after="0"/>
      </w:pPr>
      <w:r>
        <w:t xml:space="preserve"> </w:t>
      </w:r>
      <w:r>
        <w:rPr>
          <w:color w:val="000000" w:themeColor="hyperlink"/>
          <w:u w:val="single"/>
        </w:rPr>
        <w:hyperlink r:id="rId68">
          <w:r>
            <w:rPr/>
            <w:t>A/72/PV.34</w:t>
          </w:r>
        </w:hyperlink>
      </w:r>
    </w:p>
    <w:p>
      <w:pPr>
        <w:pStyle w:val="itssubhead"/>
        <w:keepNext/>
        <w:keepLines/>
        <w:spacing w:after="0"/>
      </w:pPr>
      <w:r>
        <w:t>INDIGENOUS PEOPLES (Agenda Item 69a)</w:t>
      </w:r>
    </w:p>
    <w:p>
      <w:pPr>
        <w:pStyle w:val="itsentry"/>
        <w:keepNext/>
        <w:keepLines/>
        <w:spacing w:after="0"/>
      </w:pPr>
      <w:r>
        <w:t xml:space="preserve"> </w:t>
      </w:r>
      <w:r>
        <w:rPr>
          <w:color w:val="000000" w:themeColor="hyperlink"/>
          <w:u w:val="single"/>
        </w:rPr>
        <w:hyperlink r:id="rId279">
          <w:r>
            <w:rPr/>
            <w:t>A/C.3/72/SR.16</w:t>
          </w:r>
        </w:hyperlink>
      </w:r>
    </w:p>
    <w:p>
      <w:pPr>
        <w:pStyle w:val="itssubhead"/>
        <w:keepNext/>
        <w:keepLines/>
        <w:spacing w:after="0"/>
      </w:pPr>
      <w:r>
        <w:t>UN. PEACEBUILDING COMMISSION--REPORTS (2016-2017) (Agenda Item 30)</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UN. PEACEBUILDING FUND (Agenda Item 111)</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AGEING PERSONS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INTERNATIONAL TRADE (Agenda Item 17a)</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UN SYSTEM--STRENGTHENING (Agenda Item 123)</w:t>
      </w:r>
    </w:p>
    <w:p>
      <w:pPr>
        <w:pStyle w:val="itsentry"/>
        <w:keepNext/>
        <w:keepLines/>
        <w:spacing w:after="0"/>
      </w:pPr>
      <w:r>
        <w:t xml:space="preserve"> </w:t>
      </w:r>
      <w:r>
        <w:rPr>
          <w:color w:val="000000" w:themeColor="hyperlink"/>
          <w:u w:val="single"/>
        </w:rPr>
        <w:hyperlink r:id="rId332">
          <w:r>
            <w:rPr/>
            <w:t>A/72/PV.30</w:t>
          </w:r>
        </w:hyperlink>
      </w:r>
    </w:p>
    <w:p>
      <w:pPr>
        <w:pStyle w:val="itssubhead"/>
        <w:keepNext/>
        <w:keepLines/>
        <w:spacing w:after="0"/>
      </w:pPr>
      <w:r>
        <w:t>COMMODITIES (Agenda Item 17d)</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133">
          <w:r>
            <w:rPr/>
            <w:t>A/72/PV.41</w:t>
          </w:r>
        </w:hyperlink>
      </w:r>
    </w:p>
    <w:p>
      <w:pPr>
        <w:pStyle w:val="itssubhead"/>
        <w:keepNext/>
        <w:keepLines/>
        <w:spacing w:after="0"/>
      </w:pPr>
      <w:r>
        <w:t>PERSONS WITH DISABILITIES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40">
          <w:r>
            <w:rPr/>
            <w:t>A/72/PV.100</w:t>
          </w:r>
        </w:hyperlink>
      </w:r>
    </w:p>
    <w:p>
      <w:pPr>
        <w:pStyle w:val="itssubhead"/>
        <w:keepNext/>
        <w:keepLines/>
        <w:spacing w:after="0"/>
      </w:pPr>
      <w:r>
        <w:t>UN--ORGANIZATIONAL REFORM (Agenda Item 124)</w:t>
      </w:r>
    </w:p>
    <w:p>
      <w:pPr>
        <w:pStyle w:val="itsentry"/>
        <w:keepNext/>
        <w:keepLines/>
        <w:spacing w:after="0"/>
      </w:pPr>
      <w:r>
        <w:t xml:space="preserve"> </w:t>
      </w:r>
      <w:r>
        <w:rPr>
          <w:color w:val="000000" w:themeColor="hyperlink"/>
          <w:u w:val="single"/>
        </w:rPr>
        <w:hyperlink r:id="rId332">
          <w:r>
            <w:rPr/>
            <w:t>A/72/PV.30</w:t>
          </w:r>
        </w:hyperlink>
      </w:r>
    </w:p>
    <w:p>
      <w:pPr>
        <w:pStyle w:val="itssubhead"/>
        <w:keepNext/>
        <w:keepLines/>
        <w:spacing w:after="0"/>
      </w:pPr>
      <w:r>
        <w:t>FALKLAND ISLANDS (MALVINAS) QUESTION (Agenda Item 46)</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UN. GENERAL ASSEMBLY (72ND SESS. : 2017-2018). 5TH COMMITTEE--WORK ORGANIZATION (Agenda Item 7)</w:t>
      </w:r>
    </w:p>
    <w:p>
      <w:pPr>
        <w:pStyle w:val="itsentry"/>
        <w:keepNext/>
        <w:keepLines/>
        <w:spacing w:after="0"/>
      </w:pPr>
      <w:r>
        <w:t xml:space="preserve"> </w:t>
      </w:r>
      <w:r>
        <w:rPr>
          <w:color w:val="000000" w:themeColor="hyperlink"/>
          <w:u w:val="single"/>
        </w:rPr>
        <w:hyperlink r:id="rId219">
          <w:r>
            <w:rPr/>
            <w:t>A/C.5/72/SR.1</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119">
          <w:r>
            <w:rPr/>
            <w:t>A/C.3/72/SR.15</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7">
          <w:r>
            <w:rPr/>
            <w:t>A/C.6/72/SR.6</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4">
          <w:r>
            <w:rPr/>
            <w:t>A/72/PV.85</w:t>
          </w:r>
        </w:hyperlink>
      </w:r>
      <w:r>
        <w:t xml:space="preserve">; </w:t>
      </w:r>
      <w:r>
        <w:rPr>
          <w:color w:val="000000" w:themeColor="hyperlink"/>
          <w:u w:val="single"/>
        </w:rPr>
        <w:hyperlink r:id="rId217">
          <w:r>
            <w:rPr/>
            <w:t>A/72/PV.90</w:t>
          </w:r>
        </w:hyperlink>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88">
          <w:r>
            <w:rPr/>
            <w:t>A/C.4/72/SR.17</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162">
          <w:r>
            <w:rPr/>
            <w:t>A/72/PV.91</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184">
          <w:r>
            <w:rPr/>
            <w:t>A/C.1/72/PV.4</w:t>
          </w:r>
        </w:hyperlink>
      </w:r>
    </w:p>
    <w:p>
      <w:pPr>
        <w:pStyle w:val="itssubhead"/>
        <w:keepNext/>
        <w:keepLines/>
        <w:spacing w:after="0"/>
      </w:pPr>
      <w:r>
        <w:t>NON-SELF-GOVERNING TERRITORIES--REPORTS (Agenda Item 58)</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121">
          <w:r>
            <w:rPr/>
            <w:t>A/C.3/72/SR.6</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119">
          <w:r>
            <w:rPr/>
            <w:t>A/C.3/72/SR.15</w:t>
          </w:r>
        </w:hyperlink>
      </w:r>
    </w:p>
    <w:p>
      <w:pPr>
        <w:pStyle w:val="itssubhead"/>
        <w:keepNext/>
        <w:keepLines/>
        <w:spacing w:after="0"/>
      </w:pPr>
      <w:r>
        <w:t>NON-SELF-GOVERNING TERRITORIES--ECONOMIC INTERESTS (Agenda Item 59)</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UN. GENERAL ASSEMBLY (72ND SESS. : 2017-2018)--OFFICERS (Agenda Item 5)</w:t>
      </w:r>
    </w:p>
    <w:p>
      <w:pPr>
        <w:pStyle w:val="itsentry"/>
        <w:keepNext/>
        <w:keepLines/>
        <w:spacing w:after="0"/>
      </w:pPr>
      <w:r>
        <w:t xml:space="preserve"> </w:t>
      </w:r>
      <w:r>
        <w:rPr>
          <w:color w:val="000000" w:themeColor="hyperlink"/>
          <w:u w:val="single"/>
        </w:rPr>
        <w:hyperlink r:id="rId346">
          <w:r>
            <w:rPr/>
            <w:t>A/C.2/72/SR.28</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173">
          <w:r>
            <w:rPr/>
            <w:t>A/C.2/72/SR.3</w:t>
          </w:r>
        </w:hyperlink>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103">
          <w:r>
            <w:rPr/>
            <w:t>A/BUR/72/SR.1</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67">
          <w:r>
            <w:rPr/>
            <w:t>A/72/PV.25</w:t>
          </w:r>
        </w:hyperlink>
      </w:r>
      <w:r>
        <w:t xml:space="preserve">; </w:t>
      </w:r>
      <w:r>
        <w:rPr>
          <w:color w:val="000000" w:themeColor="hyperlink"/>
          <w:u w:val="single"/>
        </w:rPr>
        <w:hyperlink r:id="rId121">
          <w:r>
            <w:rPr/>
            <w:t>A/C.3/72/SR.6</w:t>
          </w:r>
        </w:hyperlink>
      </w:r>
    </w:p>
    <w:p>
      <w:pPr>
        <w:pStyle w:val="itssubhead"/>
        <w:keepNext/>
        <w:keepLines/>
        <w:spacing w:after="0"/>
      </w:pPr>
      <w:r>
        <w:t>DECOLONIZATION--UN SYSTEM (Agenda Item 60)</w:t>
      </w:r>
    </w:p>
    <w:p>
      <w:pPr>
        <w:pStyle w:val="itsentry"/>
        <w:keepNext/>
        <w:keepLines/>
        <w:spacing w:after="0"/>
      </w:pPr>
      <w:r>
        <w:t xml:space="preserve"> </w:t>
      </w:r>
      <w:r>
        <w:rPr>
          <w:color w:val="000000" w:themeColor="hyperlink"/>
          <w:u w:val="single"/>
        </w:rPr>
        <w:hyperlink r:id="rId171">
          <w:r>
            <w:rPr/>
            <w:t>A/C.4/72/SR.2</w:t>
          </w:r>
        </w:hyperlink>
      </w:r>
      <w:r>
        <w:br/>
      </w:r>
    </w:p>
    <w:p>
      <w:pPr>
        <w:pStyle w:val="itshead"/>
        <w:keepNext/>
        <w:keepLines/>
      </w:pPr>
      <w:r>
        <w:t>Skoknic Tapia, Milenko Esteban   (Chile)</w:t>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162">
          <w:r>
            <w:rPr/>
            <w:t>A/72/PV.91</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52">
          <w:r>
            <w:rPr/>
            <w:t>A/72/PV.105</w:t>
          </w:r>
        </w:hyperlink>
      </w:r>
      <w:r>
        <w:br/>
      </w:r>
    </w:p>
    <w:p>
      <w:pPr>
        <w:pStyle w:val="itshead"/>
        <w:keepNext/>
        <w:keepLines/>
      </w:pPr>
      <w:r>
        <w:t>Smale, Alison (UN. Under-Secretary-General for Global Communications)</w:t>
      </w:r>
    </w:p>
    <w:p>
      <w:pPr>
        <w:pStyle w:val="itssubhead"/>
        <w:keepNext/>
        <w:keepLines/>
        <w:spacing w:after="0"/>
      </w:pPr>
      <w:r>
        <w:t>INFORMATION (Agenda Item 57)</w:t>
      </w:r>
    </w:p>
    <w:p>
      <w:pPr>
        <w:pStyle w:val="itsentry"/>
        <w:keepNext/>
        <w:keepLines/>
        <w:spacing w:after="0"/>
      </w:pPr>
      <w:r>
        <w:t xml:space="preserve"> </w:t>
      </w:r>
      <w:r>
        <w:rPr>
          <w:color w:val="000000" w:themeColor="hyperlink"/>
          <w:u w:val="single"/>
        </w:rPr>
        <w:hyperlink r:id="rId141">
          <w:r>
            <w:rPr/>
            <w:t>A/C.4/72/SR.14</w:t>
          </w:r>
        </w:hyperlink>
      </w:r>
      <w:r>
        <w:br/>
      </w:r>
    </w:p>
    <w:p>
      <w:pPr>
        <w:pStyle w:val="itshead"/>
        <w:keepNext/>
        <w:keepLines/>
      </w:pPr>
      <w:r>
        <w:t>Smith, Stephen (United Kingdom)</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307">
          <w:r>
            <w:rPr/>
            <w:t>A/C.6/72/SR.19</w:t>
          </w:r>
        </w:hyperlink>
      </w:r>
      <w:r>
        <w:t xml:space="preserve">; </w:t>
      </w:r>
      <w:r>
        <w:rPr>
          <w:color w:val="000000" w:themeColor="hyperlink"/>
          <w:u w:val="single"/>
        </w:rPr>
        <w:hyperlink r:id="rId92">
          <w:r>
            <w:rPr/>
            <w:t>A/C.6/72/SR.24</w:t>
          </w:r>
        </w:hyperlink>
      </w:r>
      <w:r>
        <w:t xml:space="preserve">; </w:t>
      </w:r>
      <w:r>
        <w:rPr>
          <w:color w:val="000000" w:themeColor="hyperlink"/>
          <w:u w:val="single"/>
        </w:rPr>
        <w:hyperlink r:id="rId93">
          <w:r>
            <w:rPr/>
            <w:t>A/C.6/72/SR.26</w:t>
          </w:r>
        </w:hyperlink>
      </w:r>
    </w:p>
    <w:p>
      <w:pPr>
        <w:pStyle w:val="itssubhead"/>
        <w:keepNext/>
        <w:keepLines/>
        <w:spacing w:after="0"/>
      </w:pPr>
      <w:r>
        <w:t>INTERNATIONAL JURISDICTION (Agenda Item 85)</w:t>
      </w:r>
    </w:p>
    <w:p>
      <w:pPr>
        <w:pStyle w:val="itsentry"/>
        <w:keepNext/>
        <w:keepLines/>
        <w:spacing w:after="0"/>
      </w:pPr>
      <w:r>
        <w:t xml:space="preserve"> </w:t>
      </w:r>
      <w:r>
        <w:rPr>
          <w:color w:val="000000" w:themeColor="hyperlink"/>
          <w:u w:val="single"/>
        </w:rPr>
        <w:hyperlink r:id="rId94">
          <w:r>
            <w:rPr/>
            <w:t>A/C.6/72/SR.14</w:t>
          </w:r>
        </w:hyperlink>
      </w:r>
    </w:p>
    <w:p>
      <w:pPr>
        <w:pStyle w:val="itssubhead"/>
        <w:keepNext/>
        <w:keepLines/>
        <w:spacing w:after="0"/>
      </w:pPr>
      <w:r>
        <w:t>NON-CITIZENS--DEPORTATION (Agenda Item 82)</w:t>
      </w:r>
    </w:p>
    <w:p>
      <w:pPr>
        <w:pStyle w:val="itsentry"/>
        <w:keepNext/>
        <w:keepLines/>
        <w:spacing w:after="0"/>
      </w:pPr>
      <w:r>
        <w:t xml:space="preserve"> </w:t>
      </w:r>
      <w:r>
        <w:rPr>
          <w:color w:val="000000" w:themeColor="hyperlink"/>
          <w:u w:val="single"/>
        </w:rPr>
        <w:hyperlink r:id="rId94">
          <w:r>
            <w:rPr/>
            <w:t>A/C.6/72/SR.14</w:t>
          </w:r>
        </w:hyperlink>
      </w:r>
    </w:p>
    <w:p>
      <w:pPr>
        <w:pStyle w:val="itssubhead"/>
        <w:keepNext/>
        <w:keepLines/>
        <w:spacing w:after="0"/>
      </w:pPr>
      <w:r>
        <w:t>INTERNATIONAL TRADE LAW (Agenda Item 79)</w:t>
      </w:r>
    </w:p>
    <w:p>
      <w:pPr>
        <w:pStyle w:val="itsentry"/>
        <w:keepNext/>
        <w:keepLines/>
        <w:spacing w:after="0"/>
      </w:pPr>
      <w:r>
        <w:t xml:space="preserve"> </w:t>
      </w:r>
      <w:r>
        <w:rPr>
          <w:color w:val="000000" w:themeColor="hyperlink"/>
          <w:u w:val="single"/>
        </w:rPr>
        <w:hyperlink r:id="rId212">
          <w:r>
            <w:rPr/>
            <w:t>A/C.6/72/SR.10</w:t>
          </w:r>
        </w:hyperlink>
      </w:r>
      <w:r>
        <w:br/>
      </w:r>
    </w:p>
    <w:p>
      <w:pPr>
        <w:pStyle w:val="itshead"/>
        <w:keepNext/>
        <w:keepLines/>
      </w:pPr>
      <w:r>
        <w:t>Smith, Windsor (Potomac School (United States))</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3">
          <w:r>
            <w:rPr/>
            <w:t>A/C.4/72/SR.4</w:t>
          </w:r>
        </w:hyperlink>
      </w:r>
      <w:r>
        <w:br/>
      </w:r>
    </w:p>
    <w:p>
      <w:pPr>
        <w:pStyle w:val="itshead"/>
        <w:keepNext/>
        <w:keepLines/>
      </w:pPr>
      <w:r>
        <w:t>Smiti, Mr. (Thailand)</w:t>
      </w:r>
    </w:p>
    <w:p>
      <w:pPr>
        <w:pStyle w:val="itssubhead"/>
        <w:keepNext/>
        <w:keepLines/>
        <w:spacing w:after="0"/>
      </w:pPr>
      <w:r>
        <w:t>PARTNERSHIPS (Agenda Item 26)</w:t>
      </w:r>
    </w:p>
    <w:p>
      <w:pPr>
        <w:pStyle w:val="itsentry"/>
        <w:keepNext/>
        <w:keepLines/>
        <w:spacing w:after="0"/>
      </w:pPr>
      <w:r>
        <w:t xml:space="preserve"> </w:t>
      </w:r>
      <w:r>
        <w:rPr>
          <w:color w:val="000000" w:themeColor="hyperlink"/>
          <w:u w:val="single"/>
        </w:rPr>
        <w:hyperlink r:id="rId187">
          <w:r>
            <w:rPr/>
            <w:t>A/C.2/72/SR.20</w:t>
          </w:r>
        </w:hyperlink>
      </w:r>
      <w:r>
        <w:br/>
      </w:r>
    </w:p>
    <w:p>
      <w:pPr>
        <w:pStyle w:val="itshead"/>
        <w:keepNext/>
        <w:keepLines/>
      </w:pPr>
      <w:r>
        <w:t>Smolek, Martin (Czechia)</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261">
          <w:r>
            <w:rPr/>
            <w:t>A/C.6/72/SR.20</w:t>
          </w:r>
        </w:hyperlink>
      </w:r>
      <w:r>
        <w:br/>
      </w:r>
    </w:p>
    <w:p>
      <w:pPr>
        <w:pStyle w:val="itshead"/>
        <w:keepNext/>
        <w:keepLines/>
      </w:pPr>
      <w:r>
        <w:t>Sofe, Dominic Misiolo Junior (Samoa)</w:t>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7">
          <w:r>
            <w:rPr/>
            <w:t>A/C.1/72/PV.13</w:t>
          </w:r>
        </w:hyperlink>
      </w:r>
    </w:p>
    <w:p>
      <w:pPr>
        <w:pStyle w:val="itssubhead"/>
        <w:keepNext/>
        <w:keepLines/>
        <w:spacing w:after="0"/>
      </w:pPr>
      <w:r>
        <w:t>NUCLEAR-WEAPON-FREE ZONE--SOUTHERN HEMISPHERE (Agenda Item 99i)</w:t>
      </w:r>
    </w:p>
    <w:p>
      <w:pPr>
        <w:pStyle w:val="itsentry"/>
        <w:keepNext/>
        <w:keepLines/>
        <w:spacing w:after="0"/>
      </w:pPr>
      <w:r>
        <w:t xml:space="preserve"> </w:t>
      </w:r>
      <w:r>
        <w:rPr>
          <w:color w:val="000000" w:themeColor="hyperlink"/>
          <w:u w:val="single"/>
        </w:rPr>
        <w:hyperlink r:id="rId17">
          <w:r>
            <w:rPr/>
            <w:t>A/C.1/72/PV.13</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7">
          <w:r>
            <w:rPr/>
            <w:t>A/C.1/72/PV.13</w:t>
          </w:r>
        </w:hyperlink>
      </w:r>
      <w:r>
        <w:br/>
      </w:r>
    </w:p>
    <w:p>
      <w:pPr>
        <w:pStyle w:val="itshead"/>
        <w:keepNext/>
        <w:keepLines/>
      </w:pPr>
      <w:r>
        <w:t>Sogavare, Manasseh (Solomon Islands. Prime Minister)</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316">
          <w:r>
            <w:rPr/>
            <w:t>A/72/PV.17</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316">
          <w:r>
            <w:rPr/>
            <w:t>A/72/PV.17</w:t>
          </w:r>
        </w:hyperlink>
      </w:r>
      <w:r>
        <w:br/>
      </w:r>
    </w:p>
    <w:p>
      <w:pPr>
        <w:pStyle w:val="itshead"/>
        <w:keepNext/>
        <w:keepLines/>
      </w:pPr>
      <w:r>
        <w:t>Sokhonn, Prak (Cambodia)</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316">
          <w:r>
            <w:rPr/>
            <w:t>A/72/PV.17</w:t>
          </w:r>
        </w:hyperlink>
      </w:r>
      <w:r>
        <w:br/>
      </w:r>
    </w:p>
    <w:p>
      <w:pPr>
        <w:pStyle w:val="itshead"/>
        <w:keepNext/>
        <w:keepLines/>
      </w:pPr>
      <w:r>
        <w:t>Soliman, Mary (UN. Department of  Disarmament Affairs. Regional Disarmament Branch. Chief)</w:t>
      </w:r>
    </w:p>
    <w:p>
      <w:pPr>
        <w:pStyle w:val="itssubhead"/>
        <w:keepNext/>
        <w:keepLines/>
        <w:spacing w:after="0"/>
      </w:pPr>
      <w:r>
        <w:t>PEACE--REGIONAL CENTRES (Agenda Item 100f)</w:t>
      </w:r>
    </w:p>
    <w:p>
      <w:pPr>
        <w:pStyle w:val="itsentry"/>
        <w:keepNext/>
        <w:keepLines/>
        <w:spacing w:after="0"/>
      </w:pPr>
      <w:r>
        <w:t xml:space="preserve"> </w:t>
      </w:r>
      <w:r>
        <w:rPr>
          <w:color w:val="000000" w:themeColor="hyperlink"/>
          <w:u w:val="single"/>
        </w:rPr>
        <w:hyperlink r:id="rId165">
          <w:r>
            <w:rPr/>
            <w:t>A/C.1/72/PV.20</w:t>
          </w:r>
        </w:hyperlink>
      </w:r>
      <w:r>
        <w:br/>
      </w:r>
    </w:p>
    <w:p>
      <w:pPr>
        <w:pStyle w:val="itshead"/>
        <w:keepNext/>
        <w:keepLines/>
      </w:pPr>
      <w:r>
        <w:t>Solís Rivera, Luis Guillermo (Costa Rica. President)</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96">
          <w:r>
            <w:rPr/>
            <w:t>A/72/PV.5</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196">
          <w:r>
            <w:rPr/>
            <w:t>A/72/PV.5</w:t>
          </w:r>
        </w:hyperlink>
      </w:r>
      <w:r>
        <w:br/>
      </w:r>
    </w:p>
    <w:p>
      <w:pPr>
        <w:pStyle w:val="itshead"/>
        <w:keepNext/>
        <w:keepLines/>
      </w:pPr>
      <w:r>
        <w:t>Song, Mi-young (Republic of Korea)</w:t>
      </w:r>
    </w:p>
    <w:p>
      <w:pPr>
        <w:pStyle w:val="itssubhead"/>
        <w:keepNext/>
        <w:keepLines/>
        <w:spacing w:after="0"/>
      </w:pPr>
      <w:r>
        <w:t>PARTNERSHIPS (Agenda Item 26)</w:t>
      </w:r>
    </w:p>
    <w:p>
      <w:pPr>
        <w:pStyle w:val="itsentry"/>
        <w:keepNext/>
        <w:keepLines/>
        <w:spacing w:after="0"/>
      </w:pPr>
      <w:r>
        <w:t xml:space="preserve"> </w:t>
      </w:r>
      <w:r>
        <w:rPr>
          <w:color w:val="000000" w:themeColor="hyperlink"/>
          <w:u w:val="single"/>
        </w:rPr>
        <w:hyperlink r:id="rId187">
          <w:r>
            <w:rPr/>
            <w:t>A/C.2/72/SR.20</w:t>
          </w:r>
        </w:hyperlink>
      </w:r>
      <w:r>
        <w:br/>
      </w:r>
    </w:p>
    <w:p>
      <w:pPr>
        <w:pStyle w:val="itshead"/>
        <w:keepNext/>
        <w:keepLines/>
      </w:pPr>
      <w:r>
        <w:t>Soomauroo, Mahammed Naguib (Mauritius)</w:t>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52">
          <w:r>
            <w:rPr/>
            <w:t>A/72/PV.105</w:t>
          </w:r>
        </w:hyperlink>
      </w:r>
      <w:r>
        <w:br/>
      </w:r>
    </w:p>
    <w:p>
      <w:pPr>
        <w:pStyle w:val="itshead"/>
        <w:keepNext/>
        <w:keepLines/>
      </w:pPr>
      <w:r>
        <w:t>Sophia (Robot, Hanson Robotics) (Hanson Robotics (Firm))</w:t>
      </w:r>
    </w:p>
    <w:p>
      <w:pPr>
        <w:pStyle w:val="itssubhead"/>
        <w:keepNext/>
        <w:keepLines/>
        <w:spacing w:after="0"/>
      </w:pPr>
      <w:r>
        <w:t>SCIENCE AND TECHNOLOGY--DEVELOPMENT (Agenda Item 21b)</w:t>
      </w:r>
    </w:p>
    <w:p>
      <w:pPr>
        <w:pStyle w:val="itsentry"/>
        <w:keepNext/>
        <w:keepLines/>
        <w:spacing w:after="0"/>
      </w:pPr>
      <w:r>
        <w:t xml:space="preserve"> </w:t>
      </w:r>
      <w:r>
        <w:rPr>
          <w:color w:val="000000" w:themeColor="hyperlink"/>
          <w:u w:val="single"/>
        </w:rPr>
        <w:hyperlink r:id="rId311">
          <w:r>
            <w:rPr/>
            <w:t>A/C.2/72/SR.11</w:t>
          </w:r>
        </w:hyperlink>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311">
          <w:r>
            <w:rPr/>
            <w:t>A/C.2/72/SR.11</w:t>
          </w:r>
        </w:hyperlink>
      </w:r>
      <w:r>
        <w:br/>
      </w:r>
    </w:p>
    <w:p>
      <w:pPr>
        <w:pStyle w:val="itshead"/>
        <w:keepNext/>
        <w:keepLines/>
      </w:pPr>
      <w:r>
        <w:t>Sopoaga, Enele S. (Tuvalu. Prime Minister)</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43">
          <w:r>
            <w:rPr/>
            <w:t>A/72/PV.13</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43">
          <w:r>
            <w:rPr/>
            <w:t>A/72/PV.13</w:t>
          </w:r>
        </w:hyperlink>
      </w:r>
      <w:r>
        <w:br/>
      </w:r>
    </w:p>
    <w:p>
      <w:pPr>
        <w:pStyle w:val="itshead"/>
        <w:keepNext/>
        <w:keepLines/>
      </w:pPr>
      <w:r>
        <w:t>Soreide, Ine Eriksen (Norway)</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49">
          <w:r>
            <w:rPr/>
            <w:t>A/72/PV.83</w:t>
          </w:r>
        </w:hyperlink>
      </w:r>
      <w:r>
        <w:br/>
      </w:r>
    </w:p>
    <w:p>
      <w:pPr>
        <w:pStyle w:val="itshead"/>
        <w:keepNext/>
        <w:keepLines/>
      </w:pPr>
      <w:r>
        <w:t>Soriano Mena, Pablo José (El Salvador)</w:t>
      </w:r>
    </w:p>
    <w:p>
      <w:pPr>
        <w:pStyle w:val="itssubhead"/>
        <w:keepNext/>
        <w:keepLines/>
        <w:spacing w:after="0"/>
      </w:pPr>
      <w:r>
        <w:t>UN CONFERENCES (Agenda Item 14)</w:t>
      </w:r>
    </w:p>
    <w:p>
      <w:pPr>
        <w:pStyle w:val="itsentry"/>
        <w:keepNext/>
        <w:keepLines/>
        <w:spacing w:after="0"/>
      </w:pPr>
      <w:r>
        <w:t xml:space="preserve"> </w:t>
      </w:r>
      <w:r>
        <w:rPr>
          <w:color w:val="000000" w:themeColor="hyperlink"/>
          <w:u w:val="single"/>
        </w:rPr>
        <w:hyperlink r:id="rId137">
          <w:r>
            <w:rPr/>
            <w:t>A/72/PV.95</w:t>
          </w:r>
        </w:hyperlink>
      </w:r>
      <w:r>
        <w:br/>
      </w:r>
    </w:p>
    <w:p>
      <w:pPr>
        <w:pStyle w:val="itshead"/>
        <w:keepNext/>
        <w:keepLines/>
      </w:pPr>
      <w:r>
        <w:t>Soriano Mena, Pablo José (El Salvador) (Community of Latin American and Caribbean States)</w:t>
      </w:r>
    </w:p>
    <w:p>
      <w:pPr>
        <w:pStyle w:val="itssubhead"/>
        <w:keepNext/>
        <w:keepLines/>
        <w:spacing w:after="0"/>
      </w:pPr>
      <w:r>
        <w:t>EXTERNAL DEBT (Agenda Item 17c)</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125">
          <w:r>
            <w:rPr/>
            <w:t>A/C.2/72/SR.8</w:t>
          </w:r>
        </w:hyperlink>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125">
          <w:r>
            <w:rPr/>
            <w:t>A/C.2/72/SR.8</w:t>
          </w:r>
        </w:hyperlink>
      </w:r>
    </w:p>
    <w:p>
      <w:pPr>
        <w:pStyle w:val="itssubhead"/>
        <w:keepNext/>
        <w:keepLines/>
        <w:spacing w:after="0"/>
      </w:pPr>
      <w:r>
        <w:t>BIOLOGICAL DIVERSITY--TREATY (1992) (Agenda Item 19f)</w:t>
      </w:r>
    </w:p>
    <w:p>
      <w:pPr>
        <w:pStyle w:val="itsentry"/>
        <w:keepNext/>
        <w:keepLines/>
        <w:spacing w:after="0"/>
      </w:pPr>
      <w:r>
        <w:t xml:space="preserve"> </w:t>
      </w:r>
      <w:r>
        <w:rPr>
          <w:color w:val="000000" w:themeColor="hyperlink"/>
          <w:u w:val="single"/>
        </w:rPr>
        <w:hyperlink r:id="rId125">
          <w:r>
            <w:rPr/>
            <w:t>A/C.2/72/SR.8</w:t>
          </w:r>
        </w:hyperlink>
      </w:r>
    </w:p>
    <w:p>
      <w:pPr>
        <w:pStyle w:val="itssubhead"/>
        <w:keepNext/>
        <w:keepLines/>
        <w:spacing w:after="0"/>
      </w:pPr>
      <w:r>
        <w:t>DEVELOPMENT FINANCE (Agenda Item 17b)</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DEVELOPMENT FINANCE--CONFERENCES (Agenda Item 18)</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CLIMATE (Agenda Item 19d)</w:t>
      </w:r>
    </w:p>
    <w:p>
      <w:pPr>
        <w:pStyle w:val="itsentry"/>
        <w:keepNext/>
        <w:keepLines/>
        <w:spacing w:after="0"/>
      </w:pPr>
      <w:r>
        <w:t xml:space="preserve"> </w:t>
      </w:r>
      <w:r>
        <w:rPr>
          <w:color w:val="000000" w:themeColor="hyperlink"/>
          <w:u w:val="single"/>
        </w:rPr>
        <w:hyperlink r:id="rId125">
          <w:r>
            <w:rPr/>
            <w:t>A/C.2/72/SR.8</w:t>
          </w:r>
        </w:hyperlink>
      </w:r>
      <w:r>
        <w:br/>
      </w:r>
    </w:p>
    <w:p>
      <w:pPr>
        <w:pStyle w:val="itshead"/>
        <w:keepNext/>
        <w:keepLines/>
      </w:pPr>
      <w:r>
        <w:t>Sornarajah, Ahila (United Kingdom)</w:t>
      </w:r>
    </w:p>
    <w:p>
      <w:pPr>
        <w:pStyle w:val="itssubhead"/>
        <w:keepNext/>
        <w:keepLines/>
        <w:spacing w:after="0"/>
      </w:pPr>
      <w:r>
        <w:t>RESPONSIBILITY OF INTERNATIONAL ORGANIZATIONS (Agenda Item 87)</w:t>
      </w:r>
    </w:p>
    <w:p>
      <w:pPr>
        <w:pStyle w:val="itsentry"/>
        <w:keepNext/>
        <w:keepLines/>
        <w:spacing w:after="0"/>
      </w:pPr>
      <w:r>
        <w:t xml:space="preserve"> </w:t>
      </w:r>
      <w:r>
        <w:rPr>
          <w:color w:val="000000" w:themeColor="hyperlink"/>
          <w:u w:val="single"/>
        </w:rPr>
        <w:hyperlink r:id="rId109">
          <w:r>
            <w:rPr/>
            <w:t>A/C.6/72/SR.15</w:t>
          </w:r>
        </w:hyperlink>
      </w:r>
      <w:r>
        <w:br/>
      </w:r>
    </w:p>
    <w:p>
      <w:pPr>
        <w:pStyle w:val="itshead"/>
        <w:keepNext/>
        <w:keepLines/>
      </w:pPr>
      <w:r>
        <w:t>Sorto Rosales, Mayra Lisseth (El Salvador)</w:t>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SOCIAL DEVELOPMENT--CONFERENCES (Agenda Item 27a)</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AGEING PERSONS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INDIGENOUS PEOPLES (Agenda Item 69a)</w:t>
      </w:r>
    </w:p>
    <w:p>
      <w:pPr>
        <w:pStyle w:val="itsentry"/>
        <w:keepNext/>
        <w:keepLines/>
        <w:spacing w:after="0"/>
      </w:pPr>
      <w:r>
        <w:t xml:space="preserve"> </w:t>
      </w:r>
      <w:r>
        <w:rPr>
          <w:color w:val="000000" w:themeColor="hyperlink"/>
          <w:u w:val="single"/>
        </w:rPr>
        <w:hyperlink r:id="rId279">
          <w:r>
            <w:rPr/>
            <w:t>A/C.3/72/SR.16</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21">
          <w:r>
            <w:rPr/>
            <w:t>A/C.3/72/SR.6</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97">
          <w:r>
            <w:rPr/>
            <w:t>A/C.3/72/SR.2</w:t>
          </w:r>
        </w:hyperlink>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121">
          <w:r>
            <w:rPr/>
            <w:t>A/C.3/72/SR.6</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22">
          <w:r>
            <w:rPr/>
            <w:t>A/C.3/72/SR.10</w:t>
          </w:r>
        </w:hyperlink>
      </w:r>
      <w:r>
        <w:br/>
      </w:r>
    </w:p>
    <w:p>
      <w:pPr>
        <w:pStyle w:val="itshead"/>
        <w:keepNext/>
        <w:keepLines/>
      </w:pPr>
      <w:r>
        <w:t>Sorto Rosales, Mayra Lisseth (El Salvador) (Community of Latin American and Caribbean States)</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71">
          <w:r>
            <w:rPr/>
            <w:t>A/C.3/72/SR.11</w:t>
          </w:r>
        </w:hyperlink>
      </w:r>
    </w:p>
    <w:p>
      <w:pPr>
        <w:pStyle w:val="itssubhead"/>
        <w:keepNext/>
        <w:keepLines/>
        <w:spacing w:after="0"/>
      </w:pPr>
      <w:r>
        <w:t>INDIGENOUS PEOPLES (Agenda Item 69a)</w:t>
      </w:r>
    </w:p>
    <w:p>
      <w:pPr>
        <w:pStyle w:val="itsentry"/>
        <w:keepNext/>
        <w:keepLines/>
        <w:spacing w:after="0"/>
      </w:pPr>
      <w:r>
        <w:t xml:space="preserve"> </w:t>
      </w:r>
      <w:r>
        <w:rPr>
          <w:color w:val="000000" w:themeColor="hyperlink"/>
          <w:u w:val="single"/>
        </w:rPr>
        <w:hyperlink r:id="rId279">
          <w:r>
            <w:rPr/>
            <w:t>A/C.3/72/SR.16</w:t>
          </w:r>
        </w:hyperlink>
      </w:r>
      <w:r>
        <w:br/>
      </w:r>
    </w:p>
    <w:p>
      <w:pPr>
        <w:pStyle w:val="itshead"/>
        <w:keepNext/>
        <w:keepLines/>
      </w:pPr>
      <w:r>
        <w:t>Sorvino, Mira (UN Office on Drugs and Crime. Goodwill Ambassador for Global Fight against Human Trafficking)</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58">
          <w:r>
            <w:rPr/>
            <w:t>A/72/PV.24</w:t>
          </w:r>
        </w:hyperlink>
      </w:r>
      <w:r>
        <w:br/>
      </w:r>
    </w:p>
    <w:p>
      <w:pPr>
        <w:pStyle w:val="itshead"/>
        <w:keepNext/>
        <w:keepLines/>
      </w:pPr>
      <w:r>
        <w:t>Soulama, Myriam Aman (Burkina Faso)</w:t>
      </w:r>
    </w:p>
    <w:p>
      <w:pPr>
        <w:pStyle w:val="itssubhead"/>
        <w:keepNext/>
        <w:keepLines/>
        <w:spacing w:after="0"/>
      </w:pPr>
      <w:r>
        <w:t>HUMAN RIGHTS--PROGRAMMES OF ACTION (1993) (Agenda Item 72d)</w:t>
      </w:r>
    </w:p>
    <w:p>
      <w:pPr>
        <w:pStyle w:val="itsentry"/>
        <w:keepNext/>
        <w:keepLines/>
        <w:spacing w:after="0"/>
      </w:pPr>
      <w:r>
        <w:t xml:space="preserve"> </w:t>
      </w:r>
      <w:r>
        <w:rPr>
          <w:color w:val="000000" w:themeColor="hyperlink"/>
          <w:u w:val="single"/>
        </w:rPr>
        <w:hyperlink r:id="rId210">
          <w:r>
            <w:rPr/>
            <w:t>A/C.3/72/SR.19</w:t>
          </w:r>
        </w:hyperlink>
      </w:r>
      <w:r>
        <w:br/>
      </w:r>
    </w:p>
    <w:p>
      <w:pPr>
        <w:pStyle w:val="itshead"/>
        <w:keepNext/>
        <w:keepLines/>
      </w:pPr>
      <w:r>
        <w:t>Spacek, Metod (Slovakia)</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307">
          <w:r>
            <w:rPr/>
            <w:t>A/C.6/72/SR.19</w:t>
          </w:r>
        </w:hyperlink>
      </w:r>
      <w:r>
        <w:t xml:space="preserve">; </w:t>
      </w:r>
      <w:r>
        <w:rPr>
          <w:color w:val="000000" w:themeColor="hyperlink"/>
          <w:u w:val="single"/>
        </w:rPr>
        <w:hyperlink r:id="rId69">
          <w:r>
            <w:rPr/>
            <w:t>A/C.6/72/SR.23</w:t>
          </w:r>
        </w:hyperlink>
      </w:r>
      <w:r>
        <w:br/>
      </w:r>
    </w:p>
    <w:p>
      <w:pPr>
        <w:pStyle w:val="itshead"/>
        <w:keepNext/>
        <w:keepLines/>
      </w:pPr>
      <w:r>
        <w:t>Sparber, Georg (Liechtenstein)</w:t>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48">
          <w:r>
            <w:rPr/>
            <w:t>A/C.3/72/SR.42</w:t>
          </w:r>
        </w:hyperlink>
      </w:r>
      <w:r>
        <w:t xml:space="preserve">; </w:t>
      </w:r>
      <w:r>
        <w:rPr>
          <w:color w:val="000000" w:themeColor="hyperlink"/>
          <w:u w:val="single"/>
        </w:rPr>
        <w:hyperlink r:id="rId280">
          <w:r>
            <w:rPr/>
            <w:t>A/C.3/72/SR.48</w:t>
          </w:r>
        </w:hyperlink>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103">
          <w:r>
            <w:rPr/>
            <w:t>A/BUR/72/SR.1</w:t>
          </w:r>
        </w:hyperlink>
      </w:r>
    </w:p>
    <w:p>
      <w:pPr>
        <w:pStyle w:val="itssubhead"/>
        <w:keepNext/>
        <w:keepLines/>
        <w:spacing w:after="0"/>
      </w:pPr>
      <w:r>
        <w:t>HIV/AIDS--DECLARATIONS (Agenda Item 10)</w:t>
      </w:r>
    </w:p>
    <w:p>
      <w:pPr>
        <w:pStyle w:val="itsentry"/>
        <w:keepNext/>
        <w:keepLines/>
        <w:spacing w:after="0"/>
      </w:pPr>
      <w:r>
        <w:t xml:space="preserve"> </w:t>
      </w:r>
      <w:r>
        <w:rPr>
          <w:color w:val="000000" w:themeColor="hyperlink"/>
          <w:u w:val="single"/>
        </w:rPr>
        <w:hyperlink r:id="rId235">
          <w:r>
            <w:rPr/>
            <w:t>A/72/PV.94</w:t>
          </w:r>
        </w:hyperlink>
      </w:r>
    </w:p>
    <w:p>
      <w:pPr>
        <w:pStyle w:val="itssubhead"/>
        <w:keepNext/>
        <w:keepLines/>
        <w:spacing w:after="0"/>
      </w:pPr>
      <w:r>
        <w:t>RIGHT TO DEVELOPMENT (Agenda Item 72b)</w:t>
      </w:r>
    </w:p>
    <w:p>
      <w:pPr>
        <w:pStyle w:val="itsentry"/>
        <w:keepNext/>
        <w:keepLines/>
        <w:spacing w:after="0"/>
      </w:pPr>
      <w:r>
        <w:t xml:space="preserve"> </w:t>
      </w:r>
      <w:r>
        <w:rPr>
          <w:color w:val="000000" w:themeColor="hyperlink"/>
          <w:u w:val="single"/>
        </w:rPr>
        <w:hyperlink r:id="rId280">
          <w:r>
            <w:rPr/>
            <w:t>A/C.3/72/SR.48</w:t>
          </w:r>
        </w:hyperlink>
      </w:r>
    </w:p>
    <w:p>
      <w:pPr>
        <w:pStyle w:val="itssubhead"/>
        <w:keepNext/>
        <w:keepLines/>
        <w:spacing w:after="0"/>
      </w:pPr>
      <w:r>
        <w:t>NUCLEAR NON-PROLIFERATION--TREATY COMPLIANCE (Agenda Item 99aa)</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MULTILATERALISM--DISARMAMENT (Agenda Item 99r)</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DISARMAMENT-DEVELOPMENT LINK (Agenda Item 99d)</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DISARMAMENT AGREEMENTS--ENVIRONMENT (Agenda Item 99j)</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97">
          <w:r>
            <w:rPr/>
            <w:t>A/C.6/72/SR.2</w:t>
          </w:r>
        </w:hyperlink>
      </w:r>
    </w:p>
    <w:p>
      <w:pPr>
        <w:pStyle w:val="itssubhead"/>
        <w:keepNext/>
        <w:keepLines/>
        <w:spacing w:after="0"/>
      </w:pPr>
      <w:r>
        <w:t>NUCLEAR WEAPONS--ELIMINATION (Agenda Item 99z)</w:t>
      </w:r>
    </w:p>
    <w:p>
      <w:pPr>
        <w:pStyle w:val="itsentry"/>
        <w:keepNext/>
        <w:keepLines/>
        <w:spacing w:after="0"/>
      </w:pPr>
      <w:r>
        <w:t xml:space="preserve"> </w:t>
      </w:r>
      <w:r>
        <w:rPr>
          <w:color w:val="000000" w:themeColor="hyperlink"/>
          <w:u w:val="single"/>
        </w:rPr>
        <w:hyperlink r:id="rId138">
          <w:r>
            <w:rPr/>
            <w:t>A/C.1/72/PV.25</w:t>
          </w:r>
        </w:hyperlink>
      </w:r>
      <w:r>
        <w:br/>
      </w:r>
    </w:p>
    <w:p>
      <w:pPr>
        <w:pStyle w:val="itshead"/>
        <w:keepNext/>
        <w:keepLines/>
      </w:pPr>
      <w:r>
        <w:t>Spoerri, Philip (International Committee of the Red Cross)</w:t>
      </w:r>
    </w:p>
    <w:p>
      <w:pPr>
        <w:pStyle w:val="itssubhead"/>
        <w:keepNext/>
        <w:keepLines/>
        <w:spacing w:after="0"/>
      </w:pPr>
      <w:r>
        <w:t>EMERGENCY ASSISTANCE (Agenda Item 73a)</w:t>
      </w:r>
    </w:p>
    <w:p>
      <w:pPr>
        <w:pStyle w:val="itsentry"/>
        <w:keepNext/>
        <w:keepLines/>
        <w:spacing w:after="0"/>
      </w:pPr>
      <w:r>
        <w:t xml:space="preserve"> </w:t>
      </w:r>
      <w:r>
        <w:rPr>
          <w:color w:val="000000" w:themeColor="hyperlink"/>
          <w:u w:val="single"/>
        </w:rPr>
        <w:hyperlink r:id="rId312">
          <w:r>
            <w:rPr/>
            <w:t>A/72/PV.70</w:t>
          </w:r>
        </w:hyperlink>
      </w:r>
      <w:r>
        <w:br/>
      </w:r>
    </w:p>
    <w:p>
      <w:pPr>
        <w:pStyle w:val="itshead"/>
        <w:keepNext/>
        <w:keepLines/>
      </w:pPr>
      <w:r>
        <w:t>Srisawang, Ratchaphorn (Thailand)</w:t>
      </w:r>
    </w:p>
    <w:p>
      <w:pPr>
        <w:pStyle w:val="itssubhead"/>
        <w:keepNext/>
        <w:keepLines/>
        <w:spacing w:after="0"/>
      </w:pPr>
      <w:r>
        <w:t>INTERNATIONAL TRADE (Agenda Item 17a)</w:t>
      </w:r>
    </w:p>
    <w:p>
      <w:pPr>
        <w:pStyle w:val="itsentry"/>
        <w:keepNext/>
        <w:keepLines/>
        <w:spacing w:after="0"/>
      </w:pPr>
      <w:r>
        <w:t xml:space="preserve"> </w:t>
      </w:r>
      <w:r>
        <w:rPr>
          <w:color w:val="000000" w:themeColor="hyperlink"/>
          <w:u w:val="single"/>
        </w:rPr>
        <w:hyperlink r:id="rId215">
          <w:r>
            <w:rPr/>
            <w:t>A/C.2/72/SR.7</w:t>
          </w:r>
        </w:hyperlink>
      </w:r>
    </w:p>
    <w:p>
      <w:pPr>
        <w:pStyle w:val="itssubhead"/>
        <w:keepNext/>
        <w:keepLines/>
        <w:spacing w:after="0"/>
      </w:pPr>
      <w:r>
        <w:t>DEVELOPMENT FINANCE (Agenda Item 17b)</w:t>
      </w:r>
    </w:p>
    <w:p>
      <w:pPr>
        <w:pStyle w:val="itsentry"/>
        <w:keepNext/>
        <w:keepLines/>
        <w:spacing w:after="0"/>
      </w:pPr>
      <w:r>
        <w:t xml:space="preserve"> </w:t>
      </w:r>
      <w:r>
        <w:rPr>
          <w:color w:val="000000" w:themeColor="hyperlink"/>
          <w:u w:val="single"/>
        </w:rPr>
        <w:hyperlink r:id="rId215">
          <w:r>
            <w:rPr/>
            <w:t>A/C.2/72/SR.7</w:t>
          </w:r>
        </w:hyperlink>
      </w:r>
    </w:p>
    <w:p>
      <w:pPr>
        <w:pStyle w:val="itssubhead"/>
        <w:keepNext/>
        <w:keepLines/>
        <w:spacing w:after="0"/>
      </w:pPr>
      <w:r>
        <w:t>DEVELOPMENT FINANCE--CONFERENCES (Agenda Item 18)</w:t>
      </w:r>
    </w:p>
    <w:p>
      <w:pPr>
        <w:pStyle w:val="itsentry"/>
        <w:keepNext/>
        <w:keepLines/>
        <w:spacing w:after="0"/>
      </w:pPr>
      <w:r>
        <w:t xml:space="preserve"> </w:t>
      </w:r>
      <w:r>
        <w:rPr>
          <w:color w:val="000000" w:themeColor="hyperlink"/>
          <w:u w:val="single"/>
        </w:rPr>
        <w:hyperlink r:id="rId215">
          <w:r>
            <w:rPr/>
            <w:t>A/C.2/72/SR.7</w:t>
          </w:r>
        </w:hyperlink>
      </w:r>
    </w:p>
    <w:p>
      <w:pPr>
        <w:pStyle w:val="itssubhead"/>
        <w:keepNext/>
        <w:keepLines/>
        <w:spacing w:after="0"/>
      </w:pPr>
      <w:r>
        <w:t>FINANCIAL INCLUSION (Agenda Item 17e)</w:t>
      </w:r>
    </w:p>
    <w:p>
      <w:pPr>
        <w:pStyle w:val="itsentry"/>
        <w:keepNext/>
        <w:keepLines/>
        <w:spacing w:after="0"/>
      </w:pPr>
      <w:r>
        <w:t xml:space="preserve"> </w:t>
      </w:r>
      <w:r>
        <w:rPr>
          <w:color w:val="000000" w:themeColor="hyperlink"/>
          <w:u w:val="single"/>
        </w:rPr>
        <w:hyperlink r:id="rId215">
          <w:r>
            <w:rPr/>
            <w:t>A/C.2/72/SR.7</w:t>
          </w:r>
        </w:hyperlink>
      </w:r>
      <w:r>
        <w:br/>
      </w:r>
    </w:p>
    <w:p>
      <w:pPr>
        <w:pStyle w:val="itshead"/>
        <w:keepNext/>
        <w:keepLines/>
      </w:pPr>
      <w:r>
        <w:t>Srivihok, Vitavas (Thailand)</w:t>
      </w:r>
    </w:p>
    <w:p>
      <w:pPr>
        <w:pStyle w:val="itssubhead"/>
        <w:keepNext/>
        <w:keepLines/>
        <w:spacing w:after="0"/>
      </w:pPr>
      <w:r>
        <w:t>HIV/AIDS--DECLARATIONS (Agenda Item 10)</w:t>
      </w:r>
    </w:p>
    <w:p>
      <w:pPr>
        <w:pStyle w:val="itsentry"/>
        <w:keepNext/>
        <w:keepLines/>
        <w:spacing w:after="0"/>
      </w:pPr>
      <w:r>
        <w:t xml:space="preserve"> </w:t>
      </w:r>
      <w:r>
        <w:rPr>
          <w:color w:val="000000" w:themeColor="hyperlink"/>
          <w:u w:val="single"/>
        </w:rPr>
        <w:hyperlink r:id="rId235">
          <w:r>
            <w:rPr/>
            <w:t>A/72/PV.94</w:t>
          </w:r>
        </w:hyperlink>
      </w:r>
    </w:p>
    <w:p>
      <w:pPr>
        <w:pStyle w:val="itssubhead"/>
        <w:keepNext/>
        <w:keepLines/>
        <w:spacing w:after="0"/>
      </w:pPr>
      <w:r>
        <w:t>DISARMAMENT--GENERAL AND COMPLETE (Agenda Item 99)</w:t>
      </w:r>
    </w:p>
    <w:p>
      <w:pPr>
        <w:pStyle w:val="itsentry"/>
        <w:keepNext/>
        <w:keepLines/>
        <w:spacing w:after="0"/>
      </w:pPr>
      <w:r>
        <w:t xml:space="preserve"> </w:t>
      </w:r>
      <w:r>
        <w:rPr>
          <w:color w:val="000000" w:themeColor="hyperlink"/>
          <w:u w:val="single"/>
        </w:rPr>
        <w:hyperlink r:id="rId82">
          <w:r>
            <w:rPr/>
            <w:t>A/72/PV.112</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67">
          <w:r>
            <w:rPr/>
            <w:t>A/72/PV.25</w:t>
          </w:r>
        </w:hyperlink>
      </w:r>
      <w:r>
        <w:br/>
      </w:r>
    </w:p>
    <w:p>
      <w:pPr>
        <w:pStyle w:val="itshead"/>
        <w:keepNext/>
        <w:keepLines/>
      </w:pPr>
      <w:r>
        <w:t>Srivihok, Vitavas (Thailand) (ASEAN)</w:t>
      </w:r>
    </w:p>
    <w:p>
      <w:pPr>
        <w:pStyle w:val="itssubhead"/>
        <w:keepNext/>
        <w:keepLines/>
        <w:spacing w:after="0"/>
      </w:pPr>
      <w:r>
        <w:t>UN CONFERENCES (Agenda Item 14)</w:t>
      </w:r>
    </w:p>
    <w:p>
      <w:pPr>
        <w:pStyle w:val="itsentry"/>
        <w:keepNext/>
        <w:keepLines/>
        <w:spacing w:after="0"/>
      </w:pPr>
      <w:r>
        <w:t xml:space="preserve"> </w:t>
      </w:r>
      <w:r>
        <w:rPr>
          <w:color w:val="000000" w:themeColor="hyperlink"/>
          <w:u w:val="single"/>
        </w:rPr>
        <w:hyperlink r:id="rId178">
          <w:r>
            <w:rPr/>
            <w:t>A/72/PV.107</w:t>
          </w:r>
        </w:hyperlink>
      </w:r>
    </w:p>
    <w:p>
      <w:pPr>
        <w:pStyle w:val="itssubhead"/>
        <w:keepNext/>
        <w:keepLines/>
        <w:spacing w:after="0"/>
      </w:pPr>
      <w:r>
        <w:t>MILLENNIUM SUMMIT (2000 : NEW YORK) (Agenda Item 117)</w:t>
      </w:r>
    </w:p>
    <w:p>
      <w:pPr>
        <w:pStyle w:val="itsentry"/>
        <w:keepNext/>
        <w:keepLines/>
        <w:spacing w:after="0"/>
      </w:pPr>
      <w:r>
        <w:t xml:space="preserve"> </w:t>
      </w:r>
      <w:r>
        <w:rPr>
          <w:color w:val="000000" w:themeColor="hyperlink"/>
          <w:u w:val="single"/>
        </w:rPr>
        <w:hyperlink r:id="rId178">
          <w:r>
            <w:rPr/>
            <w:t>A/72/PV.107</w:t>
          </w:r>
        </w:hyperlink>
      </w:r>
      <w:r>
        <w:br/>
      </w:r>
    </w:p>
    <w:p>
      <w:pPr>
        <w:pStyle w:val="itshead"/>
        <w:keepNext/>
        <w:keepLines/>
      </w:pPr>
      <w:r>
        <w:t>Staff, Gregory (United States)</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8">
          <w:r>
            <w:rPr/>
            <w:t>A/C.3/72/SR.52</w:t>
          </w:r>
        </w:hyperlink>
      </w:r>
      <w:r>
        <w:br/>
      </w:r>
    </w:p>
    <w:p>
      <w:pPr>
        <w:pStyle w:val="itshead"/>
        <w:keepNext/>
        <w:keepLines/>
      </w:pPr>
      <w:r>
        <w:t>Stame Cervone, Anna Maria (Centrist Democrat International)</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3">
          <w:r>
            <w:rPr/>
            <w:t>A/C.4/72/SR.4</w:t>
          </w:r>
        </w:hyperlink>
      </w:r>
      <w:r>
        <w:br/>
      </w:r>
    </w:p>
    <w:p>
      <w:pPr>
        <w:pStyle w:val="itshead"/>
        <w:keepNext/>
        <w:keepLines/>
      </w:pPr>
      <w:r>
        <w:t>Stavridi, Zinovia Chaido (Greece)</w:t>
      </w:r>
    </w:p>
    <w:p>
      <w:pPr>
        <w:pStyle w:val="itssubhead"/>
        <w:keepNext/>
        <w:keepLines/>
        <w:spacing w:after="0"/>
      </w:pPr>
      <w:r>
        <w:t>ARMED CONFLICTS--TREATIES (Agenda Item 86)</w:t>
      </w:r>
    </w:p>
    <w:p>
      <w:pPr>
        <w:pStyle w:val="itsentry"/>
        <w:keepNext/>
        <w:keepLines/>
        <w:spacing w:after="0"/>
      </w:pPr>
      <w:r>
        <w:t xml:space="preserve"> </w:t>
      </w:r>
      <w:r>
        <w:rPr>
          <w:color w:val="000000" w:themeColor="hyperlink"/>
          <w:u w:val="single"/>
        </w:rPr>
        <w:hyperlink r:id="rId91">
          <w:r>
            <w:rPr/>
            <w:t>A/C.6/72/SR.17</w:t>
          </w:r>
        </w:hyperlink>
      </w:r>
    </w:p>
    <w:p>
      <w:pPr>
        <w:pStyle w:val="itssubhead"/>
        <w:keepNext/>
        <w:keepLines/>
        <w:spacing w:after="0"/>
      </w:pPr>
      <w:r>
        <w:t>RESPONSIBILITY OF INTERNATIONAL ORGANIZATIONS (Agenda Item 87)</w:t>
      </w:r>
    </w:p>
    <w:p>
      <w:pPr>
        <w:pStyle w:val="itsentry"/>
        <w:keepNext/>
        <w:keepLines/>
        <w:spacing w:after="0"/>
      </w:pPr>
      <w:r>
        <w:t xml:space="preserve"> </w:t>
      </w:r>
      <w:r>
        <w:rPr>
          <w:color w:val="000000" w:themeColor="hyperlink"/>
          <w:u w:val="single"/>
        </w:rPr>
        <w:hyperlink r:id="rId109">
          <w:r>
            <w:rPr/>
            <w:t>A/C.6/72/SR.15</w:t>
          </w:r>
        </w:hyperlink>
      </w:r>
      <w:r>
        <w:br/>
      </w:r>
    </w:p>
    <w:p>
      <w:pPr>
        <w:pStyle w:val="itshead"/>
        <w:keepNext/>
        <w:keepLines/>
      </w:pPr>
      <w:r>
        <w:t>Stefanile, Stefano (Italy)</w:t>
      </w:r>
    </w:p>
    <w:p>
      <w:pPr>
        <w:pStyle w:val="itssubhead"/>
        <w:keepNext/>
        <w:keepLines/>
        <w:spacing w:after="0"/>
      </w:pPr>
      <w:r>
        <w:t>DISARMAMENT--GENERAL AND COMPLETE (Agenda Item 99)</w:t>
      </w:r>
    </w:p>
    <w:p>
      <w:pPr>
        <w:pStyle w:val="itsentry"/>
        <w:keepNext/>
        <w:keepLines/>
        <w:spacing w:after="0"/>
      </w:pPr>
      <w:r>
        <w:t xml:space="preserve"> </w:t>
      </w:r>
      <w:r>
        <w:rPr>
          <w:color w:val="000000" w:themeColor="hyperlink"/>
          <w:u w:val="single"/>
        </w:rPr>
        <w:hyperlink r:id="rId82">
          <w:r>
            <w:rPr/>
            <w:t>A/72/PV.112</w:t>
          </w:r>
        </w:hyperlink>
      </w:r>
      <w:r>
        <w:br/>
      </w:r>
    </w:p>
    <w:p>
      <w:pPr>
        <w:pStyle w:val="itshead"/>
        <w:keepNext/>
        <w:keepLines/>
      </w:pPr>
      <w:r>
        <w:t>Stener, May-Elin (Norway)</w:t>
      </w:r>
    </w:p>
    <w:p>
      <w:pPr>
        <w:pStyle w:val="itssubhead"/>
        <w:keepNext/>
        <w:keepLines/>
        <w:spacing w:after="0"/>
      </w:pPr>
      <w:r>
        <w:t>UN. PEACEBUILDING COMMISSION--REPORTS (2016-2017) (Agenda Item 30)</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UN. GENERAL ASSEMBLY (72ND SESS. : 2017-2018). 5TH COMMITTEE--WORK ORGANIZATION (Agenda Item 7)</w:t>
      </w:r>
    </w:p>
    <w:p>
      <w:pPr>
        <w:pStyle w:val="itsentry"/>
        <w:keepNext/>
        <w:keepLines/>
        <w:spacing w:after="0"/>
      </w:pPr>
      <w:r>
        <w:t xml:space="preserve"> </w:t>
      </w:r>
      <w:r>
        <w:rPr>
          <w:color w:val="000000" w:themeColor="hyperlink"/>
          <w:u w:val="single"/>
        </w:rPr>
        <w:hyperlink r:id="rId219">
          <w:r>
            <w:rPr/>
            <w:t>A/C.5/72/SR.1</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80">
          <w:r>
            <w:rPr/>
            <w:t>A/C.3/72/SR.20</w:t>
          </w:r>
        </w:hyperlink>
      </w:r>
    </w:p>
    <w:p>
      <w:pPr>
        <w:pStyle w:val="itssubhead"/>
        <w:keepNext/>
        <w:keepLines/>
        <w:spacing w:after="0"/>
      </w:pPr>
      <w:r>
        <w:t>HUMAN RIGHTS ACTIVISTS (Agenda Item 72b)</w:t>
      </w:r>
    </w:p>
    <w:p>
      <w:pPr>
        <w:pStyle w:val="itsentry"/>
        <w:keepNext/>
        <w:keepLines/>
        <w:spacing w:after="0"/>
      </w:pPr>
      <w:r>
        <w:t xml:space="preserve"> </w:t>
      </w:r>
      <w:r>
        <w:rPr>
          <w:color w:val="000000" w:themeColor="hyperlink"/>
          <w:u w:val="single"/>
        </w:rPr>
        <w:hyperlink r:id="rId129">
          <w:r>
            <w:rPr/>
            <w:t>A/C.3/72/SR.51</w:t>
          </w:r>
        </w:hyperlink>
      </w:r>
    </w:p>
    <w:p>
      <w:pPr>
        <w:pStyle w:val="itssubhead"/>
        <w:keepNext/>
        <w:keepLines/>
        <w:spacing w:after="0"/>
      </w:pPr>
      <w:r>
        <w:t>DISPLACED PERSONS (Agenda Item 72b)</w:t>
      </w:r>
    </w:p>
    <w:p>
      <w:pPr>
        <w:pStyle w:val="itsentry"/>
        <w:keepNext/>
        <w:keepLines/>
        <w:spacing w:after="0"/>
      </w:pPr>
      <w:r>
        <w:t xml:space="preserve"> </w:t>
      </w:r>
      <w:r>
        <w:rPr>
          <w:color w:val="000000" w:themeColor="hyperlink"/>
          <w:u w:val="single"/>
        </w:rPr>
        <w:hyperlink r:id="rId37">
          <w:r>
            <w:rPr/>
            <w:t>A/C.3/72/SR.50</w:t>
          </w:r>
        </w:hyperlink>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154">
          <w:r>
            <w:rPr/>
            <w:t>A/C.3/72/SR.40</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UN. PEACEBUILDING FUND (Agenda Item 111)</w:t>
      </w:r>
    </w:p>
    <w:p>
      <w:pPr>
        <w:pStyle w:val="itsentry"/>
        <w:keepNext/>
        <w:keepLines/>
        <w:spacing w:after="0"/>
      </w:pPr>
      <w:r>
        <w:t xml:space="preserve"> </w:t>
      </w:r>
      <w:r>
        <w:rPr>
          <w:color w:val="000000" w:themeColor="hyperlink"/>
          <w:u w:val="single"/>
        </w:rPr>
        <w:hyperlink r:id="rId217">
          <w:r>
            <w:rPr/>
            <w:t>A/72/PV.90</w:t>
          </w:r>
        </w:hyperlink>
      </w:r>
      <w:r>
        <w:br/>
      </w:r>
    </w:p>
    <w:p>
      <w:pPr>
        <w:pStyle w:val="itshead"/>
        <w:keepNext/>
        <w:keepLines/>
      </w:pPr>
      <w:r>
        <w:t>Stener, May-Elin (Norway) (UN. Group of Nordic Countries)</w:t>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133">
          <w:r>
            <w:rPr/>
            <w:t>A/72/PV.41</w:t>
          </w:r>
        </w:hyperlink>
      </w:r>
      <w:r>
        <w:br/>
      </w:r>
    </w:p>
    <w:p>
      <w:pPr>
        <w:pStyle w:val="itshead"/>
        <w:keepNext/>
        <w:keepLines/>
      </w:pPr>
      <w:r>
        <w:t>Sterk, Yuri (Bulgaria)</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99">
          <w:r>
            <w:rPr/>
            <w:t>A/72/PV.84</w:t>
          </w:r>
        </w:hyperlink>
      </w:r>
      <w:r>
        <w:br/>
      </w:r>
    </w:p>
    <w:p>
      <w:pPr>
        <w:pStyle w:val="itshead"/>
        <w:keepNext/>
        <w:keepLines/>
      </w:pPr>
      <w:r>
        <w:t>Stoeva, Lachezara (Bulgaria)</w:t>
      </w:r>
    </w:p>
    <w:p>
      <w:pPr>
        <w:pStyle w:val="itssubhead"/>
        <w:keepNext/>
        <w:keepLines/>
        <w:spacing w:after="0"/>
      </w:pPr>
      <w:r>
        <w:t>NUCLEAR DISARMAMENT--CONFERENCE (2013 : NEW YORK) (Agenda Item 99cc)</w:t>
      </w:r>
    </w:p>
    <w:p>
      <w:pPr>
        <w:pStyle w:val="itsentry"/>
        <w:keepNext/>
        <w:keepLines/>
        <w:spacing w:after="0"/>
      </w:pPr>
      <w:r>
        <w:t xml:space="preserve"> </w:t>
      </w:r>
      <w:r>
        <w:rPr>
          <w:color w:val="000000" w:themeColor="hyperlink"/>
          <w:u w:val="single"/>
        </w:rPr>
        <w:hyperlink r:id="rId174">
          <w:r>
            <w:rPr/>
            <w:t>A/C.1/72/PV.27</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66">
          <w:r>
            <w:rPr/>
            <w:t>A/C.1/72/PV.14</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66">
          <w:r>
            <w:rPr/>
            <w:t>A/C.1/72/PV.14</w:t>
          </w:r>
        </w:hyperlink>
      </w:r>
    </w:p>
    <w:p>
      <w:pPr>
        <w:pStyle w:val="itssubhead"/>
        <w:keepNext/>
        <w:keepLines/>
        <w:spacing w:after="0"/>
      </w:pPr>
      <w:r>
        <w:t>NUCLEAR WEAPON TESTS--TREATY (Agenda Item 105)</w:t>
      </w:r>
    </w:p>
    <w:p>
      <w:pPr>
        <w:pStyle w:val="itsentry"/>
        <w:keepNext/>
        <w:keepLines/>
        <w:spacing w:after="0"/>
      </w:pPr>
      <w:r>
        <w:t xml:space="preserve"> </w:t>
      </w:r>
      <w:r>
        <w:rPr>
          <w:color w:val="000000" w:themeColor="hyperlink"/>
          <w:u w:val="single"/>
        </w:rPr>
        <w:hyperlink r:id="rId166">
          <w:r>
            <w:rPr/>
            <w:t>A/C.1/72/PV.14</w:t>
          </w:r>
        </w:hyperlink>
      </w:r>
      <w:r>
        <w:br/>
      </w:r>
    </w:p>
    <w:p>
      <w:pPr>
        <w:pStyle w:val="itshead"/>
        <w:keepNext/>
        <w:keepLines/>
      </w:pPr>
      <w:r>
        <w:t>Stoeva, Lachezara (Bulgaria) (European Union)</w:t>
      </w:r>
    </w:p>
    <w:p>
      <w:pPr>
        <w:pStyle w:val="itssubhead"/>
        <w:keepNext/>
        <w:keepLines/>
        <w:spacing w:after="0"/>
      </w:pPr>
      <w:r>
        <w:t>WOMEN IN DEVELOPMENT (Agenda Item 23b)</w:t>
      </w:r>
    </w:p>
    <w:p>
      <w:pPr>
        <w:pStyle w:val="itsentry"/>
        <w:keepNext/>
        <w:keepLines/>
        <w:spacing w:after="0"/>
      </w:pPr>
      <w:r>
        <w:t xml:space="preserve"> </w:t>
      </w:r>
      <w:r>
        <w:rPr>
          <w:color w:val="000000" w:themeColor="hyperlink"/>
          <w:u w:val="single"/>
        </w:rPr>
        <w:hyperlink r:id="rId205">
          <w:r>
            <w:rPr/>
            <w:t>A/C.2/72/SR.27</w:t>
          </w:r>
        </w:hyperlink>
      </w:r>
    </w:p>
    <w:p>
      <w:pPr>
        <w:pStyle w:val="itssubhead"/>
        <w:keepNext/>
        <w:keepLines/>
        <w:spacing w:after="0"/>
      </w:pPr>
      <w:r>
        <w:t>COMMODITIES (Agenda Item 17d)</w:t>
      </w:r>
    </w:p>
    <w:p>
      <w:pPr>
        <w:pStyle w:val="itsentry"/>
        <w:keepNext/>
        <w:keepLines/>
        <w:spacing w:after="0"/>
      </w:pPr>
      <w:r>
        <w:t xml:space="preserve"> </w:t>
      </w:r>
      <w:r>
        <w:rPr>
          <w:color w:val="000000" w:themeColor="hyperlink"/>
          <w:u w:val="single"/>
        </w:rPr>
        <w:hyperlink r:id="rId205">
          <w:r>
            <w:rPr/>
            <w:t>A/C.2/72/SR.27</w:t>
          </w:r>
        </w:hyperlink>
      </w:r>
    </w:p>
    <w:p>
      <w:pPr>
        <w:pStyle w:val="itssubhead"/>
        <w:keepNext/>
        <w:keepLines/>
        <w:spacing w:after="0"/>
      </w:pPr>
      <w:r>
        <w:t>INTERNATIONAL TRADE (Agenda Item 17a)</w:t>
      </w:r>
    </w:p>
    <w:p>
      <w:pPr>
        <w:pStyle w:val="itsentry"/>
        <w:keepNext/>
        <w:keepLines/>
        <w:spacing w:after="0"/>
      </w:pPr>
      <w:r>
        <w:t xml:space="preserve"> </w:t>
      </w:r>
      <w:r>
        <w:rPr>
          <w:color w:val="000000" w:themeColor="hyperlink"/>
          <w:u w:val="single"/>
        </w:rPr>
        <w:hyperlink r:id="rId205">
          <w:r>
            <w:rPr/>
            <w:t>A/C.2/72/SR.27</w:t>
          </w:r>
        </w:hyperlink>
      </w:r>
    </w:p>
    <w:p>
      <w:pPr>
        <w:pStyle w:val="itssubhead"/>
        <w:keepNext/>
        <w:keepLines/>
        <w:spacing w:after="0"/>
      </w:pPr>
      <w:r>
        <w:t>GLOBALIZATION--UN (Agenda Item 21a)</w:t>
      </w:r>
    </w:p>
    <w:p>
      <w:pPr>
        <w:pStyle w:val="itsentry"/>
        <w:keepNext/>
        <w:keepLines/>
        <w:spacing w:after="0"/>
      </w:pPr>
      <w:r>
        <w:t xml:space="preserve"> </w:t>
      </w:r>
      <w:r>
        <w:rPr>
          <w:color w:val="000000" w:themeColor="hyperlink"/>
          <w:u w:val="single"/>
        </w:rPr>
        <w:hyperlink r:id="rId205">
          <w:r>
            <w:rPr/>
            <w:t>A/C.2/72/SR.27</w:t>
          </w:r>
        </w:hyperlink>
      </w:r>
    </w:p>
    <w:p>
      <w:pPr>
        <w:pStyle w:val="itssubhead"/>
        <w:keepNext/>
        <w:keepLines/>
        <w:spacing w:after="0"/>
      </w:pPr>
      <w:r>
        <w:t>DEVELOPMENT FINANCE (Agenda Item 17b)</w:t>
      </w:r>
    </w:p>
    <w:p>
      <w:pPr>
        <w:pStyle w:val="itsentry"/>
        <w:keepNext/>
        <w:keepLines/>
        <w:spacing w:after="0"/>
      </w:pPr>
      <w:r>
        <w:t xml:space="preserve"> </w:t>
      </w:r>
      <w:r>
        <w:rPr>
          <w:color w:val="000000" w:themeColor="hyperlink"/>
          <w:u w:val="single"/>
        </w:rPr>
        <w:hyperlink r:id="rId205">
          <w:r>
            <w:rPr/>
            <w:t>A/C.2/72/SR.27</w:t>
          </w:r>
        </w:hyperlink>
      </w:r>
    </w:p>
    <w:p>
      <w:pPr>
        <w:pStyle w:val="itssubhead"/>
        <w:keepNext/>
        <w:keepLines/>
        <w:spacing w:after="0"/>
      </w:pPr>
      <w:r>
        <w:t>HUMAN RESOURCES DEVELOPMENT (Agenda Item 23c)</w:t>
      </w:r>
    </w:p>
    <w:p>
      <w:pPr>
        <w:pStyle w:val="itsentry"/>
        <w:keepNext/>
        <w:keepLines/>
        <w:spacing w:after="0"/>
      </w:pPr>
      <w:r>
        <w:t xml:space="preserve"> </w:t>
      </w:r>
      <w:r>
        <w:rPr>
          <w:color w:val="000000" w:themeColor="hyperlink"/>
          <w:u w:val="single"/>
        </w:rPr>
        <w:hyperlink r:id="rId205">
          <w:r>
            <w:rPr/>
            <w:t>A/C.2/72/SR.27</w:t>
          </w:r>
        </w:hyperlink>
      </w:r>
      <w:r>
        <w:br/>
      </w:r>
    </w:p>
    <w:p>
      <w:pPr>
        <w:pStyle w:val="itshead"/>
        <w:keepNext/>
        <w:keepLines/>
      </w:pPr>
      <w:r>
        <w:t>Strainic, Carolyn (United States)</w:t>
      </w:r>
    </w:p>
    <w:p>
      <w:pPr>
        <w:pStyle w:val="itssubhead"/>
        <w:keepNext/>
        <w:keepLines/>
        <w:spacing w:after="0"/>
      </w:pPr>
      <w:r>
        <w:t>SEX CRIMES (Agenda Item 131)</w:t>
      </w:r>
    </w:p>
    <w:p>
      <w:pPr>
        <w:pStyle w:val="itsentry"/>
        <w:keepNext/>
        <w:keepLines/>
        <w:spacing w:after="0"/>
      </w:pPr>
      <w:r>
        <w:t xml:space="preserve"> </w:t>
      </w:r>
      <w:r>
        <w:rPr>
          <w:color w:val="000000" w:themeColor="hyperlink"/>
          <w:u w:val="single"/>
        </w:rPr>
        <w:hyperlink r:id="rId319">
          <w:r>
            <w:rPr/>
            <w:t>A/72/PV.115</w:t>
          </w:r>
        </w:hyperlink>
      </w:r>
      <w:r>
        <w:br/>
      </w:r>
    </w:p>
    <w:p>
      <w:pPr>
        <w:pStyle w:val="itshead"/>
        <w:keepNext/>
        <w:keepLines/>
      </w:pPr>
      <w:r>
        <w:t>Straker, Louis (Saint Vincent and the Grenadines. Deputy Prime Minister)</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316">
          <w:r>
            <w:rPr/>
            <w:t>A/72/PV.17</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316">
          <w:r>
            <w:rPr/>
            <w:t>A/72/PV.17</w:t>
          </w:r>
        </w:hyperlink>
      </w:r>
      <w:r>
        <w:br/>
      </w:r>
    </w:p>
    <w:p>
      <w:pPr>
        <w:pStyle w:val="itshead"/>
        <w:keepNext/>
        <w:keepLines/>
      </w:pPr>
      <w:r>
        <w:t>Strohmayer, Elad (Israel)</w:t>
      </w:r>
    </w:p>
    <w:p>
      <w:pPr>
        <w:pStyle w:val="itssubhead"/>
        <w:keepNext/>
        <w:keepLines/>
        <w:spacing w:after="0"/>
      </w:pPr>
      <w:r>
        <w:t>SEXUAL MINORITIES (Agenda Item 72b)</w:t>
      </w:r>
    </w:p>
    <w:p>
      <w:pPr>
        <w:pStyle w:val="itsentry"/>
        <w:keepNext/>
        <w:keepLines/>
        <w:spacing w:after="0"/>
      </w:pPr>
      <w:r>
        <w:t xml:space="preserve"> </w:t>
      </w:r>
      <w:r>
        <w:rPr>
          <w:color w:val="000000" w:themeColor="hyperlink"/>
          <w:u w:val="single"/>
        </w:rPr>
        <w:hyperlink r:id="rId209">
          <w:r>
            <w:rPr/>
            <w:t>A/C.3/72/SR.34</w:t>
          </w:r>
        </w:hyperlink>
      </w:r>
    </w:p>
    <w:p>
      <w:pPr>
        <w:pStyle w:val="itssubhead"/>
        <w:keepNext/>
        <w:keepLines/>
        <w:spacing w:after="0"/>
      </w:pPr>
      <w:r>
        <w:t>ALBINISM (Agenda Item 72b)</w:t>
      </w:r>
    </w:p>
    <w:p>
      <w:pPr>
        <w:pStyle w:val="itsentry"/>
        <w:keepNext/>
        <w:keepLines/>
        <w:spacing w:after="0"/>
      </w:pPr>
      <w:r>
        <w:t xml:space="preserve"> </w:t>
      </w:r>
      <w:r>
        <w:rPr>
          <w:color w:val="000000" w:themeColor="hyperlink"/>
          <w:u w:val="single"/>
        </w:rPr>
        <w:hyperlink r:id="rId247">
          <w:r>
            <w:rPr/>
            <w:t>A/C.3/72/SR.28</w:t>
          </w:r>
        </w:hyperlink>
      </w:r>
      <w:r>
        <w:br/>
      </w:r>
    </w:p>
    <w:p>
      <w:pPr>
        <w:pStyle w:val="itshead"/>
        <w:keepNext/>
        <w:keepLines/>
      </w:pPr>
      <w:r>
        <w:t>Strong, Jennifer (Wall Street Journal (Firm))</w:t>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311">
          <w:r>
            <w:rPr/>
            <w:t>A/C.2/72/SR.11</w:t>
          </w:r>
        </w:hyperlink>
      </w:r>
    </w:p>
    <w:p>
      <w:pPr>
        <w:pStyle w:val="itssubhead"/>
        <w:keepNext/>
        <w:keepLines/>
        <w:spacing w:after="0"/>
      </w:pPr>
      <w:r>
        <w:t>SCIENCE AND TECHNOLOGY--DEVELOPMENT (Agenda Item 21b)</w:t>
      </w:r>
    </w:p>
    <w:p>
      <w:pPr>
        <w:pStyle w:val="itsentry"/>
        <w:keepNext/>
        <w:keepLines/>
        <w:spacing w:after="0"/>
      </w:pPr>
      <w:r>
        <w:t xml:space="preserve"> </w:t>
      </w:r>
      <w:r>
        <w:rPr>
          <w:color w:val="000000" w:themeColor="hyperlink"/>
          <w:u w:val="single"/>
        </w:rPr>
        <w:hyperlink r:id="rId311">
          <w:r>
            <w:rPr/>
            <w:t>A/C.2/72/SR.11</w:t>
          </w:r>
        </w:hyperlink>
      </w:r>
      <w:r>
        <w:br/>
      </w:r>
    </w:p>
    <w:p>
      <w:pPr>
        <w:pStyle w:val="itshead"/>
        <w:keepNext/>
        <w:keepLines/>
      </w:pPr>
      <w:r>
        <w:t>Suan, Hau Do (Myanmar)</w:t>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20">
          <w:r>
            <w:rPr/>
            <w:t>A/72/PV.76</w:t>
          </w:r>
        </w:hyperlink>
      </w:r>
      <w:r>
        <w:t xml:space="preserve">; </w:t>
      </w:r>
      <w:r>
        <w:rPr>
          <w:color w:val="000000" w:themeColor="hyperlink"/>
          <w:u w:val="single"/>
        </w:rPr>
        <w:hyperlink r:id="rId192">
          <w:r>
            <w:rPr/>
            <w:t>A/C.3/72/SR.31</w:t>
          </w:r>
        </w:hyperlink>
      </w:r>
      <w:r>
        <w:t xml:space="preserve">; </w:t>
      </w:r>
      <w:r>
        <w:rPr>
          <w:color w:val="000000" w:themeColor="hyperlink"/>
          <w:u w:val="single"/>
        </w:rPr>
        <w:hyperlink r:id="rId131">
          <w:r>
            <w:rPr/>
            <w:t>A/C.3/72/SR.47</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67">
          <w:r>
            <w:rPr/>
            <w:t>A/72/PV.25</w:t>
          </w:r>
        </w:hyperlink>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69">
          <w:r>
            <w:rPr/>
            <w:t>A/72/PV.102</w:t>
          </w:r>
        </w:hyperlink>
      </w:r>
    </w:p>
    <w:p>
      <w:pPr>
        <w:pStyle w:val="itssubhead"/>
        <w:keepNext/>
        <w:keepLines/>
        <w:spacing w:after="0"/>
      </w:pPr>
      <w:r>
        <w:t>PEACE (Agenda Item 15)</w:t>
      </w:r>
    </w:p>
    <w:p>
      <w:pPr>
        <w:pStyle w:val="itsentry"/>
        <w:keepNext/>
        <w:keepLines/>
        <w:spacing w:after="0"/>
      </w:pPr>
      <w:r>
        <w:t xml:space="preserve"> </w:t>
      </w:r>
      <w:r>
        <w:rPr>
          <w:color w:val="000000" w:themeColor="hyperlink"/>
          <w:u w:val="single"/>
        </w:rPr>
        <w:hyperlink r:id="rId164">
          <w:r>
            <w:rPr/>
            <w:t>A/72/PV.68</w:t>
          </w:r>
        </w:hyperlink>
      </w:r>
    </w:p>
    <w:p>
      <w:pPr>
        <w:pStyle w:val="itssubhead"/>
        <w:keepNext/>
        <w:keepLines/>
        <w:spacing w:after="0"/>
      </w:pPr>
      <w:r>
        <w:t>AFRICA--SUSTAINABLE DEVELOPMENT--PARTNERSHIP (Agenda Item 66a)</w:t>
      </w:r>
    </w:p>
    <w:p>
      <w:pPr>
        <w:pStyle w:val="itsentry"/>
        <w:keepNext/>
        <w:keepLines/>
        <w:spacing w:after="0"/>
      </w:pPr>
      <w:r>
        <w:t xml:space="preserve"> </w:t>
      </w:r>
      <w:r>
        <w:rPr>
          <w:color w:val="000000" w:themeColor="hyperlink"/>
          <w:u w:val="single"/>
        </w:rPr>
        <w:hyperlink r:id="rId223">
          <w:r>
            <w:rPr/>
            <w:t>A/72/PV.33</w:t>
          </w:r>
        </w:hyperlink>
      </w:r>
    </w:p>
    <w:p>
      <w:pPr>
        <w:pStyle w:val="itssubhead"/>
        <w:keepNext/>
        <w:keepLines/>
        <w:spacing w:after="0"/>
      </w:pPr>
      <w:r>
        <w:t>AFRICA--DEVELOPMENT (Agenda Item 66b)</w:t>
      </w:r>
    </w:p>
    <w:p>
      <w:pPr>
        <w:pStyle w:val="itsentry"/>
        <w:keepNext/>
        <w:keepLines/>
        <w:spacing w:after="0"/>
      </w:pPr>
      <w:r>
        <w:t xml:space="preserve"> </w:t>
      </w:r>
      <w:r>
        <w:rPr>
          <w:color w:val="000000" w:themeColor="hyperlink"/>
          <w:u w:val="single"/>
        </w:rPr>
        <w:hyperlink r:id="rId223">
          <w:r>
            <w:rPr/>
            <w:t>A/72/PV.33</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52">
          <w:r>
            <w:rPr/>
            <w:t>A/72/PV.105</w:t>
          </w:r>
        </w:hyperlink>
      </w:r>
    </w:p>
    <w:p>
      <w:pPr>
        <w:pStyle w:val="itssubhead"/>
        <w:keepNext/>
        <w:keepLines/>
        <w:spacing w:after="0"/>
      </w:pPr>
      <w:r>
        <w:t>UN. GENERAL ASSEMBLY (72ND SESS. : 2017-2018)--GENERAL DEBATE--RIGHT OF REPLY (Agenda Item 8)</w:t>
      </w:r>
    </w:p>
    <w:p>
      <w:pPr>
        <w:pStyle w:val="itsentry"/>
        <w:keepNext/>
        <w:keepLines/>
        <w:spacing w:after="0"/>
      </w:pPr>
      <w:r>
        <w:t xml:space="preserve"> </w:t>
      </w:r>
      <w:r>
        <w:rPr>
          <w:color w:val="000000" w:themeColor="hyperlink"/>
          <w:u w:val="single"/>
        </w:rPr>
        <w:hyperlink r:id="rId204">
          <w:r>
            <w:rPr/>
            <w:t>A/72/PV.23</w:t>
          </w:r>
        </w:hyperlink>
      </w:r>
      <w:r>
        <w:br/>
      </w:r>
    </w:p>
    <w:p>
      <w:pPr>
        <w:pStyle w:val="itshead"/>
        <w:keepNext/>
        <w:keepLines/>
      </w:pPr>
      <w:r>
        <w:t>Sucharikul, Thirathorn (Thailand)</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21">
          <w:r>
            <w:rPr/>
            <w:t>A/C.3/72/SR.6</w:t>
          </w:r>
        </w:hyperlink>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130">
          <w:r>
            <w:rPr/>
            <w:t>A/C.3/72/SR.39</w:t>
          </w:r>
        </w:hyperlink>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121">
          <w:r>
            <w:rPr/>
            <w:t>A/C.3/72/SR.6</w:t>
          </w:r>
        </w:hyperlink>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130">
          <w:r>
            <w:rPr/>
            <w:t>A/C.3/72/SR.39</w:t>
          </w:r>
        </w:hyperlink>
      </w:r>
      <w:r>
        <w:br/>
      </w:r>
    </w:p>
    <w:p>
      <w:pPr>
        <w:pStyle w:val="itshead"/>
        <w:keepNext/>
        <w:keepLines/>
      </w:pPr>
      <w:r>
        <w:t>Sudri, Keren (Israel)</w:t>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41">
          <w:r>
            <w:rPr/>
            <w:t>A/C.3/72/SR.1</w:t>
          </w:r>
        </w:hyperlink>
      </w:r>
      <w:r>
        <w:br/>
      </w:r>
    </w:p>
    <w:p>
      <w:pPr>
        <w:pStyle w:val="itshead"/>
        <w:keepNext/>
        <w:keepLines/>
      </w:pPr>
      <w:r>
        <w:t>Sughayar, Sonia Ishaq Ahmad (Jordan)</w:t>
      </w:r>
    </w:p>
    <w:p>
      <w:pPr>
        <w:pStyle w:val="itssubhead"/>
        <w:keepNext/>
        <w:keepLines/>
        <w:spacing w:after="0"/>
      </w:pPr>
      <w:r>
        <w:t>TERRITORIES OCCUPIED BY ISRAEL--HUMAN RIGHTS (Agenda Item 54)</w:t>
      </w:r>
    </w:p>
    <w:p>
      <w:pPr>
        <w:pStyle w:val="itsentry"/>
        <w:keepNext/>
        <w:keepLines/>
        <w:spacing w:after="0"/>
      </w:pPr>
      <w:r>
        <w:t xml:space="preserve"> </w:t>
      </w:r>
      <w:r>
        <w:rPr>
          <w:color w:val="000000" w:themeColor="hyperlink"/>
          <w:u w:val="single"/>
        </w:rPr>
        <w:hyperlink r:id="rId33">
          <w:r>
            <w:rPr/>
            <w:t>A/C.4/72/SR.27</w:t>
          </w:r>
        </w:hyperlink>
      </w:r>
    </w:p>
    <w:p>
      <w:pPr>
        <w:pStyle w:val="itssubhead"/>
        <w:keepNext/>
        <w:keepLines/>
        <w:spacing w:after="0"/>
      </w:pPr>
      <w:r>
        <w:t>UNRWA--ACTIVITIES (Agenda Item 53)</w:t>
      </w:r>
    </w:p>
    <w:p>
      <w:pPr>
        <w:pStyle w:val="itsentry"/>
        <w:keepNext/>
        <w:keepLines/>
        <w:spacing w:after="0"/>
      </w:pPr>
      <w:r>
        <w:t xml:space="preserve"> </w:t>
      </w:r>
      <w:r>
        <w:rPr>
          <w:color w:val="000000" w:themeColor="hyperlink"/>
          <w:u w:val="single"/>
        </w:rPr>
        <w:hyperlink r:id="rId35">
          <w:r>
            <w:rPr/>
            <w:t>A/C.4/72/SR.24</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177">
          <w:r>
            <w:rPr/>
            <w:t>A/C.4/72/SR.8</w:t>
          </w:r>
        </w:hyperlink>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77">
          <w:r>
            <w:rPr/>
            <w:t>A/C.4/72/SR.8</w:t>
          </w:r>
        </w:hyperlink>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7">
          <w:r>
            <w:rPr/>
            <w:t>A/C.4/72/SR.18</w:t>
          </w:r>
        </w:hyperlink>
      </w:r>
      <w:r>
        <w:br/>
      </w:r>
    </w:p>
    <w:p>
      <w:pPr>
        <w:pStyle w:val="itshead"/>
        <w:keepNext/>
        <w:keepLines/>
      </w:pPr>
      <w:r>
        <w:t>Sukacheva, Kristina  (Russian Federation)</w:t>
      </w:r>
    </w:p>
    <w:p>
      <w:pPr>
        <w:pStyle w:val="itssubhead"/>
        <w:keepNext/>
        <w:keepLines/>
        <w:spacing w:after="0"/>
      </w:pPr>
      <w:r>
        <w:t>RIGHT TO DEVELOPMENT (Agenda Item 72b)</w:t>
      </w:r>
    </w:p>
    <w:p>
      <w:pPr>
        <w:pStyle w:val="itsentry"/>
        <w:keepNext/>
        <w:keepLines/>
        <w:spacing w:after="0"/>
      </w:pPr>
      <w:r>
        <w:t xml:space="preserve"> </w:t>
      </w:r>
      <w:r>
        <w:rPr>
          <w:color w:val="000000" w:themeColor="hyperlink"/>
          <w:u w:val="single"/>
        </w:rPr>
        <w:hyperlink r:id="rId143">
          <w:r>
            <w:rPr/>
            <w:t>A/C.3/72/SR.22</w:t>
          </w:r>
        </w:hyperlink>
      </w:r>
    </w:p>
    <w:p>
      <w:pPr>
        <w:pStyle w:val="itssubhead"/>
        <w:keepNext/>
        <w:keepLines/>
        <w:spacing w:after="0"/>
      </w:pPr>
      <w:r>
        <w:t>JUDICIAL INDEPENDENCE (Agenda Item 72b)</w:t>
      </w:r>
    </w:p>
    <w:p>
      <w:pPr>
        <w:pStyle w:val="itsentry"/>
        <w:keepNext/>
        <w:keepLines/>
        <w:spacing w:after="0"/>
      </w:pPr>
      <w:r>
        <w:t xml:space="preserve"> </w:t>
      </w:r>
      <w:r>
        <w:rPr>
          <w:color w:val="000000" w:themeColor="hyperlink"/>
          <w:u w:val="single"/>
        </w:rPr>
        <w:hyperlink r:id="rId152">
          <w:r>
            <w:rPr/>
            <w:t>A/C.3/72/SR.23</w:t>
          </w:r>
        </w:hyperlink>
      </w:r>
    </w:p>
    <w:p>
      <w:pPr>
        <w:pStyle w:val="itssubhead"/>
        <w:keepNext/>
        <w:keepLines/>
        <w:spacing w:after="0"/>
      </w:pPr>
      <w:r>
        <w:t>SANCTIONS--INTERNATIONAL RELATIONS (Agenda Item 72b)</w:t>
      </w:r>
    </w:p>
    <w:p>
      <w:pPr>
        <w:pStyle w:val="itsentry"/>
        <w:keepNext/>
        <w:keepLines/>
        <w:spacing w:after="0"/>
      </w:pPr>
      <w:r>
        <w:t xml:space="preserve"> </w:t>
      </w:r>
      <w:r>
        <w:rPr>
          <w:color w:val="000000" w:themeColor="hyperlink"/>
          <w:u w:val="single"/>
        </w:rPr>
        <w:hyperlink r:id="rId152">
          <w:r>
            <w:rPr/>
            <w:t>A/C.3/72/SR.23</w:t>
          </w:r>
        </w:hyperlink>
      </w:r>
    </w:p>
    <w:p>
      <w:pPr>
        <w:pStyle w:val="itssubhead"/>
        <w:keepNext/>
        <w:keepLines/>
        <w:spacing w:after="0"/>
      </w:pPr>
      <w:r>
        <w:t>TERRORISM--HUMAN RIGHTS (Agenda Item 72b)</w:t>
      </w:r>
    </w:p>
    <w:p>
      <w:pPr>
        <w:pStyle w:val="itsentry"/>
        <w:keepNext/>
        <w:keepLines/>
        <w:spacing w:after="0"/>
      </w:pPr>
      <w:r>
        <w:t xml:space="preserve"> </w:t>
      </w:r>
      <w:r>
        <w:rPr>
          <w:color w:val="000000" w:themeColor="hyperlink"/>
          <w:u w:val="single"/>
        </w:rPr>
        <w:hyperlink r:id="rId152">
          <w:r>
            <w:rPr/>
            <w:t>A/C.3/72/SR.23</w:t>
          </w:r>
        </w:hyperlink>
      </w:r>
    </w:p>
    <w:p>
      <w:pPr>
        <w:pStyle w:val="itssubhead"/>
        <w:keepNext/>
        <w:keepLines/>
        <w:spacing w:after="0"/>
      </w:pPr>
      <w:r>
        <w:t>MIGRANTS--PROTECTION (Agenda Item 72b)</w:t>
      </w:r>
    </w:p>
    <w:p>
      <w:pPr>
        <w:pStyle w:val="itsentry"/>
        <w:keepNext/>
        <w:keepLines/>
        <w:spacing w:after="0"/>
      </w:pPr>
      <w:r>
        <w:t xml:space="preserve"> </w:t>
      </w:r>
      <w:r>
        <w:rPr>
          <w:color w:val="000000" w:themeColor="hyperlink"/>
          <w:u w:val="single"/>
        </w:rPr>
        <w:hyperlink r:id="rId160">
          <w:r>
            <w:rPr/>
            <w:t>A/C.3/72/SR.25</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80">
          <w:r>
            <w:rPr/>
            <w:t>A/C.3/72/SR.20</w:t>
          </w:r>
        </w:hyperlink>
      </w:r>
    </w:p>
    <w:p>
      <w:pPr>
        <w:pStyle w:val="itssubhead"/>
        <w:keepNext/>
        <w:keepLines/>
        <w:spacing w:after="0"/>
      </w:pPr>
      <w:r>
        <w:t>TRANSNATIONAL CORPORATIONS--HUMAN RIGHTS (Agenda Item 72b)</w:t>
      </w:r>
    </w:p>
    <w:p>
      <w:pPr>
        <w:pStyle w:val="itsentry"/>
        <w:keepNext/>
        <w:keepLines/>
        <w:spacing w:after="0"/>
      </w:pPr>
      <w:r>
        <w:t xml:space="preserve"> </w:t>
      </w:r>
      <w:r>
        <w:rPr>
          <w:color w:val="000000" w:themeColor="hyperlink"/>
          <w:u w:val="single"/>
        </w:rPr>
        <w:hyperlink r:id="rId157">
          <w:r>
            <w:rPr/>
            <w:t>A/C.3/72/SR.21</w:t>
          </w:r>
        </w:hyperlink>
      </w:r>
      <w:r>
        <w:br/>
      </w:r>
    </w:p>
    <w:p>
      <w:pPr>
        <w:pStyle w:val="itshead"/>
        <w:keepNext/>
        <w:keepLines/>
      </w:pPr>
      <w:r>
        <w:t>Sukhee, Sukhbold (Mongolia)</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85">
          <w:r>
            <w:rPr/>
            <w:t>A/72/PV.26</w:t>
          </w:r>
        </w:hyperlink>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88">
          <w:r>
            <w:rPr/>
            <w:t>A/C.4/72/SR.17</w:t>
          </w:r>
        </w:hyperlink>
      </w:r>
    </w:p>
    <w:p>
      <w:pPr>
        <w:pStyle w:val="itssubhead"/>
        <w:keepNext/>
        <w:keepLines/>
        <w:spacing w:after="0"/>
      </w:pPr>
      <w:r>
        <w:t>RURAL WOMEN (Agenda Item 28a)</w:t>
      </w:r>
    </w:p>
    <w:p>
      <w:pPr>
        <w:pStyle w:val="itsentry"/>
        <w:keepNext/>
        <w:keepLines/>
        <w:spacing w:after="0"/>
      </w:pPr>
      <w:r>
        <w:t xml:space="preserve"> </w:t>
      </w:r>
      <w:r>
        <w:rPr>
          <w:color w:val="000000" w:themeColor="hyperlink"/>
          <w:u w:val="single"/>
        </w:rPr>
        <w:hyperlink r:id="rId131">
          <w:r>
            <w:rPr/>
            <w:t>A/C.3/72/SR.47</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8">
          <w:r>
            <w:rPr/>
            <w:t>A/C.6/72/SR.7</w:t>
          </w:r>
        </w:hyperlink>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87">
          <w:r>
            <w:rPr/>
            <w:t>A/72/PV.40</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197">
          <w:r>
            <w:rPr/>
            <w:t>A/C.3/72/SR.2</w:t>
          </w:r>
        </w:hyperlink>
      </w:r>
      <w:r>
        <w:t xml:space="preserve">; </w:t>
      </w:r>
      <w:r>
        <w:rPr>
          <w:color w:val="000000" w:themeColor="hyperlink"/>
          <w:u w:val="single"/>
        </w:rPr>
        <w:hyperlink r:id="rId198">
          <w:r>
            <w:rPr/>
            <w:t>A/C.3/72/SR.44</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0">
          <w:r>
            <w:rPr/>
            <w:t>A/C.3/72/SR.8</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0">
          <w:r>
            <w:rPr/>
            <w:t>A/C.3/72/SR.8</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22">
          <w:r>
            <w:rPr/>
            <w:t>A/C.4/72/SR.13</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5">
          <w:r>
            <w:rPr/>
            <w:t>A/C.1/72/PV.5</w:t>
          </w:r>
        </w:hyperlink>
      </w:r>
    </w:p>
    <w:p>
      <w:pPr>
        <w:pStyle w:val="itssubhead"/>
        <w:keepNext/>
        <w:keepLines/>
        <w:spacing w:after="0"/>
      </w:pPr>
      <w:r>
        <w:t>HUMAN RIGHTS--PROGRAMMES OF ACTION (1993) (Agenda Item 72d)</w:t>
      </w:r>
    </w:p>
    <w:p>
      <w:pPr>
        <w:pStyle w:val="itsentry"/>
        <w:keepNext/>
        <w:keepLines/>
        <w:spacing w:after="0"/>
      </w:pPr>
      <w:r>
        <w:t xml:space="preserve"> </w:t>
      </w:r>
      <w:r>
        <w:rPr>
          <w:color w:val="000000" w:themeColor="hyperlink"/>
          <w:u w:val="single"/>
        </w:rPr>
        <w:hyperlink r:id="rId210">
          <w:r>
            <w:rPr/>
            <w:t>A/C.3/72/SR.19</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133">
          <w:r>
            <w:rPr/>
            <w:t>A/72/PV.41</w:t>
          </w:r>
        </w:hyperlink>
      </w:r>
      <w:r>
        <w:br/>
      </w:r>
    </w:p>
    <w:p>
      <w:pPr>
        <w:pStyle w:val="itshead"/>
        <w:keepNext/>
        <w:keepLines/>
      </w:pPr>
      <w:r>
        <w:t>Sukkar, Samar (Jordan)</w:t>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90">
          <w:r>
            <w:rPr/>
            <w:t>A/C.3/72/SR.41</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123">
          <w:r>
            <w:rPr/>
            <w:t>A/C.3/72/SR.3</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SELF-DETERMINATION OF PEOPLES (Agenda Item 71)</w:t>
      </w:r>
    </w:p>
    <w:p>
      <w:pPr>
        <w:pStyle w:val="itsentry"/>
        <w:keepNext/>
        <w:keepLines/>
        <w:spacing w:after="0"/>
      </w:pPr>
      <w:r>
        <w:t xml:space="preserve"> </w:t>
      </w:r>
      <w:r>
        <w:rPr>
          <w:color w:val="000000" w:themeColor="hyperlink"/>
          <w:u w:val="single"/>
        </w:rPr>
        <w:hyperlink r:id="rId230">
          <w:r>
            <w:rPr/>
            <w:t>A/C.3/72/SR.38</w:t>
          </w:r>
        </w:hyperlink>
      </w:r>
      <w:r>
        <w:br/>
      </w:r>
    </w:p>
    <w:p>
      <w:pPr>
        <w:pStyle w:val="itshead"/>
        <w:keepNext/>
        <w:keepLines/>
      </w:pPr>
      <w:r>
        <w:t>Sultanoglu, Ayse Cihan (UNDP. Europe and the Commonwealth of Independent States. Assistant Administrator and Regional Director)</w:t>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125">
          <w:r>
            <w:rPr/>
            <w:t>A/C.2/72/SR.8</w:t>
          </w:r>
        </w:hyperlink>
      </w:r>
      <w:r>
        <w:br/>
      </w:r>
    </w:p>
    <w:p>
      <w:pPr>
        <w:pStyle w:val="itshead"/>
        <w:keepNext/>
        <w:keepLines/>
      </w:pPr>
      <w:r>
        <w:t>Sumah, Adikalie Foday (Sierra Leone)</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156">
          <w:r>
            <w:rPr/>
            <w:t>A/72/PV.86</w:t>
          </w:r>
        </w:hyperlink>
      </w:r>
      <w:r>
        <w:br/>
      </w:r>
    </w:p>
    <w:p>
      <w:pPr>
        <w:pStyle w:val="itshead"/>
        <w:keepNext/>
        <w:keepLines/>
      </w:pPr>
      <w:r>
        <w:t>Sumah, Adikalie Foday (Sierra Leone) (African Union)</w:t>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225">
          <w:r>
            <w:rPr/>
            <w:t>A/72/PV.104</w:t>
          </w:r>
        </w:hyperlink>
      </w:r>
      <w:r>
        <w:t xml:space="preserve">; </w:t>
      </w:r>
      <w:r>
        <w:rPr>
          <w:color w:val="000000" w:themeColor="hyperlink"/>
          <w:u w:val="single"/>
        </w:rPr>
        <w:hyperlink r:id="rId133">
          <w:r>
            <w:rPr/>
            <w:t>A/72/PV.41</w:t>
          </w:r>
        </w:hyperlink>
      </w:r>
      <w:r>
        <w:br/>
      </w:r>
    </w:p>
    <w:p>
      <w:pPr>
        <w:pStyle w:val="itshead"/>
        <w:keepNext/>
        <w:keepLines/>
      </w:pPr>
      <w:r>
        <w:t>Sun, Lei (China)</w:t>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15">
          <w:r>
            <w:rPr/>
            <w:t>A/C.1/72/PV.16</w:t>
          </w:r>
        </w:hyperlink>
      </w:r>
      <w:r>
        <w:t xml:space="preserve">; </w:t>
      </w:r>
      <w:r>
        <w:rPr>
          <w:color w:val="000000" w:themeColor="hyperlink"/>
          <w:u w:val="single"/>
        </w:rPr>
        <w:hyperlink r:id="rId23">
          <w:r>
            <w:rPr/>
            <w:t>A/C.1/72/PV.28</w:t>
          </w:r>
        </w:hyperlink>
      </w:r>
    </w:p>
    <w:p>
      <w:pPr>
        <w:pStyle w:val="itssubhead"/>
        <w:keepNext/>
        <w:keepLines/>
        <w:spacing w:after="0"/>
      </w:pPr>
      <w:r>
        <w:t>UN. GENERAL ASSEMBLY (72ND SESS. : 2017-2018). 1ST COMMITTEE--WORK ORGANIZATION (Agenda Item 7)</w:t>
      </w:r>
    </w:p>
    <w:p>
      <w:pPr>
        <w:pStyle w:val="itsentry"/>
        <w:keepNext/>
        <w:keepLines/>
        <w:spacing w:after="0"/>
      </w:pPr>
      <w:r>
        <w:t xml:space="preserve"> </w:t>
      </w:r>
      <w:r>
        <w:rPr>
          <w:color w:val="000000" w:themeColor="hyperlink"/>
          <w:u w:val="single"/>
        </w:rPr>
        <w:hyperlink r:id="rId23">
          <w:r>
            <w:rPr/>
            <w:t>A/C.1/72/PV.28</w:t>
          </w:r>
        </w:hyperlink>
      </w:r>
    </w:p>
    <w:p>
      <w:pPr>
        <w:pStyle w:val="itssubhead"/>
        <w:keepNext/>
        <w:keepLines/>
        <w:spacing w:after="0"/>
      </w:pPr>
      <w:r>
        <w:t>WEAPONS--OUTER SPACE (Agenda Item 97b)</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OUTER SPACE--CONFIDENCE-BUILDING MEASURES (Agenda Item 99v)</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19">
          <w:r>
            <w:rPr/>
            <w:t>A/C.1/72/SR.11</w:t>
          </w:r>
        </w:hyperlink>
      </w:r>
      <w:r>
        <w:t xml:space="preserve">; </w:t>
      </w:r>
      <w:r>
        <w:rPr>
          <w:color w:val="000000" w:themeColor="hyperlink"/>
          <w:u w:val="single"/>
        </w:rPr>
        <w:hyperlink r:id="rId20">
          <w:r>
            <w:rPr/>
            <w:t>A/C.4/72/SR.11</w:t>
          </w:r>
        </w:hyperlink>
      </w:r>
    </w:p>
    <w:p>
      <w:pPr>
        <w:pStyle w:val="itssubhead"/>
        <w:keepNext/>
        <w:keepLines/>
        <w:spacing w:after="0"/>
      </w:pPr>
      <w:r>
        <w:t>SPACE SECURITY (Agenda Item 52b)</w:t>
      </w:r>
    </w:p>
    <w:p>
      <w:pPr>
        <w:pStyle w:val="itsentry"/>
        <w:keepNext/>
        <w:keepLines/>
        <w:spacing w:after="0"/>
      </w:pPr>
      <w:r>
        <w:t xml:space="preserve"> </w:t>
      </w:r>
      <w:r>
        <w:rPr>
          <w:color w:val="000000" w:themeColor="hyperlink"/>
          <w:u w:val="single"/>
        </w:rPr>
        <w:hyperlink r:id="rId19">
          <w:r>
            <w:rPr/>
            <w:t>A/C.1/72/SR.11</w:t>
          </w:r>
        </w:hyperlink>
      </w:r>
      <w:r>
        <w:t xml:space="preserve">; </w:t>
      </w:r>
      <w:r>
        <w:rPr>
          <w:color w:val="000000" w:themeColor="hyperlink"/>
          <w:u w:val="single"/>
        </w:rPr>
        <w:hyperlink r:id="rId20">
          <w:r>
            <w:rPr/>
            <w:t>A/C.4/72/SR.11</w:t>
          </w:r>
        </w:hyperlink>
      </w:r>
    </w:p>
    <w:p>
      <w:pPr>
        <w:pStyle w:val="itssubhead"/>
        <w:keepNext/>
        <w:keepLines/>
        <w:spacing w:after="0"/>
      </w:pPr>
      <w:r>
        <w:t>ARMS RACE--OUTER SPACE (Agenda Item 97a)</w:t>
      </w:r>
    </w:p>
    <w:p>
      <w:pPr>
        <w:pStyle w:val="itsentry"/>
        <w:keepNext/>
        <w:keepLines/>
        <w:spacing w:after="0"/>
      </w:pPr>
      <w:r>
        <w:t xml:space="preserve"> </w:t>
      </w:r>
      <w:r>
        <w:rPr>
          <w:color w:val="000000" w:themeColor="hyperlink"/>
          <w:u w:val="single"/>
        </w:rPr>
        <w:hyperlink r:id="rId15">
          <w:r>
            <w:rPr/>
            <w:t>A/C.1/72/PV.16</w:t>
          </w:r>
        </w:hyperlink>
      </w:r>
      <w:r>
        <w:br/>
      </w:r>
    </w:p>
    <w:p>
      <w:pPr>
        <w:pStyle w:val="itshead"/>
        <w:keepNext/>
        <w:keepLines/>
      </w:pPr>
      <w:r>
        <w:t>Sunel, Firat  (Turkey)</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261">
          <w:r>
            <w:rPr/>
            <w:t>A/C.6/72/SR.20</w:t>
          </w:r>
        </w:hyperlink>
      </w:r>
      <w:r>
        <w:t xml:space="preserve">; </w:t>
      </w:r>
      <w:r>
        <w:rPr>
          <w:color w:val="000000" w:themeColor="hyperlink"/>
          <w:u w:val="single"/>
        </w:rPr>
        <w:hyperlink r:id="rId92">
          <w:r>
            <w:rPr/>
            <w:t>A/C.6/72/SR.24</w:t>
          </w:r>
        </w:hyperlink>
      </w:r>
      <w:r>
        <w:br/>
      </w:r>
    </w:p>
    <w:p>
      <w:pPr>
        <w:pStyle w:val="itshead"/>
        <w:keepNext/>
        <w:keepLines/>
      </w:pPr>
      <w:r>
        <w:t>Sunesson, Per-Anders (Sweden)</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67">
          <w:r>
            <w:rPr/>
            <w:t>A/72/PV.25</w:t>
          </w:r>
        </w:hyperlink>
      </w:r>
      <w:r>
        <w:br/>
      </w:r>
    </w:p>
    <w:p>
      <w:pPr>
        <w:pStyle w:val="itshead"/>
        <w:keepNext/>
        <w:keepLines/>
      </w:pPr>
      <w:r>
        <w:t>Suárez Moreno, Henry Alfredo (Venezuela (Bolivarian Republic of))</w:t>
      </w:r>
    </w:p>
    <w:p>
      <w:pPr>
        <w:pStyle w:val="itssubhead"/>
        <w:keepNext/>
        <w:keepLines/>
        <w:spacing w:after="0"/>
      </w:pPr>
      <w:r>
        <w:t>NUCLEAR DISARMAMENT--CONFERENCE (2013 : NEW YORK) (Agenda Item 99cc)</w:t>
      </w:r>
    </w:p>
    <w:p>
      <w:pPr>
        <w:pStyle w:val="itsentry"/>
        <w:keepNext/>
        <w:keepLines/>
        <w:spacing w:after="0"/>
      </w:pPr>
      <w:r>
        <w:t xml:space="preserve"> </w:t>
      </w:r>
      <w:r>
        <w:rPr>
          <w:color w:val="000000" w:themeColor="hyperlink"/>
          <w:u w:val="single"/>
        </w:rPr>
        <w:hyperlink r:id="rId201">
          <w:r>
            <w:rPr/>
            <w:t>A/72/PV.80</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52">
          <w:r>
            <w:rPr/>
            <w:t>A/72/PV.105</w:t>
          </w:r>
        </w:hyperlink>
      </w:r>
      <w:r>
        <w:br/>
      </w:r>
    </w:p>
    <w:p>
      <w:pPr>
        <w:pStyle w:val="itshead"/>
        <w:keepNext/>
        <w:keepLines/>
      </w:pPr>
      <w:r>
        <w:t>Suárez Moreno, Henry Alfredo (Venezuela (Bolivarian Republic of)) (Coordinating Bureau of the Non-Aligned Countries)</w:t>
      </w:r>
    </w:p>
    <w:p>
      <w:pPr>
        <w:pStyle w:val="itssubhead"/>
        <w:keepNext/>
        <w:keepLines/>
        <w:spacing w:after="0"/>
      </w:pPr>
      <w:r>
        <w:t>UNRWA--ACTIVITIES (Agenda Item 53)</w:t>
      </w:r>
    </w:p>
    <w:p>
      <w:pPr>
        <w:pStyle w:val="itsentry"/>
        <w:keepNext/>
        <w:keepLines/>
        <w:spacing w:after="0"/>
      </w:pPr>
      <w:r>
        <w:t xml:space="preserve"> </w:t>
      </w:r>
      <w:r>
        <w:rPr>
          <w:color w:val="000000" w:themeColor="hyperlink"/>
          <w:u w:val="single"/>
        </w:rPr>
        <w:hyperlink r:id="rId35">
          <w:r>
            <w:rPr/>
            <w:t>A/C.4/72/SR.24</w:t>
          </w:r>
        </w:hyperlink>
      </w:r>
    </w:p>
    <w:p>
      <w:pPr>
        <w:pStyle w:val="itssubhead"/>
        <w:keepNext/>
        <w:keepLines/>
        <w:spacing w:after="0"/>
      </w:pPr>
      <w:r>
        <w:t>HUMAN RIGHTS--REPORTS (Agenda Item 72c)</w:t>
      </w:r>
    </w:p>
    <w:p>
      <w:pPr>
        <w:pStyle w:val="itsentry"/>
        <w:keepNext/>
        <w:keepLines/>
        <w:spacing w:after="0"/>
      </w:pPr>
      <w:r>
        <w:t xml:space="preserve"> </w:t>
      </w:r>
      <w:r>
        <w:rPr>
          <w:color w:val="000000" w:themeColor="hyperlink"/>
          <w:u w:val="single"/>
        </w:rPr>
        <w:hyperlink r:id="rId158">
          <w:r>
            <w:rPr/>
            <w:t>A/C.3/72/SR.33</w:t>
          </w:r>
        </w:hyperlink>
      </w:r>
    </w:p>
    <w:p>
      <w:pPr>
        <w:pStyle w:val="itssubhead"/>
        <w:keepNext/>
        <w:keepLines/>
        <w:spacing w:after="0"/>
      </w:pPr>
      <w:r>
        <w:t>TERRITORIES OCCUPIED BY ISRAEL--HUMAN RIGHTS (Agenda Item 54)</w:t>
      </w:r>
    </w:p>
    <w:p>
      <w:pPr>
        <w:pStyle w:val="itsentry"/>
        <w:keepNext/>
        <w:keepLines/>
        <w:spacing w:after="0"/>
      </w:pPr>
      <w:r>
        <w:t xml:space="preserve"> </w:t>
      </w:r>
      <w:r>
        <w:rPr>
          <w:color w:val="000000" w:themeColor="hyperlink"/>
          <w:u w:val="single"/>
        </w:rPr>
        <w:hyperlink r:id="rId29">
          <w:r>
            <w:rPr/>
            <w:t>A/C.4/72/SR.26</w:t>
          </w:r>
        </w:hyperlink>
      </w:r>
    </w:p>
    <w:p>
      <w:pPr>
        <w:pStyle w:val="itssubhead"/>
        <w:keepNext/>
        <w:keepLines/>
        <w:spacing w:after="0"/>
      </w:pPr>
      <w:r>
        <w:t>RIGHT TO DEVELOPMENT (Agenda Item 72b)</w:t>
      </w:r>
    </w:p>
    <w:p>
      <w:pPr>
        <w:pStyle w:val="itsentry"/>
        <w:keepNext/>
        <w:keepLines/>
        <w:spacing w:after="0"/>
      </w:pPr>
      <w:r>
        <w:t xml:space="preserve"> </w:t>
      </w:r>
      <w:r>
        <w:rPr>
          <w:color w:val="000000" w:themeColor="hyperlink"/>
          <w:u w:val="single"/>
        </w:rPr>
        <w:hyperlink r:id="rId143">
          <w:r>
            <w:rPr/>
            <w:t>A/C.3/72/SR.22</w:t>
          </w:r>
        </w:hyperlink>
      </w:r>
    </w:p>
    <w:p>
      <w:pPr>
        <w:pStyle w:val="itssubhead"/>
        <w:keepNext/>
        <w:keepLines/>
        <w:spacing w:after="0"/>
      </w:pPr>
      <w:r>
        <w:t>SANCTIONS--INTERNATIONAL RELATIONS (Agenda Item 72b)</w:t>
      </w:r>
    </w:p>
    <w:p>
      <w:pPr>
        <w:pStyle w:val="itsentry"/>
        <w:keepNext/>
        <w:keepLines/>
        <w:spacing w:after="0"/>
      </w:pPr>
      <w:r>
        <w:t xml:space="preserve"> </w:t>
      </w:r>
      <w:r>
        <w:rPr>
          <w:color w:val="000000" w:themeColor="hyperlink"/>
          <w:u w:val="single"/>
        </w:rPr>
        <w:hyperlink r:id="rId152">
          <w:r>
            <w:rPr/>
            <w:t>A/C.3/72/SR.23</w:t>
          </w:r>
        </w:hyperlink>
      </w:r>
    </w:p>
    <w:p>
      <w:pPr>
        <w:pStyle w:val="itssubhead"/>
        <w:keepNext/>
        <w:keepLines/>
        <w:spacing w:after="0"/>
      </w:pPr>
      <w:r>
        <w:t>SOLIDARITY (Agenda Item 72b)</w:t>
      </w:r>
    </w:p>
    <w:p>
      <w:pPr>
        <w:pStyle w:val="itsentry"/>
        <w:keepNext/>
        <w:keepLines/>
        <w:spacing w:after="0"/>
      </w:pPr>
      <w:r>
        <w:t xml:space="preserve"> </w:t>
      </w:r>
      <w:r>
        <w:rPr>
          <w:color w:val="000000" w:themeColor="hyperlink"/>
          <w:u w:val="single"/>
        </w:rPr>
        <w:hyperlink r:id="rId157">
          <w:r>
            <w:rPr/>
            <w:t>A/C.3/72/SR.21</w:t>
          </w:r>
        </w:hyperlink>
      </w:r>
      <w:r>
        <w:br/>
      </w:r>
    </w:p>
    <w:p>
      <w:pPr>
        <w:pStyle w:val="itshead"/>
        <w:keepNext/>
        <w:keepLines/>
      </w:pPr>
      <w:r>
        <w:t>Suárez Moreno, Henry Alfredo (Venezuela (Bolivarian Republic of)) (UN. Group of Latin American and Caribbean States)</w:t>
      </w:r>
    </w:p>
    <w:p>
      <w:pPr>
        <w:pStyle w:val="itssubhead"/>
        <w:keepNext/>
        <w:keepLines/>
        <w:spacing w:after="0"/>
      </w:pPr>
      <w:r>
        <w:t>UN. GENERAL ASSEMBLY (72ND SESS. : 2017-2018). PRESIDENT (Agenda Item 4)</w:t>
      </w:r>
    </w:p>
    <w:p>
      <w:pPr>
        <w:pStyle w:val="itsentry"/>
        <w:keepNext/>
        <w:keepLines/>
        <w:spacing w:after="0"/>
      </w:pPr>
      <w:r>
        <w:t xml:space="preserve"> </w:t>
      </w:r>
      <w:r>
        <w:rPr>
          <w:color w:val="000000" w:themeColor="hyperlink"/>
          <w:u w:val="single"/>
        </w:rPr>
        <w:hyperlink r:id="rId318">
          <w:r>
            <w:rPr/>
            <w:t>A/72/PV.92</w:t>
          </w:r>
        </w:hyperlink>
      </w:r>
      <w:r>
        <w:br/>
      </w:r>
    </w:p>
    <w:p>
      <w:pPr>
        <w:pStyle w:val="itshead"/>
        <w:keepNext/>
        <w:keepLines/>
      </w:pPr>
      <w:r>
        <w:t>Swaraj, Sushma (India)</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88">
          <w:r>
            <w:rPr/>
            <w:t>A/72/PV.19</w:t>
          </w:r>
        </w:hyperlink>
      </w:r>
      <w:r>
        <w:br/>
      </w:r>
    </w:p>
    <w:p>
      <w:pPr>
        <w:pStyle w:val="itshead"/>
        <w:keepNext/>
        <w:keepLines/>
      </w:pPr>
      <w:r>
        <w:t>Sweeb, Kitty (Suriname) (Caribbean Community)</w:t>
      </w:r>
    </w:p>
    <w:p>
      <w:pPr>
        <w:pStyle w:val="itssubhead"/>
        <w:keepNext/>
        <w:keepLines/>
        <w:spacing w:after="0"/>
      </w:pPr>
      <w:r>
        <w:t>UN MISSION FOR JUSTICE SUPPORT IN HAITI--FINANCING (Agenda Item 165)</w:t>
      </w:r>
    </w:p>
    <w:p>
      <w:pPr>
        <w:pStyle w:val="itsentry"/>
        <w:keepNext/>
        <w:keepLines/>
        <w:spacing w:after="0"/>
      </w:pPr>
      <w:r>
        <w:t xml:space="preserve"> </w:t>
      </w:r>
      <w:r>
        <w:rPr>
          <w:color w:val="000000" w:themeColor="hyperlink"/>
          <w:u w:val="single"/>
        </w:rPr>
        <w:hyperlink r:id="rId117">
          <w:r>
            <w:rPr/>
            <w:t>A/C.5/72/SR.40</w:t>
          </w:r>
        </w:hyperlink>
      </w:r>
    </w:p>
    <w:p>
      <w:pPr>
        <w:pStyle w:val="itssubhead"/>
        <w:keepNext/>
        <w:keepLines/>
        <w:spacing w:after="0"/>
      </w:pPr>
      <w:r>
        <w:t>UN STABILIZATION MISSION IN HAITI--FINANCING (Agenda Item 156)</w:t>
      </w:r>
    </w:p>
    <w:p>
      <w:pPr>
        <w:pStyle w:val="itsentry"/>
        <w:keepNext/>
        <w:keepLines/>
        <w:spacing w:after="0"/>
      </w:pPr>
      <w:r>
        <w:t xml:space="preserve"> </w:t>
      </w:r>
      <w:r>
        <w:rPr>
          <w:color w:val="000000" w:themeColor="hyperlink"/>
          <w:u w:val="single"/>
        </w:rPr>
        <w:hyperlink r:id="rId117">
          <w:r>
            <w:rPr/>
            <w:t>A/C.5/72/SR.40</w:t>
          </w:r>
        </w:hyperlink>
      </w:r>
      <w:r>
        <w:br/>
      </w:r>
    </w:p>
    <w:p>
      <w:pPr>
        <w:pStyle w:val="itshead"/>
        <w:keepNext/>
        <w:keepLines/>
      </w:pPr>
      <w:r>
        <w:t>Sykorova, Petra (Czechia)</w:t>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220">
          <w:r>
            <w:rPr/>
            <w:t>A/C.3/72/SR.4</w:t>
          </w:r>
        </w:hyperlink>
      </w:r>
      <w:r>
        <w:br/>
      </w:r>
    </w:p>
    <w:p>
      <w:pPr>
        <w:pStyle w:val="itshead"/>
        <w:keepNext/>
        <w:keepLines/>
      </w:pPr>
      <w:r>
        <w:t>Szijjártó, Péter (Hungary)</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89">
          <w:r>
            <w:rPr/>
            <w:t>A/72/PV.16</w:t>
          </w:r>
        </w:hyperlink>
      </w:r>
      <w:r>
        <w:br/>
      </w:r>
    </w:p>
    <w:p>
      <w:pPr>
        <w:pStyle w:val="itshead"/>
        <w:keepNext/>
        <w:keepLines/>
      </w:pPr>
      <w:r>
        <w:t>Sánchez Cerén, Salvador (El Salvador. President)</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43">
          <w:r>
            <w:rPr/>
            <w:t>A/72/PV.13</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43">
          <w:r>
            <w:rPr/>
            <w:t>A/72/PV.13</w:t>
          </w:r>
        </w:hyperlink>
      </w:r>
      <w:r>
        <w:br/>
      </w:r>
    </w:p>
    <w:p>
      <w:pPr>
        <w:pStyle w:val="itshead"/>
        <w:keepNext/>
        <w:keepLines/>
      </w:pPr>
      <w:r>
        <w:t>Sánchez Rodríguez, Lilianne (Cuba)</w:t>
      </w:r>
    </w:p>
    <w:p>
      <w:pPr>
        <w:pStyle w:val="itssubhead"/>
        <w:keepNext/>
        <w:keepLines/>
        <w:spacing w:after="0"/>
      </w:pPr>
      <w:r>
        <w:t>NUCLEAR WEAPONS USE--ICJ OPINION (Agenda Item 99k)</w:t>
      </w:r>
    </w:p>
    <w:p>
      <w:pPr>
        <w:pStyle w:val="itsentry"/>
        <w:keepNext/>
        <w:keepLines/>
        <w:spacing w:after="0"/>
      </w:pPr>
      <w:r>
        <w:t xml:space="preserve"> </w:t>
      </w:r>
      <w:r>
        <w:rPr>
          <w:color w:val="000000" w:themeColor="hyperlink"/>
          <w:u w:val="single"/>
        </w:rPr>
        <w:hyperlink r:id="rId174">
          <w:r>
            <w:rPr/>
            <w:t>A/C.1/72/PV.27</w:t>
          </w:r>
        </w:hyperlink>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23">
          <w:r>
            <w:rPr/>
            <w:t>A/C.1/72/PV.28</w:t>
          </w:r>
        </w:hyperlink>
      </w:r>
    </w:p>
    <w:p>
      <w:pPr>
        <w:pStyle w:val="itssubhead"/>
        <w:keepNext/>
        <w:keepLines/>
        <w:spacing w:after="0"/>
      </w:pPr>
      <w:r>
        <w:t>NUCLEAR DISARMAMENT--CONFERENCE (2013 : NEW YORK) (Agenda Item 99cc)</w:t>
      </w:r>
    </w:p>
    <w:p>
      <w:pPr>
        <w:pStyle w:val="itsentry"/>
        <w:keepNext/>
        <w:keepLines/>
        <w:spacing w:after="0"/>
      </w:pPr>
      <w:r>
        <w:t xml:space="preserve"> </w:t>
      </w:r>
      <w:r>
        <w:rPr>
          <w:color w:val="000000" w:themeColor="hyperlink"/>
          <w:u w:val="single"/>
        </w:rPr>
        <w:hyperlink r:id="rId174">
          <w:r>
            <w:rPr/>
            <w:t>A/C.1/72/PV.27</w:t>
          </w:r>
        </w:hyperlink>
      </w:r>
    </w:p>
    <w:p>
      <w:pPr>
        <w:pStyle w:val="itssubhead"/>
        <w:keepNext/>
        <w:keepLines/>
        <w:spacing w:after="0"/>
      </w:pPr>
      <w:r>
        <w:t>DISARMAMENT-DEVELOPMENT LINK (Agenda Item 99d)</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CONFIDENCE-BUILDING MEASURES (Agenda Item 99t)</w:t>
      </w:r>
    </w:p>
    <w:p>
      <w:pPr>
        <w:pStyle w:val="itsentry"/>
        <w:keepNext/>
        <w:keepLines/>
        <w:spacing w:after="0"/>
      </w:pPr>
      <w:r>
        <w:t xml:space="preserve"> </w:t>
      </w:r>
      <w:r>
        <w:rPr>
          <w:color w:val="000000" w:themeColor="hyperlink"/>
          <w:u w:val="single"/>
        </w:rPr>
        <w:hyperlink r:id="rId126">
          <w:r>
            <w:rPr/>
            <w:t>A/C.1/72/PV.21</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74">
          <w:r>
            <w:rPr/>
            <w:t>A/C.1/72/PV.27</w:t>
          </w:r>
        </w:hyperlink>
      </w:r>
    </w:p>
    <w:p>
      <w:pPr>
        <w:pStyle w:val="itssubhead"/>
        <w:keepNext/>
        <w:keepLines/>
        <w:spacing w:after="0"/>
      </w:pPr>
      <w:r>
        <w:t>MULTILATERALISM--DISARMAMENT (Agenda Item 99r)</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UN. GENERAL ASSEMBLY (72ND SESS. : 2017-2018). 1ST COMMITTEE--WORK ORGANIZATION (Agenda Item 7)</w:t>
      </w:r>
    </w:p>
    <w:p>
      <w:pPr>
        <w:pStyle w:val="itsentry"/>
        <w:keepNext/>
        <w:keepLines/>
        <w:spacing w:after="0"/>
      </w:pPr>
      <w:r>
        <w:t xml:space="preserve"> </w:t>
      </w:r>
      <w:r>
        <w:rPr>
          <w:color w:val="000000" w:themeColor="hyperlink"/>
          <w:u w:val="single"/>
        </w:rPr>
        <w:hyperlink r:id="rId262">
          <w:r>
            <w:rPr/>
            <w:t>A/C.1/72/PV.1</w:t>
          </w:r>
        </w:hyperlink>
      </w:r>
      <w:r>
        <w:t xml:space="preserve">; </w:t>
      </w:r>
      <w:r>
        <w:rPr>
          <w:color w:val="000000" w:themeColor="hyperlink"/>
          <w:u w:val="single"/>
        </w:rPr>
        <w:hyperlink r:id="rId23">
          <w:r>
            <w:rPr/>
            <w:t>A/C.1/72/PV.28</w:t>
          </w:r>
        </w:hyperlink>
      </w:r>
    </w:p>
    <w:p>
      <w:pPr>
        <w:pStyle w:val="itssubhead"/>
        <w:keepNext/>
        <w:keepLines/>
        <w:spacing w:after="0"/>
      </w:pPr>
      <w:r>
        <w:t>NON-NUCLEAR-WEAPON STATES--SECURITY (Agenda Item 96)</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NUCLEAR NON-PROLIFERATION (Agenda Item 99o)</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NUCLEAR-WEAPON-FREE ZONE--MIDDLE EAST (Agenda Item 95)</w:t>
      </w:r>
    </w:p>
    <w:p>
      <w:pPr>
        <w:pStyle w:val="itsentry"/>
        <w:keepNext/>
        <w:keepLines/>
        <w:spacing w:after="0"/>
      </w:pPr>
      <w:r>
        <w:t xml:space="preserve"> </w:t>
      </w:r>
      <w:r>
        <w:rPr>
          <w:color w:val="000000" w:themeColor="hyperlink"/>
          <w:u w:val="single"/>
        </w:rPr>
        <w:hyperlink r:id="rId126">
          <w:r>
            <w:rPr/>
            <w:t>A/C.1/72/PV.21</w:t>
          </w:r>
        </w:hyperlink>
      </w:r>
    </w:p>
    <w:p>
      <w:pPr>
        <w:pStyle w:val="itssubhead"/>
        <w:keepNext/>
        <w:keepLines/>
        <w:spacing w:after="0"/>
      </w:pPr>
      <w:r>
        <w:t>INFORMATION--INTERNATIONAL SECURITY (Agenda Item 94)</w:t>
      </w:r>
    </w:p>
    <w:p>
      <w:pPr>
        <w:pStyle w:val="itsentry"/>
        <w:keepNext/>
        <w:keepLines/>
        <w:spacing w:after="0"/>
      </w:pPr>
      <w:r>
        <w:t xml:space="preserve"> </w:t>
      </w:r>
      <w:r>
        <w:rPr>
          <w:color w:val="000000" w:themeColor="hyperlink"/>
          <w:u w:val="single"/>
        </w:rPr>
        <w:hyperlink r:id="rId165">
          <w:r>
            <w:rPr/>
            <w:t>A/C.1/72/PV.20</w:t>
          </w:r>
        </w:hyperlink>
      </w:r>
    </w:p>
    <w:p>
      <w:pPr>
        <w:pStyle w:val="itssubhead"/>
        <w:keepNext/>
        <w:keepLines/>
        <w:spacing w:after="0"/>
      </w:pPr>
      <w:r>
        <w:t>DISARMAMENT AGREEMENTS--ENVIRONMENT (Agenda Item 99j)</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NUCLEAR WEAPONS USE--TREATIES (DRAFT) (Agenda Item 100a)</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NUCLEAR NON-PROLIFERATION--TREATY COMPLIANCE (Agenda Item 99aa)</w:t>
      </w:r>
    </w:p>
    <w:p>
      <w:pPr>
        <w:pStyle w:val="itsentry"/>
        <w:keepNext/>
        <w:keepLines/>
        <w:spacing w:after="0"/>
      </w:pPr>
      <w:r>
        <w:t xml:space="preserve"> </w:t>
      </w:r>
      <w:r>
        <w:rPr>
          <w:color w:val="000000" w:themeColor="hyperlink"/>
          <w:u w:val="single"/>
        </w:rPr>
        <w:hyperlink r:id="rId172">
          <w:r>
            <w:rPr/>
            <w:t>A/C.1/72/PV.26</w:t>
          </w:r>
        </w:hyperlink>
      </w:r>
      <w:r>
        <w:br/>
      </w:r>
    </w:p>
    <w:p>
      <w:pPr>
        <w:pStyle w:val="itshead"/>
        <w:keepNext/>
        <w:keepLines/>
      </w:pPr>
      <w:r>
        <w:t>Sánchez Álvarez-Castellanos, Gonzalo (***)</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6">
          <w:r>
            <w:rPr/>
            <w:t>A/C.4/72/SR.5</w:t>
          </w:r>
        </w:hyperlink>
      </w:r>
      <w:r>
        <w:br/>
      </w:r>
    </w:p>
    <w:p>
      <w:pPr>
        <w:pStyle w:val="itshead"/>
        <w:keepNext/>
        <w:keepLines/>
      </w:pPr>
      <w:r>
        <w:t>Tabimasmas, Charlot Salwai (Vanuatu. Prime Minister)</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32">
          <w:r>
            <w:rPr/>
            <w:t>A/72/PV.14</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32">
          <w:r>
            <w:rPr/>
            <w:t>A/72/PV.14</w:t>
          </w:r>
        </w:hyperlink>
      </w:r>
      <w:r>
        <w:br/>
      </w:r>
    </w:p>
    <w:p>
      <w:pPr>
        <w:pStyle w:val="itshead"/>
        <w:keepNext/>
        <w:keepLines/>
      </w:pPr>
      <w:r>
        <w:t>Tachco, Amy (United States)</w:t>
      </w:r>
    </w:p>
    <w:p>
      <w:pPr>
        <w:pStyle w:val="itssubhead"/>
        <w:keepNext/>
        <w:keepLines/>
        <w:spacing w:after="0"/>
      </w:pPr>
      <w:r>
        <w:t>UN. GENERAL ASSEMBLY--WORK PROGRAMME (Agenda Item 121)</w:t>
      </w:r>
    </w:p>
    <w:p>
      <w:pPr>
        <w:pStyle w:val="itsentry"/>
        <w:keepNext/>
        <w:keepLines/>
        <w:spacing w:after="0"/>
      </w:pPr>
      <w:r>
        <w:t xml:space="preserve"> </w:t>
      </w:r>
      <w:r>
        <w:rPr>
          <w:color w:val="000000" w:themeColor="hyperlink"/>
          <w:u w:val="single"/>
        </w:rPr>
        <w:hyperlink r:id="rId304">
          <w:r>
            <w:rPr/>
            <w:t>A/72/PV.54</w:t>
          </w:r>
        </w:hyperlink>
      </w:r>
    </w:p>
    <w:p>
      <w:pPr>
        <w:pStyle w:val="itssubhead"/>
        <w:keepNext/>
        <w:keepLines/>
        <w:spacing w:after="0"/>
      </w:pPr>
      <w:r>
        <w:t>UN RESOLUTIONS--IMPLEMENTATION (Agenda Item 120)</w:t>
      </w:r>
    </w:p>
    <w:p>
      <w:pPr>
        <w:pStyle w:val="itsentry"/>
        <w:keepNext/>
        <w:keepLines/>
        <w:spacing w:after="0"/>
      </w:pPr>
      <w:r>
        <w:t xml:space="preserve"> </w:t>
      </w:r>
      <w:r>
        <w:rPr>
          <w:color w:val="000000" w:themeColor="hyperlink"/>
          <w:u w:val="single"/>
        </w:rPr>
        <w:hyperlink r:id="rId304">
          <w:r>
            <w:rPr/>
            <w:t>A/72/PV.54</w:t>
          </w:r>
        </w:hyperlink>
      </w:r>
      <w:r>
        <w:br/>
      </w:r>
    </w:p>
    <w:p>
      <w:pPr>
        <w:pStyle w:val="itshead"/>
        <w:keepNext/>
        <w:keepLines/>
      </w:pPr>
      <w:r>
        <w:t>Taerea, Puarai (BlueDJEUNS Association Punaauia)</w:t>
      </w:r>
    </w:p>
    <w:p>
      <w:pPr>
        <w:pStyle w:val="itssubhead"/>
        <w:keepNext/>
        <w:keepLines/>
        <w:spacing w:after="0"/>
      </w:pPr>
      <w:r>
        <w:t>FRENCH POLYNESIA QUESTION (Agenda Item 62)</w:t>
      </w:r>
    </w:p>
    <w:p>
      <w:pPr>
        <w:pStyle w:val="itsentry"/>
        <w:keepNext/>
        <w:keepLines/>
        <w:spacing w:after="0"/>
      </w:pPr>
      <w:r>
        <w:t xml:space="preserve"> </w:t>
      </w:r>
      <w:r>
        <w:rPr>
          <w:color w:val="000000" w:themeColor="hyperlink"/>
          <w:u w:val="single"/>
        </w:rPr>
        <w:hyperlink r:id="rId244">
          <w:r>
            <w:rPr/>
            <w:t>A/C.4/72/SR.3</w:t>
          </w:r>
        </w:hyperlink>
      </w:r>
      <w:r>
        <w:br/>
      </w:r>
    </w:p>
    <w:p>
      <w:pPr>
        <w:pStyle w:val="itshead"/>
        <w:keepNext/>
        <w:keepLines/>
      </w:pPr>
      <w:r>
        <w:t>Taha, Hissein Brahim (Chad)</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47">
          <w:r>
            <w:rPr/>
            <w:t>A/72/PV.21</w:t>
          </w:r>
        </w:hyperlink>
      </w:r>
      <w:r>
        <w:br/>
      </w:r>
    </w:p>
    <w:p>
      <w:pPr>
        <w:pStyle w:val="itshead"/>
        <w:keepNext/>
        <w:keepLines/>
      </w:pPr>
      <w:r>
        <w:t>Taib, Nur Ashikin Mohd (Malaysia)</w:t>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170">
          <w:r>
            <w:rPr/>
            <w:t>A/C.4/72/SR.10</w:t>
          </w:r>
        </w:hyperlink>
      </w:r>
    </w:p>
    <w:p>
      <w:pPr>
        <w:pStyle w:val="itssubhead"/>
        <w:keepNext/>
        <w:keepLines/>
        <w:spacing w:after="0"/>
      </w:pPr>
      <w:r>
        <w:t>UNRWA--ACTIVITIES (Agenda Item 53)</w:t>
      </w:r>
    </w:p>
    <w:p>
      <w:pPr>
        <w:pStyle w:val="itsentry"/>
        <w:keepNext/>
        <w:keepLines/>
        <w:spacing w:after="0"/>
      </w:pPr>
      <w:r>
        <w:t xml:space="preserve"> </w:t>
      </w:r>
      <w:r>
        <w:rPr>
          <w:color w:val="000000" w:themeColor="hyperlink"/>
          <w:u w:val="single"/>
        </w:rPr>
        <w:hyperlink r:id="rId35">
          <w:r>
            <w:rPr/>
            <w:t>A/C.4/72/SR.24</w:t>
          </w:r>
        </w:hyperlink>
      </w:r>
      <w:r>
        <w:t xml:space="preserve">; </w:t>
      </w:r>
      <w:r>
        <w:rPr>
          <w:color w:val="000000" w:themeColor="hyperlink"/>
          <w:u w:val="single"/>
        </w:rPr>
        <w:hyperlink r:id="rId28">
          <w:r>
            <w:rPr/>
            <w:t>A/C.4/72/SR.25</w:t>
          </w:r>
        </w:hyperlink>
      </w:r>
      <w:r>
        <w:br/>
      </w:r>
    </w:p>
    <w:p>
      <w:pPr>
        <w:pStyle w:val="itshead"/>
        <w:keepNext/>
        <w:keepLines/>
      </w:pPr>
      <w:r>
        <w:t>Takamizawa, Nobushige (Japan)</w:t>
      </w:r>
    </w:p>
    <w:p>
      <w:pPr>
        <w:pStyle w:val="itssubhead"/>
        <w:keepNext/>
        <w:keepLines/>
        <w:spacing w:after="0"/>
      </w:pPr>
      <w:r>
        <w:t>OUTER SPACE--CONFIDENCE-BUILDING MEASURES (Agenda Item 99v)</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NON-NUCLEAR-WEAPON STATES--SECURITY (Agenda Item 96)</w:t>
      </w:r>
    </w:p>
    <w:p>
      <w:pPr>
        <w:pStyle w:val="itsentry"/>
        <w:keepNext/>
        <w:keepLines/>
        <w:spacing w:after="0"/>
      </w:pPr>
      <w:r>
        <w:t xml:space="preserve"> </w:t>
      </w:r>
      <w:r>
        <w:rPr>
          <w:color w:val="000000" w:themeColor="hyperlink"/>
          <w:u w:val="single"/>
        </w:rPr>
        <w:hyperlink r:id="rId138">
          <w:r>
            <w:rPr/>
            <w:t>A/C.1/72/PV.25</w:t>
          </w:r>
        </w:hyperlink>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14">
          <w:r>
            <w:rPr/>
            <w:t>A/C.1/72/PV.15</w:t>
          </w:r>
        </w:hyperlink>
      </w:r>
      <w:r>
        <w:t xml:space="preserve">; </w:t>
      </w:r>
      <w:r>
        <w:rPr>
          <w:color w:val="000000" w:themeColor="hyperlink"/>
          <w:u w:val="single"/>
        </w:rPr>
        <w:hyperlink r:id="rId23">
          <w:r>
            <w:rPr/>
            <w:t>A/C.1/72/PV.28</w:t>
          </w:r>
        </w:hyperlink>
      </w:r>
    </w:p>
    <w:p>
      <w:pPr>
        <w:pStyle w:val="itssubhead"/>
        <w:keepNext/>
        <w:keepLines/>
        <w:spacing w:after="0"/>
      </w:pPr>
      <w:r>
        <w:t>ARMS RACE--OUTER SPACE (Agenda Item 97a)</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NUCLEAR WEAPONS--ELIMINATION (Agenda Item 99z)</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NUCLEAR WEAPONS USE--ICJ OPINION (Agenda Item 99k)</w:t>
      </w:r>
    </w:p>
    <w:p>
      <w:pPr>
        <w:pStyle w:val="itsentry"/>
        <w:keepNext/>
        <w:keepLines/>
        <w:spacing w:after="0"/>
      </w:pPr>
      <w:r>
        <w:t xml:space="preserve"> </w:t>
      </w:r>
      <w:r>
        <w:rPr>
          <w:color w:val="000000" w:themeColor="hyperlink"/>
          <w:u w:val="single"/>
        </w:rPr>
        <w:hyperlink r:id="rId174">
          <w:r>
            <w:rPr/>
            <w:t>A/C.1/72/PV.27</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59">
          <w:r>
            <w:rPr/>
            <w:t>A/C.1/72/PV.12</w:t>
          </w:r>
        </w:hyperlink>
      </w:r>
      <w:r>
        <w:t xml:space="preserve">; </w:t>
      </w:r>
      <w:r>
        <w:rPr>
          <w:color w:val="000000" w:themeColor="hyperlink"/>
          <w:u w:val="single"/>
        </w:rPr>
        <w:hyperlink r:id="rId138">
          <w:r>
            <w:rPr/>
            <w:t>A/C.1/72/PV.25</w:t>
          </w:r>
        </w:hyperlink>
      </w:r>
      <w:r>
        <w:t xml:space="preserve">; </w:t>
      </w:r>
      <w:r>
        <w:rPr>
          <w:color w:val="000000" w:themeColor="hyperlink"/>
          <w:u w:val="single"/>
        </w:rPr>
        <w:hyperlink r:id="rId174">
          <w:r>
            <w:rPr/>
            <w:t>A/C.1/72/PV.27</w:t>
          </w:r>
        </w:hyperlink>
      </w:r>
    </w:p>
    <w:p>
      <w:pPr>
        <w:pStyle w:val="itssubhead"/>
        <w:keepNext/>
        <w:keepLines/>
        <w:spacing w:after="0"/>
      </w:pPr>
      <w:r>
        <w:t>CLUSTER MUNITIONS (Agenda Item 99hh)</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NUCLEAR DISARMAMENT--TREATY COMPLIANCE (Agenda Item 99q)</w:t>
      </w:r>
    </w:p>
    <w:p>
      <w:pPr>
        <w:pStyle w:val="itsentry"/>
        <w:keepNext/>
        <w:keepLines/>
        <w:spacing w:after="0"/>
      </w:pPr>
      <w:r>
        <w:t xml:space="preserve"> </w:t>
      </w:r>
      <w:r>
        <w:rPr>
          <w:color w:val="000000" w:themeColor="hyperlink"/>
          <w:u w:val="single"/>
        </w:rPr>
        <w:hyperlink r:id="rId138">
          <w:r>
            <w:rPr/>
            <w:t>A/C.1/72/PV.25</w:t>
          </w:r>
        </w:hyperlink>
      </w:r>
    </w:p>
    <w:p>
      <w:pPr>
        <w:pStyle w:val="itssubhead"/>
        <w:keepNext/>
        <w:keepLines/>
        <w:spacing w:after="0"/>
      </w:pPr>
      <w:r>
        <w:t>NUCLEAR WEAPONS--HUMANITARIAN CONSEQUENCES (Agenda Item 99ee)</w:t>
      </w:r>
    </w:p>
    <w:p>
      <w:pPr>
        <w:pStyle w:val="itsentry"/>
        <w:keepNext/>
        <w:keepLines/>
        <w:spacing w:after="0"/>
      </w:pPr>
      <w:r>
        <w:t xml:space="preserve"> </w:t>
      </w:r>
      <w:r>
        <w:rPr>
          <w:color w:val="000000" w:themeColor="hyperlink"/>
          <w:u w:val="single"/>
        </w:rPr>
        <w:hyperlink r:id="rId138">
          <w:r>
            <w:rPr/>
            <w:t>A/C.1/72/PV.25</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BIOLOGICAL WEAPONS--TREATY (1972) (Agenda Item 106)</w:t>
      </w:r>
    </w:p>
    <w:p>
      <w:pPr>
        <w:pStyle w:val="itsentry"/>
        <w:keepNext/>
        <w:keepLines/>
        <w:spacing w:after="0"/>
      </w:pPr>
      <w:r>
        <w:t xml:space="preserve"> </w:t>
      </w:r>
      <w:r>
        <w:rPr>
          <w:color w:val="000000" w:themeColor="hyperlink"/>
          <w:u w:val="single"/>
        </w:rPr>
        <w:hyperlink r:id="rId14">
          <w:r>
            <w:rPr/>
            <w:t>A/C.1/72/PV.15</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59">
          <w:r>
            <w:rPr/>
            <w:t>A/C.1/72/PV.12</w:t>
          </w:r>
        </w:hyperlink>
      </w:r>
      <w:r>
        <w:t xml:space="preserve">; </w:t>
      </w:r>
      <w:r>
        <w:rPr>
          <w:color w:val="000000" w:themeColor="hyperlink"/>
          <w:u w:val="single"/>
        </w:rPr>
        <w:hyperlink r:id="rId138">
          <w:r>
            <w:rPr/>
            <w:t>A/C.1/72/PV.25</w:t>
          </w:r>
        </w:hyperlink>
      </w:r>
    </w:p>
    <w:p>
      <w:pPr>
        <w:pStyle w:val="itssubhead"/>
        <w:keepNext/>
        <w:keepLines/>
        <w:spacing w:after="0"/>
      </w:pPr>
      <w:r>
        <w:t>NUCLEAR-WEAPON-FREE ZONES (Agenda Item 99gg)</w:t>
      </w:r>
    </w:p>
    <w:p>
      <w:pPr>
        <w:pStyle w:val="itsentry"/>
        <w:keepNext/>
        <w:keepLines/>
        <w:spacing w:after="0"/>
      </w:pPr>
      <w:r>
        <w:t xml:space="preserve"> </w:t>
      </w:r>
      <w:r>
        <w:rPr>
          <w:color w:val="000000" w:themeColor="hyperlink"/>
          <w:u w:val="single"/>
        </w:rPr>
        <w:hyperlink r:id="rId138">
          <w:r>
            <w:rPr/>
            <w:t>A/C.1/72/PV.25</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236">
          <w:r>
            <w:rPr/>
            <w:t>A/C.1/72/PV.17</w:t>
          </w:r>
        </w:hyperlink>
      </w:r>
      <w:r>
        <w:t xml:space="preserve">; </w:t>
      </w:r>
      <w:r>
        <w:rPr>
          <w:color w:val="000000" w:themeColor="hyperlink"/>
          <w:u w:val="single"/>
        </w:rPr>
        <w:hyperlink r:id="rId172">
          <w:r>
            <w:rPr/>
            <w:t>A/C.1/72/PV.26</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184">
          <w:r>
            <w:rPr/>
            <w:t>A/C.1/72/PV.4</w:t>
          </w:r>
        </w:hyperlink>
      </w:r>
      <w:r>
        <w:br/>
      </w:r>
    </w:p>
    <w:p>
      <w:pPr>
        <w:pStyle w:val="itshead"/>
        <w:keepNext/>
        <w:keepLines/>
      </w:pPr>
      <w:r>
        <w:t>Taleb, Zeiny (Youth for Youth Development)</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3">
          <w:r>
            <w:rPr/>
            <w:t>A/C.4/72/SR.4</w:t>
          </w:r>
        </w:hyperlink>
      </w:r>
      <w:r>
        <w:br/>
      </w:r>
    </w:p>
    <w:p>
      <w:pPr>
        <w:pStyle w:val="itshead"/>
        <w:keepNext/>
        <w:keepLines/>
      </w:pPr>
      <w:r>
        <w:t>Tamalgo, Mr. (Burkina Faso)</w:t>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56">
          <w:r>
            <w:rPr/>
            <w:t>A/C.2/72/SR.12</w:t>
          </w:r>
        </w:hyperlink>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51">
          <w:r>
            <w:rPr/>
            <w:t>A/C.2/72/SR.9</w:t>
          </w:r>
        </w:hyperlink>
      </w:r>
      <w:r>
        <w:br/>
      </w:r>
    </w:p>
    <w:p>
      <w:pPr>
        <w:pStyle w:val="itshead"/>
        <w:keepNext/>
        <w:keepLines/>
      </w:pPr>
      <w:r>
        <w:t>Tamek, Rachid (***)</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5">
          <w:r>
            <w:rPr/>
            <w:t>A/C.4/72/SR.7</w:t>
          </w:r>
        </w:hyperlink>
      </w:r>
      <w:r>
        <w:br/>
      </w:r>
    </w:p>
    <w:p>
      <w:pPr>
        <w:pStyle w:val="itshead"/>
        <w:keepNext/>
        <w:keepLines/>
      </w:pPr>
      <w:r>
        <w:t>Tang, Luke (Singapore)</w:t>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69">
          <w:r>
            <w:rPr/>
            <w:t>A/72/PV.102</w:t>
          </w:r>
        </w:hyperlink>
      </w:r>
    </w:p>
    <w:p>
      <w:pPr>
        <w:pStyle w:val="itssubhead"/>
        <w:keepNext/>
        <w:keepLines/>
        <w:spacing w:after="0"/>
      </w:pPr>
      <w:r>
        <w:t>NON-CITIZENS--DEPORTATION (Agenda Item 82)</w:t>
      </w:r>
    </w:p>
    <w:p>
      <w:pPr>
        <w:pStyle w:val="itsentry"/>
        <w:keepNext/>
        <w:keepLines/>
        <w:spacing w:after="0"/>
      </w:pPr>
      <w:r>
        <w:t xml:space="preserve"> </w:t>
      </w:r>
      <w:r>
        <w:rPr>
          <w:color w:val="000000" w:themeColor="hyperlink"/>
          <w:u w:val="single"/>
        </w:rPr>
        <w:hyperlink r:id="rId94">
          <w:r>
            <w:rPr/>
            <w:t>A/C.6/72/SR.14</w:t>
          </w:r>
        </w:hyperlink>
      </w:r>
    </w:p>
    <w:p>
      <w:pPr>
        <w:pStyle w:val="itssubhead"/>
        <w:keepNext/>
        <w:keepLines/>
        <w:spacing w:after="0"/>
      </w:pPr>
      <w:r>
        <w:t>INTERNATIONAL LAW--TRAINING PROGRAMMES (Agenda Item 80)</w:t>
      </w:r>
    </w:p>
    <w:p>
      <w:pPr>
        <w:pStyle w:val="itsentry"/>
        <w:keepNext/>
        <w:keepLines/>
        <w:spacing w:after="0"/>
      </w:pPr>
      <w:r>
        <w:t xml:space="preserve"> </w:t>
      </w:r>
      <w:r>
        <w:rPr>
          <w:color w:val="000000" w:themeColor="hyperlink"/>
          <w:u w:val="single"/>
        </w:rPr>
        <w:hyperlink r:id="rId102">
          <w:r>
            <w:rPr/>
            <w:t>A/C.6/72/SR.16</w:t>
          </w:r>
        </w:hyperlink>
      </w:r>
    </w:p>
    <w:p>
      <w:pPr>
        <w:pStyle w:val="itssubhead"/>
        <w:keepNext/>
        <w:keepLines/>
        <w:spacing w:after="0"/>
      </w:pPr>
      <w:r>
        <w:t>ASEAN+3 MACROECONOMIC RESEARCH OFFICE--OBSERVER STATUS (Agenda Item 171)</w:t>
      </w:r>
    </w:p>
    <w:p>
      <w:pPr>
        <w:pStyle w:val="itsentry"/>
        <w:keepNext/>
        <w:keepLines/>
        <w:spacing w:after="0"/>
      </w:pPr>
      <w:r>
        <w:t xml:space="preserve"> </w:t>
      </w:r>
      <w:r>
        <w:rPr>
          <w:color w:val="000000" w:themeColor="hyperlink"/>
          <w:u w:val="single"/>
        </w:rPr>
        <w:hyperlink r:id="rId293">
          <w:r>
            <w:rPr/>
            <w:t>A/C.6/72/SR.11</w:t>
          </w:r>
        </w:hyperlink>
      </w:r>
      <w:r>
        <w:t xml:space="preserve">; </w:t>
      </w:r>
      <w:r>
        <w:rPr>
          <w:color w:val="000000" w:themeColor="hyperlink"/>
          <w:u w:val="single"/>
        </w:rPr>
        <w:hyperlink r:id="rId109">
          <w:r>
            <w:rPr/>
            <w:t>A/C.6/72/SR.15</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7">
          <w:r>
            <w:rPr/>
            <w:t>A/C.6/72/SR.6</w:t>
          </w:r>
        </w:hyperlink>
      </w:r>
      <w:r>
        <w:br/>
      </w:r>
    </w:p>
    <w:p>
      <w:pPr>
        <w:pStyle w:val="itshead"/>
        <w:keepNext/>
        <w:keepLines/>
      </w:pPr>
      <w:r>
        <w:t>Tang, Luke (Singapore) (UN. Group of Asian States)</w:t>
      </w:r>
    </w:p>
    <w:p>
      <w:pPr>
        <w:pStyle w:val="itssubhead"/>
        <w:keepNext/>
        <w:keepLines/>
        <w:spacing w:after="0"/>
      </w:pPr>
      <w:r>
        <w:t>CAPUTO, DANTE M. (UN. GENERAL ASSEMBLY (43RD SESS. : 1988-1989). PRESIDENT)--TRIBUTES (Agenda Item )</w:t>
      </w:r>
    </w:p>
    <w:p>
      <w:pPr>
        <w:pStyle w:val="itsentry"/>
        <w:keepNext/>
        <w:keepLines/>
        <w:spacing w:after="0"/>
      </w:pPr>
      <w:r>
        <w:t xml:space="preserve"> </w:t>
      </w:r>
      <w:r>
        <w:rPr>
          <w:color w:val="000000" w:themeColor="hyperlink"/>
          <w:u w:val="single"/>
        </w:rPr>
        <w:hyperlink r:id="rId234">
          <w:r>
            <w:rPr/>
            <w:t>A/72/PV.108</w:t>
          </w:r>
        </w:hyperlink>
      </w:r>
    </w:p>
    <w:p>
      <w:pPr>
        <w:pStyle w:val="itssubhead"/>
        <w:keepNext/>
        <w:keepLines/>
        <w:spacing w:after="0"/>
      </w:pPr>
      <w:r>
        <w:t>GURIRAB, THEO-BEN (UN. GENERAL ASSEMBLY (54TH SESS. : 1999-2000). PRESIDENT)--TRIBUTES (Agenda Item )</w:t>
      </w:r>
    </w:p>
    <w:p>
      <w:pPr>
        <w:pStyle w:val="itsentry"/>
        <w:keepNext/>
        <w:keepLines/>
        <w:spacing w:after="0"/>
      </w:pPr>
      <w:r>
        <w:t xml:space="preserve"> </w:t>
      </w:r>
      <w:r>
        <w:rPr>
          <w:color w:val="000000" w:themeColor="hyperlink"/>
          <w:u w:val="single"/>
        </w:rPr>
        <w:hyperlink r:id="rId234">
          <w:r>
            <w:rPr/>
            <w:t>A/72/PV.108</w:t>
          </w:r>
        </w:hyperlink>
      </w:r>
      <w:r>
        <w:br/>
      </w:r>
    </w:p>
    <w:p>
      <w:pPr>
        <w:pStyle w:val="itshead"/>
        <w:keepNext/>
        <w:keepLines/>
      </w:pPr>
      <w:r>
        <w:t>Tang, Tianxi (China)</w:t>
      </w:r>
    </w:p>
    <w:p>
      <w:pPr>
        <w:pStyle w:val="itssubhead"/>
        <w:keepNext/>
        <w:keepLines/>
        <w:spacing w:after="0"/>
      </w:pPr>
      <w:r>
        <w:t>GLOBALIZATION--INTERDEPENDENCE (Agenda Item 21)</w:t>
      </w:r>
    </w:p>
    <w:p>
      <w:pPr>
        <w:pStyle w:val="itsentry"/>
        <w:keepNext/>
        <w:keepLines/>
        <w:spacing w:after="0"/>
      </w:pPr>
      <w:r>
        <w:t xml:space="preserve"> </w:t>
      </w:r>
      <w:r>
        <w:rPr>
          <w:color w:val="000000" w:themeColor="hyperlink"/>
          <w:u w:val="single"/>
        </w:rPr>
        <w:hyperlink r:id="rId54">
          <w:r>
            <w:rPr/>
            <w:t>A/C.2/72/SR.14</w:t>
          </w:r>
        </w:hyperlink>
      </w:r>
      <w:r>
        <w:br/>
      </w:r>
    </w:p>
    <w:p>
      <w:pPr>
        <w:pStyle w:val="itshead"/>
        <w:keepNext/>
        <w:keepLines/>
      </w:pPr>
      <w:r>
        <w:t>Tangara, Mamadou  (Gambia)</w:t>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41">
          <w:r>
            <w:rPr/>
            <w:t>A/C.4/72/SR.20</w:t>
          </w:r>
        </w:hyperlink>
      </w:r>
      <w:r>
        <w:br/>
      </w:r>
    </w:p>
    <w:p>
      <w:pPr>
        <w:pStyle w:val="itshead"/>
        <w:keepNext/>
        <w:keepLines/>
      </w:pPr>
      <w:r>
        <w:t>Tangara, Mamadou  (Gambia) (UN. Group of African States. Chair)</w:t>
      </w:r>
    </w:p>
    <w:p>
      <w:pPr>
        <w:pStyle w:val="itssubhead"/>
        <w:keepNext/>
        <w:keepLines/>
        <w:spacing w:after="0"/>
      </w:pPr>
      <w:r>
        <w:t>SLAVERY--MEMORIALS (Agenda Item 119)</w:t>
      </w:r>
    </w:p>
    <w:p>
      <w:pPr>
        <w:pStyle w:val="itsentry"/>
        <w:keepNext/>
        <w:keepLines/>
        <w:spacing w:after="0"/>
      </w:pPr>
      <w:r>
        <w:t xml:space="preserve"> </w:t>
      </w:r>
      <w:r>
        <w:rPr>
          <w:color w:val="000000" w:themeColor="hyperlink"/>
          <w:u w:val="single"/>
        </w:rPr>
        <w:hyperlink r:id="rId201">
          <w:r>
            <w:rPr/>
            <w:t>A/72/PV.80</w:t>
          </w:r>
        </w:hyperlink>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76">
          <w:r>
            <w:rPr/>
            <w:t>A/72/PV.79</w:t>
          </w:r>
        </w:hyperlink>
      </w:r>
      <w:r>
        <w:br/>
      </w:r>
    </w:p>
    <w:p>
      <w:pPr>
        <w:pStyle w:val="itshead"/>
        <w:keepNext/>
        <w:keepLines/>
      </w:pPr>
      <w:r>
        <w:t>Tanoh-Boutchoué, Bernard (Côte d'Ivoire)</w:t>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49">
          <w:r>
            <w:rPr/>
            <w:t>A/C.6/72/SR.4</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177">
          <w:r>
            <w:rPr/>
            <w:t>A/C.4/72/SR.8</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44">
          <w:r>
            <w:rPr/>
            <w:t>A/C.1/72/PV.8</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77">
          <w:r>
            <w:rPr/>
            <w:t>A/C.4/72/SR.8</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22">
          <w:r>
            <w:rPr/>
            <w:t>A/C.3/72/SR.10</w:t>
          </w:r>
        </w:hyperlink>
      </w:r>
      <w:r>
        <w:br/>
      </w:r>
    </w:p>
    <w:p>
      <w:pPr>
        <w:pStyle w:val="itshead"/>
        <w:keepNext/>
        <w:keepLines/>
      </w:pPr>
      <w:r>
        <w:t>Tanoh-Boutchoué, Bernard (Côte d'Ivoire) (Organisation of Islamic Cooperation)</w:t>
      </w:r>
    </w:p>
    <w:p>
      <w:pPr>
        <w:pStyle w:val="itssubhead"/>
        <w:keepNext/>
        <w:keepLines/>
        <w:spacing w:after="0"/>
      </w:pPr>
      <w:r>
        <w:t>ORGANIZATION OF ISLAMIC COOPERATION--UN (Agenda Item 176)</w:t>
      </w:r>
    </w:p>
    <w:p>
      <w:pPr>
        <w:pStyle w:val="itsentry"/>
        <w:keepNext/>
        <w:keepLines/>
        <w:spacing w:after="0"/>
      </w:pPr>
      <w:r>
        <w:t xml:space="preserve"> </w:t>
      </w:r>
      <w:r>
        <w:rPr>
          <w:color w:val="000000" w:themeColor="hyperlink"/>
          <w:u w:val="single"/>
        </w:rPr>
        <w:hyperlink r:id="rId145">
          <w:r>
            <w:rPr/>
            <w:t>A/72/PV.65</w:t>
          </w:r>
        </w:hyperlink>
      </w:r>
    </w:p>
    <w:p>
      <w:pPr>
        <w:pStyle w:val="itssubhead"/>
        <w:keepNext/>
        <w:keepLines/>
        <w:spacing w:after="0"/>
      </w:pPr>
      <w:r>
        <w:t>CUBA--UNITED STATES (Agenda Item 42)</w:t>
      </w:r>
    </w:p>
    <w:p>
      <w:pPr>
        <w:pStyle w:val="itsentry"/>
        <w:keepNext/>
        <w:keepLines/>
        <w:spacing w:after="0"/>
      </w:pPr>
      <w:r>
        <w:t xml:space="preserve"> </w:t>
      </w:r>
      <w:r>
        <w:rPr>
          <w:color w:val="000000" w:themeColor="hyperlink"/>
          <w:u w:val="single"/>
        </w:rPr>
        <w:hyperlink r:id="rId250">
          <w:r>
            <w:rPr/>
            <w:t>A/72/PV.38</w:t>
          </w:r>
        </w:hyperlink>
      </w:r>
      <w:r>
        <w:br/>
      </w:r>
    </w:p>
    <w:p>
      <w:pPr>
        <w:pStyle w:val="itshead"/>
        <w:keepNext/>
        <w:keepLines/>
      </w:pPr>
      <w:r>
        <w:t>Taranda, Andrei (Belarus)</w:t>
      </w:r>
    </w:p>
    <w:p>
      <w:pPr>
        <w:pStyle w:val="itssubhead"/>
        <w:keepNext/>
        <w:keepLines/>
        <w:spacing w:after="0"/>
      </w:pPr>
      <w:r>
        <w:t>HUMAN RIGHTS--IRAN (ISLAMIC REPUBLIC OF) (Agenda Item 72c)</w:t>
      </w:r>
    </w:p>
    <w:p>
      <w:pPr>
        <w:pStyle w:val="itsentry"/>
        <w:keepNext/>
        <w:keepLines/>
        <w:spacing w:after="0"/>
      </w:pPr>
      <w:r>
        <w:t xml:space="preserve"> </w:t>
      </w:r>
      <w:r>
        <w:rPr>
          <w:color w:val="000000" w:themeColor="hyperlink"/>
          <w:u w:val="single"/>
        </w:rPr>
        <w:hyperlink r:id="rId192">
          <w:r>
            <w:rPr/>
            <w:t>A/C.3/72/SR.31</w:t>
          </w:r>
        </w:hyperlink>
      </w:r>
    </w:p>
    <w:p>
      <w:pPr>
        <w:pStyle w:val="itssubhead"/>
        <w:keepNext/>
        <w:keepLines/>
        <w:spacing w:after="0"/>
      </w:pPr>
      <w:r>
        <w:t>HUMAN RIGHTS--REPORTS (Agenda Item 72c)</w:t>
      </w:r>
    </w:p>
    <w:p>
      <w:pPr>
        <w:pStyle w:val="itsentry"/>
        <w:keepNext/>
        <w:keepLines/>
        <w:spacing w:after="0"/>
      </w:pPr>
      <w:r>
        <w:t xml:space="preserve"> </w:t>
      </w:r>
      <w:r>
        <w:rPr>
          <w:color w:val="000000" w:themeColor="hyperlink"/>
          <w:u w:val="single"/>
        </w:rPr>
        <w:hyperlink r:id="rId158">
          <w:r>
            <w:rPr/>
            <w:t>A/C.3/72/SR.33</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80">
          <w:r>
            <w:rPr/>
            <w:t>A/C.3/72/SR.20</w:t>
          </w:r>
        </w:hyperlink>
      </w:r>
    </w:p>
    <w:p>
      <w:pPr>
        <w:pStyle w:val="itssubhead"/>
        <w:keepNext/>
        <w:keepLines/>
        <w:spacing w:after="0"/>
      </w:pPr>
      <w:r>
        <w:t>HUMAN RIGHTS--ERITREA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HUMAN RIGHTS--BELARUS (Agenda Item 72c)</w:t>
      </w:r>
    </w:p>
    <w:p>
      <w:pPr>
        <w:pStyle w:val="itsentry"/>
        <w:keepNext/>
        <w:keepLines/>
        <w:spacing w:after="0"/>
      </w:pPr>
      <w:r>
        <w:t xml:space="preserve"> </w:t>
      </w:r>
      <w:r>
        <w:rPr>
          <w:color w:val="000000" w:themeColor="hyperlink"/>
          <w:u w:val="single"/>
        </w:rPr>
        <w:hyperlink r:id="rId243">
          <w:r>
            <w:rPr/>
            <w:t>A/C.3/72/SR.32</w:t>
          </w:r>
        </w:hyperlink>
      </w:r>
      <w:r>
        <w:br/>
      </w:r>
    </w:p>
    <w:p>
      <w:pPr>
        <w:pStyle w:val="itshead"/>
        <w:keepNext/>
        <w:keepLines/>
      </w:pPr>
      <w:r>
        <w:t>Taremba, Kumbirayi (Zimbabwe)</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156">
          <w:r>
            <w:rPr/>
            <w:t>A/72/PV.86</w:t>
          </w:r>
        </w:hyperlink>
      </w:r>
      <w:r>
        <w:br/>
      </w:r>
    </w:p>
    <w:p>
      <w:pPr>
        <w:pStyle w:val="itshead"/>
        <w:keepNext/>
        <w:keepLines/>
      </w:pPr>
      <w:r>
        <w:t>Tasuja, Rena (Estonia)</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71">
          <w:r>
            <w:rPr/>
            <w:t>A/C.3/72/SR.11</w:t>
          </w:r>
        </w:hyperlink>
      </w:r>
    </w:p>
    <w:p>
      <w:pPr>
        <w:pStyle w:val="itssubhead"/>
        <w:keepNext/>
        <w:keepLines/>
        <w:spacing w:after="0"/>
      </w:pPr>
      <w:r>
        <w:t>FREEDOM OF EXPRESSION (Agenda Item 72b)</w:t>
      </w:r>
    </w:p>
    <w:p>
      <w:pPr>
        <w:pStyle w:val="itsentry"/>
        <w:keepNext/>
        <w:keepLines/>
        <w:spacing w:after="0"/>
      </w:pPr>
      <w:r>
        <w:t xml:space="preserve"> </w:t>
      </w:r>
      <w:r>
        <w:rPr>
          <w:color w:val="000000" w:themeColor="hyperlink"/>
          <w:u w:val="single"/>
        </w:rPr>
        <w:hyperlink r:id="rId153">
          <w:r>
            <w:rPr/>
            <w:t>A/C.3/72/SR.29</w:t>
          </w:r>
        </w:hyperlink>
      </w:r>
    </w:p>
    <w:p>
      <w:pPr>
        <w:pStyle w:val="itssubhead"/>
        <w:keepNext/>
        <w:keepLines/>
        <w:spacing w:after="0"/>
      </w:pPr>
      <w:r>
        <w:t>DISPLACED PERSONS (Agenda Item 72b)</w:t>
      </w:r>
    </w:p>
    <w:p>
      <w:pPr>
        <w:pStyle w:val="itsentry"/>
        <w:keepNext/>
        <w:keepLines/>
        <w:spacing w:after="0"/>
      </w:pPr>
      <w:r>
        <w:t xml:space="preserve"> </w:t>
      </w:r>
      <w:r>
        <w:rPr>
          <w:color w:val="000000" w:themeColor="hyperlink"/>
          <w:u w:val="single"/>
        </w:rPr>
        <w:hyperlink r:id="rId206">
          <w:r>
            <w:rPr/>
            <w:t>A/72/PV.73</w:t>
          </w:r>
        </w:hyperlink>
      </w:r>
      <w:r>
        <w:br/>
      </w:r>
    </w:p>
    <w:p>
      <w:pPr>
        <w:pStyle w:val="itshead"/>
        <w:keepNext/>
        <w:keepLines/>
      </w:pPr>
      <w:r>
        <w:t>Tasuja, Rena (Estonia) (European Union)</w:t>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39">
          <w:r>
            <w:rPr/>
            <w:t>A/C.3/72/SR.53</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7">
          <w:r>
            <w:rPr/>
            <w:t>A/C.3/72/SR.50</w:t>
          </w:r>
        </w:hyperlink>
      </w:r>
      <w:r>
        <w:t xml:space="preserve">; </w:t>
      </w:r>
      <w:r>
        <w:rPr>
          <w:color w:val="000000" w:themeColor="hyperlink"/>
          <w:u w:val="single"/>
        </w:rPr>
        <w:hyperlink r:id="rId38">
          <w:r>
            <w:rPr/>
            <w:t>A/C.3/72/SR.52</w:t>
          </w:r>
        </w:hyperlink>
      </w:r>
    </w:p>
    <w:p>
      <w:pPr>
        <w:pStyle w:val="itssubhead"/>
        <w:keepNext/>
        <w:keepLines/>
        <w:spacing w:after="0"/>
      </w:pPr>
      <w:r>
        <w:t>TERRORISM--HUMAN RIGHTS (Agenda Item 72b)</w:t>
      </w:r>
    </w:p>
    <w:p>
      <w:pPr>
        <w:pStyle w:val="itsentry"/>
        <w:keepNext/>
        <w:keepLines/>
        <w:spacing w:after="0"/>
      </w:pPr>
      <w:r>
        <w:t xml:space="preserve"> </w:t>
      </w:r>
      <w:r>
        <w:rPr>
          <w:color w:val="000000" w:themeColor="hyperlink"/>
          <w:u w:val="single"/>
        </w:rPr>
        <w:hyperlink r:id="rId39">
          <w:r>
            <w:rPr/>
            <w:t>A/C.3/72/SR.53</w:t>
          </w:r>
        </w:hyperlink>
      </w:r>
    </w:p>
    <w:p>
      <w:pPr>
        <w:pStyle w:val="itssubhead"/>
        <w:keepNext/>
        <w:keepLines/>
        <w:spacing w:after="0"/>
      </w:pPr>
      <w:r>
        <w:t>DISPLACED PERSONS (Agenda Item 72b)</w:t>
      </w:r>
    </w:p>
    <w:p>
      <w:pPr>
        <w:pStyle w:val="itsentry"/>
        <w:keepNext/>
        <w:keepLines/>
        <w:spacing w:after="0"/>
      </w:pPr>
      <w:r>
        <w:t xml:space="preserve"> </w:t>
      </w:r>
      <w:r>
        <w:rPr>
          <w:color w:val="000000" w:themeColor="hyperlink"/>
          <w:u w:val="single"/>
        </w:rPr>
        <w:hyperlink r:id="rId37">
          <w:r>
            <w:rPr/>
            <w:t>A/C.3/72/SR.50</w:t>
          </w:r>
        </w:hyperlink>
      </w:r>
      <w:r>
        <w:br/>
      </w:r>
    </w:p>
    <w:p>
      <w:pPr>
        <w:pStyle w:val="itshead"/>
        <w:keepNext/>
        <w:keepLines/>
      </w:pPr>
      <w:r>
        <w:t>Tauli-Corpuz, Victoria (UN. Human Rights Council. Special Rapporteur on Rights of Indigenous Peoples)</w:t>
      </w:r>
    </w:p>
    <w:p>
      <w:pPr>
        <w:pStyle w:val="itssubhead"/>
        <w:keepNext/>
        <w:keepLines/>
        <w:spacing w:after="0"/>
      </w:pPr>
      <w:r>
        <w:t>INDIGENOUS PEOPLES (Agenda Item 69a)</w:t>
      </w:r>
    </w:p>
    <w:p>
      <w:pPr>
        <w:pStyle w:val="itsentry"/>
        <w:keepNext/>
        <w:keepLines/>
        <w:spacing w:after="0"/>
      </w:pPr>
      <w:r>
        <w:t xml:space="preserve"> </w:t>
      </w:r>
      <w:r>
        <w:rPr>
          <w:color w:val="000000" w:themeColor="hyperlink"/>
          <w:u w:val="single"/>
        </w:rPr>
        <w:hyperlink r:id="rId279">
          <w:r>
            <w:rPr/>
            <w:t>A/C.3/72/SR.16</w:t>
          </w:r>
        </w:hyperlink>
      </w:r>
      <w:r>
        <w:br/>
      </w:r>
    </w:p>
    <w:p>
      <w:pPr>
        <w:pStyle w:val="itshead"/>
        <w:keepNext/>
        <w:keepLines/>
      </w:pPr>
      <w:r>
        <w:t>Tavoli, Hamid (Iran (Islamic Republic of))</w:t>
      </w:r>
    </w:p>
    <w:p>
      <w:pPr>
        <w:pStyle w:val="itssubhead"/>
        <w:keepNext/>
        <w:keepLines/>
        <w:spacing w:after="0"/>
      </w:pPr>
      <w:r>
        <w:t>UN DISENGAGEMENT OBSERVER FORCE--FINANCING (Agenda Item 160a)</w:t>
      </w:r>
    </w:p>
    <w:p>
      <w:pPr>
        <w:pStyle w:val="itsentry"/>
        <w:keepNext/>
        <w:keepLines/>
        <w:spacing w:after="0"/>
      </w:pPr>
      <w:r>
        <w:t xml:space="preserve"> </w:t>
      </w:r>
      <w:r>
        <w:rPr>
          <w:color w:val="000000" w:themeColor="hyperlink"/>
          <w:u w:val="single"/>
        </w:rPr>
        <w:hyperlink r:id="rId111">
          <w:r>
            <w:rPr/>
            <w:t>A/C.5/72/SR.48</w:t>
          </w:r>
        </w:hyperlink>
      </w:r>
      <w:r>
        <w:br/>
      </w:r>
    </w:p>
    <w:p>
      <w:pPr>
        <w:pStyle w:val="itshead"/>
        <w:keepNext/>
        <w:keepLines/>
      </w:pPr>
      <w:r>
        <w:t>Taye, Eliab Tsegaye (Ethiopia)</w:t>
      </w:r>
    </w:p>
    <w:p>
      <w:pPr>
        <w:pStyle w:val="itssubhead"/>
        <w:keepNext/>
        <w:keepLines/>
        <w:spacing w:after="0"/>
      </w:pPr>
      <w:r>
        <w:t>PEACEKEEPING OPERATIONS--CRIMINAL LIABILITY (Agenda Item 78)</w:t>
      </w:r>
    </w:p>
    <w:p>
      <w:pPr>
        <w:pStyle w:val="itsentry"/>
        <w:keepNext/>
        <w:keepLines/>
        <w:spacing w:after="0"/>
      </w:pPr>
      <w:r>
        <w:t xml:space="preserve"> </w:t>
      </w:r>
      <w:r>
        <w:rPr>
          <w:color w:val="000000" w:themeColor="hyperlink"/>
          <w:u w:val="single"/>
        </w:rPr>
        <w:hyperlink r:id="rId104">
          <w:r>
            <w:rPr/>
            <w:t>A/C.6/72/SR.9</w:t>
          </w:r>
        </w:hyperlink>
      </w:r>
    </w:p>
    <w:p>
      <w:pPr>
        <w:pStyle w:val="itssubhead"/>
        <w:keepNext/>
        <w:keepLines/>
        <w:spacing w:after="0"/>
      </w:pPr>
      <w:r>
        <w:t>INTERNATIONAL LAW--TRAINING PROGRAMMES (Agenda Item 80)</w:t>
      </w:r>
    </w:p>
    <w:p>
      <w:pPr>
        <w:pStyle w:val="itsentry"/>
        <w:keepNext/>
        <w:keepLines/>
        <w:spacing w:after="0"/>
      </w:pPr>
      <w:r>
        <w:t xml:space="preserve"> </w:t>
      </w:r>
      <w:r>
        <w:rPr>
          <w:color w:val="000000" w:themeColor="hyperlink"/>
          <w:u w:val="single"/>
        </w:rPr>
        <w:hyperlink r:id="rId102">
          <w:r>
            <w:rPr/>
            <w:t>A/C.6/72/SR.16</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8">
          <w:r>
            <w:rPr/>
            <w:t>A/C.6/72/SR.7</w:t>
          </w:r>
        </w:hyperlink>
      </w:r>
      <w:r>
        <w:br/>
      </w:r>
    </w:p>
    <w:p>
      <w:pPr>
        <w:pStyle w:val="itshead"/>
        <w:keepNext/>
        <w:keepLines/>
      </w:pPr>
      <w:r>
        <w:t>Tchatchouwo, Victor (Cameroon)</w:t>
      </w:r>
    </w:p>
    <w:p>
      <w:pPr>
        <w:pStyle w:val="itssubhead"/>
        <w:keepNext/>
        <w:keepLines/>
        <w:spacing w:after="0"/>
      </w:pPr>
      <w:r>
        <w:t>INTERNATIONAL TRADE LAW (Agenda Item 79)</w:t>
      </w:r>
    </w:p>
    <w:p>
      <w:pPr>
        <w:pStyle w:val="itsentry"/>
        <w:keepNext/>
        <w:keepLines/>
        <w:spacing w:after="0"/>
      </w:pPr>
      <w:r>
        <w:t xml:space="preserve"> </w:t>
      </w:r>
      <w:r>
        <w:rPr>
          <w:color w:val="000000" w:themeColor="hyperlink"/>
          <w:u w:val="single"/>
        </w:rPr>
        <w:hyperlink r:id="rId212">
          <w:r>
            <w:rPr/>
            <w:t>A/C.6/72/SR.10</w:t>
          </w:r>
        </w:hyperlink>
      </w:r>
      <w:r>
        <w:br/>
      </w:r>
    </w:p>
    <w:p>
      <w:pPr>
        <w:pStyle w:val="itshead"/>
        <w:keepNext/>
        <w:keepLines/>
      </w:pPr>
      <w:r>
        <w:t>Te, Eang Chheng (Cambodia)</w:t>
      </w:r>
    </w:p>
    <w:p>
      <w:pPr>
        <w:pStyle w:val="itssubhead"/>
        <w:keepNext/>
        <w:keepLines/>
        <w:spacing w:after="0"/>
      </w:pPr>
      <w:r>
        <w:t>FOOD SECURITY (Agenda Item 25)</w:t>
      </w:r>
    </w:p>
    <w:p>
      <w:pPr>
        <w:pStyle w:val="itsentry"/>
        <w:keepNext/>
        <w:keepLines/>
        <w:spacing w:after="0"/>
      </w:pPr>
      <w:r>
        <w:t xml:space="preserve"> </w:t>
      </w:r>
      <w:r>
        <w:rPr>
          <w:color w:val="000000" w:themeColor="hyperlink"/>
          <w:u w:val="single"/>
        </w:rPr>
        <w:hyperlink r:id="rId55">
          <w:r>
            <w:rPr/>
            <w:t>A/C.2/72/SR.16</w:t>
          </w:r>
        </w:hyperlink>
      </w:r>
      <w:r>
        <w:br/>
      </w:r>
    </w:p>
    <w:p>
      <w:pPr>
        <w:pStyle w:val="itshead"/>
        <w:keepNext/>
        <w:keepLines/>
      </w:pPr>
      <w:r>
        <w:t>Teffo, Lesetla Andreas (South Africa)</w:t>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121">
          <w:r>
            <w:rPr/>
            <w:t>A/C.3/72/SR.6</w:t>
          </w:r>
        </w:hyperlink>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48">
          <w:r>
            <w:rPr/>
            <w:t>A/C.3/72/SR.42</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21">
          <w:r>
            <w:rPr/>
            <w:t>A/C.3/72/SR.6</w:t>
          </w:r>
        </w:hyperlink>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90">
          <w:r>
            <w:rPr/>
            <w:t>A/C.3/72/SR.41</w:t>
          </w:r>
        </w:hyperlink>
      </w:r>
      <w:r>
        <w:br/>
      </w:r>
    </w:p>
    <w:p>
      <w:pPr>
        <w:pStyle w:val="itshead"/>
        <w:keepNext/>
        <w:keepLines/>
      </w:pPr>
      <w:r>
        <w:t>Telalian, Maria (Greece)</w:t>
      </w:r>
    </w:p>
    <w:p>
      <w:pPr>
        <w:pStyle w:val="itssubhead"/>
        <w:keepNext/>
        <w:keepLines/>
        <w:spacing w:after="0"/>
      </w:pPr>
      <w:r>
        <w:t>ICJ--REPORTS (2016-2017) (Agenda Item 74)</w:t>
      </w:r>
    </w:p>
    <w:p>
      <w:pPr>
        <w:pStyle w:val="itsentry"/>
        <w:keepNext/>
        <w:keepLines/>
        <w:spacing w:after="0"/>
      </w:pPr>
      <w:r>
        <w:t xml:space="preserve"> </w:t>
      </w:r>
      <w:r>
        <w:rPr>
          <w:color w:val="000000" w:themeColor="hyperlink"/>
          <w:u w:val="single"/>
        </w:rPr>
        <w:hyperlink r:id="rId267">
          <w:r>
            <w:rPr/>
            <w:t>A/72/PV.35</w:t>
          </w:r>
        </w:hyperlink>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307">
          <w:r>
            <w:rPr/>
            <w:t>A/C.6/72/SR.19</w:t>
          </w:r>
        </w:hyperlink>
      </w:r>
      <w:r>
        <w:t xml:space="preserve">; </w:t>
      </w:r>
      <w:r>
        <w:rPr>
          <w:color w:val="000000" w:themeColor="hyperlink"/>
          <w:u w:val="single"/>
        </w:rPr>
        <w:hyperlink r:id="rId69">
          <w:r>
            <w:rPr/>
            <w:t>A/C.6/72/SR.23</w:t>
          </w:r>
        </w:hyperlink>
      </w:r>
      <w:r>
        <w:t xml:space="preserve">; </w:t>
      </w:r>
      <w:r>
        <w:rPr>
          <w:color w:val="000000" w:themeColor="hyperlink"/>
          <w:u w:val="single"/>
        </w:rPr>
        <w:hyperlink r:id="rId75">
          <w:r>
            <w:rPr/>
            <w:t>A/C.6/72/SR.25</w:t>
          </w:r>
        </w:hyperlink>
      </w:r>
      <w:r>
        <w:br/>
      </w:r>
    </w:p>
    <w:p>
      <w:pPr>
        <w:pStyle w:val="itshead"/>
        <w:keepNext/>
        <w:keepLines/>
      </w:pPr>
      <w:r>
        <w:t>Temaru, Oscar Manutahi (Tavini Huiraatira No Te Ao Maohi Party)</w:t>
      </w:r>
    </w:p>
    <w:p>
      <w:pPr>
        <w:pStyle w:val="itssubhead"/>
        <w:keepNext/>
        <w:keepLines/>
        <w:spacing w:after="0"/>
      </w:pPr>
      <w:r>
        <w:t>FRENCH POLYNESIA QUESTION (Agenda Item 62)</w:t>
      </w:r>
    </w:p>
    <w:p>
      <w:pPr>
        <w:pStyle w:val="itsentry"/>
        <w:keepNext/>
        <w:keepLines/>
        <w:spacing w:after="0"/>
      </w:pPr>
      <w:r>
        <w:t xml:space="preserve"> </w:t>
      </w:r>
      <w:r>
        <w:rPr>
          <w:color w:val="000000" w:themeColor="hyperlink"/>
          <w:u w:val="single"/>
        </w:rPr>
        <w:hyperlink r:id="rId244">
          <w:r>
            <w:rPr/>
            <w:t>A/C.4/72/SR.3</w:t>
          </w:r>
        </w:hyperlink>
      </w:r>
      <w:r>
        <w:br/>
      </w:r>
    </w:p>
    <w:p>
      <w:pPr>
        <w:pStyle w:val="itshead"/>
        <w:keepNext/>
        <w:keepLines/>
      </w:pPr>
      <w:r>
        <w:t>Temaru, Tetuahau (Faa'a (Tahiti). Deputy Mayor)</w:t>
      </w:r>
    </w:p>
    <w:p>
      <w:pPr>
        <w:pStyle w:val="itssubhead"/>
        <w:keepNext/>
        <w:keepLines/>
        <w:spacing w:after="0"/>
      </w:pPr>
      <w:r>
        <w:t>FRENCH POLYNESIA QUESTION (Agenda Item 62)</w:t>
      </w:r>
    </w:p>
    <w:p>
      <w:pPr>
        <w:pStyle w:val="itsentry"/>
        <w:keepNext/>
        <w:keepLines/>
        <w:spacing w:after="0"/>
      </w:pPr>
      <w:r>
        <w:t xml:space="preserve"> </w:t>
      </w:r>
      <w:r>
        <w:rPr>
          <w:color w:val="000000" w:themeColor="hyperlink"/>
          <w:u w:val="single"/>
        </w:rPr>
        <w:hyperlink r:id="rId244">
          <w:r>
            <w:rPr/>
            <w:t>A/C.4/72/SR.3</w:t>
          </w:r>
        </w:hyperlink>
      </w:r>
      <w:r>
        <w:br/>
      </w:r>
    </w:p>
    <w:p>
      <w:pPr>
        <w:pStyle w:val="itshead"/>
        <w:keepNext/>
        <w:keepLines/>
      </w:pPr>
      <w:r>
        <w:t>Temer, Michel (Brazil. President)</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97">
          <w:r>
            <w:rPr/>
            <w:t>A/72/PV.3</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97">
          <w:r>
            <w:rPr/>
            <w:t>A/72/PV.3</w:t>
          </w:r>
        </w:hyperlink>
      </w:r>
      <w:r>
        <w:br/>
      </w:r>
    </w:p>
    <w:p>
      <w:pPr>
        <w:pStyle w:val="itshead"/>
        <w:keepNext/>
        <w:keepLines/>
      </w:pPr>
      <w:r>
        <w:t>Ten-Pow, Rudolph Michael (Guyana)</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77">
          <w:r>
            <w:rPr/>
            <w:t>A/C.4/72/SR.8</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177">
          <w:r>
            <w:rPr/>
            <w:t>A/C.4/72/SR.8</w:t>
          </w:r>
        </w:hyperlink>
      </w:r>
      <w:r>
        <w:br/>
      </w:r>
    </w:p>
    <w:p>
      <w:pPr>
        <w:pStyle w:val="itshead"/>
        <w:keepNext/>
        <w:keepLines/>
      </w:pPr>
      <w:r>
        <w:t>Ten-Pow, Rudolph Michael (Guyana) (Caribbean Community)</w:t>
      </w:r>
    </w:p>
    <w:p>
      <w:pPr>
        <w:pStyle w:val="itssubhead"/>
        <w:keepNext/>
        <w:keepLines/>
        <w:spacing w:after="0"/>
      </w:pPr>
      <w:r>
        <w:t>FOOD SECURITY (Agenda Item 25)</w:t>
      </w:r>
    </w:p>
    <w:p>
      <w:pPr>
        <w:pStyle w:val="itsentry"/>
        <w:keepNext/>
        <w:keepLines/>
        <w:spacing w:after="0"/>
      </w:pPr>
      <w:r>
        <w:t xml:space="preserve"> </w:t>
      </w:r>
      <w:r>
        <w:rPr>
          <w:color w:val="000000" w:themeColor="hyperlink"/>
          <w:u w:val="single"/>
        </w:rPr>
        <w:hyperlink r:id="rId55">
          <w:r>
            <w:rPr/>
            <w:t>A/C.2/72/SR.16</w:t>
          </w:r>
        </w:hyperlink>
      </w:r>
    </w:p>
    <w:p>
      <w:pPr>
        <w:pStyle w:val="itssubhead"/>
        <w:keepNext/>
        <w:keepLines/>
        <w:spacing w:after="0"/>
      </w:pPr>
      <w:r>
        <w:t>WEAPONS OF MASS DESTRUCTION--TERRORISM (Agenda Item 99s)</w:t>
      </w:r>
    </w:p>
    <w:p>
      <w:pPr>
        <w:pStyle w:val="itsentry"/>
        <w:keepNext/>
        <w:keepLines/>
        <w:spacing w:after="0"/>
      </w:pPr>
      <w:r>
        <w:t xml:space="preserve"> </w:t>
      </w:r>
      <w:r>
        <w:rPr>
          <w:color w:val="000000" w:themeColor="hyperlink"/>
          <w:u w:val="single"/>
        </w:rPr>
        <w:hyperlink r:id="rId166">
          <w:r>
            <w:rPr/>
            <w:t>A/C.1/72/PV.14</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166">
          <w:r>
            <w:rPr/>
            <w:t>A/C.1/72/PV.14</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225">
          <w:r>
            <w:rPr/>
            <w:t>A/72/PV.104</w:t>
          </w:r>
        </w:hyperlink>
      </w:r>
      <w:r>
        <w:t xml:space="preserve">; </w:t>
      </w:r>
      <w:r>
        <w:rPr>
          <w:color w:val="000000" w:themeColor="hyperlink"/>
          <w:u w:val="single"/>
        </w:rPr>
        <w:hyperlink r:id="rId133">
          <w:r>
            <w:rPr/>
            <w:t>A/72/PV.41</w:t>
          </w:r>
        </w:hyperlink>
      </w:r>
    </w:p>
    <w:p>
      <w:pPr>
        <w:pStyle w:val="itssubhead"/>
        <w:keepNext/>
        <w:keepLines/>
        <w:spacing w:after="0"/>
      </w:pPr>
      <w:r>
        <w:t>BIOLOGICAL WEAPONS--TREATY (1972) (Agenda Item 106)</w:t>
      </w:r>
    </w:p>
    <w:p>
      <w:pPr>
        <w:pStyle w:val="itsentry"/>
        <w:keepNext/>
        <w:keepLines/>
        <w:spacing w:after="0"/>
      </w:pPr>
      <w:r>
        <w:t xml:space="preserve"> </w:t>
      </w:r>
      <w:r>
        <w:rPr>
          <w:color w:val="000000" w:themeColor="hyperlink"/>
          <w:u w:val="single"/>
        </w:rPr>
        <w:hyperlink r:id="rId166">
          <w:r>
            <w:rPr/>
            <w:t>A/C.1/72/PV.14</w:t>
          </w:r>
        </w:hyperlink>
      </w:r>
      <w:r>
        <w:br/>
      </w:r>
    </w:p>
    <w:p>
      <w:pPr>
        <w:pStyle w:val="itshead"/>
        <w:keepNext/>
        <w:keepLines/>
      </w:pPr>
      <w:r>
        <w:t>Tene, Robert Matheus Michael (Indonesia)</w:t>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7">
          <w:r>
            <w:rPr/>
            <w:t>A/C.1/72/PV.13</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7">
          <w:r>
            <w:rPr/>
            <w:t>A/C.1/72/PV.13</w:t>
          </w:r>
        </w:hyperlink>
      </w:r>
      <w:r>
        <w:br/>
      </w:r>
    </w:p>
    <w:p>
      <w:pPr>
        <w:pStyle w:val="itshead"/>
        <w:keepNext/>
        <w:keepLines/>
      </w:pPr>
      <w:r>
        <w:t>Tene, Robert Matheus Michael (Indonesia) (Coordinating Bureau of the Non-Aligned Countries)</w:t>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65">
          <w:r>
            <w:rPr/>
            <w:t>A/C.1/72/PV.10</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18">
          <w:r>
            <w:rPr/>
            <w:t>A/C.1/72/PV.11</w:t>
          </w:r>
        </w:hyperlink>
      </w:r>
      <w:r>
        <w:t xml:space="preserve">; </w:t>
      </w:r>
      <w:r>
        <w:rPr>
          <w:color w:val="000000" w:themeColor="hyperlink"/>
          <w:u w:val="single"/>
        </w:rPr>
        <w:hyperlink r:id="rId19">
          <w:r>
            <w:rPr/>
            <w:t>A/C.1/72/SR.11</w:t>
          </w:r>
        </w:hyperlink>
      </w:r>
      <w:r>
        <w:t xml:space="preserve">; </w:t>
      </w:r>
      <w:r>
        <w:rPr>
          <w:color w:val="000000" w:themeColor="hyperlink"/>
          <w:u w:val="single"/>
        </w:rPr>
        <w:hyperlink r:id="rId20">
          <w:r>
            <w:rPr/>
            <w:t>A/C.4/72/SR.11</w:t>
          </w:r>
        </w:hyperlink>
      </w:r>
    </w:p>
    <w:p>
      <w:pPr>
        <w:pStyle w:val="itssubhead"/>
        <w:keepNext/>
        <w:keepLines/>
        <w:spacing w:after="0"/>
      </w:pPr>
      <w:r>
        <w:t>SPACE SECURITY (Agenda Item 52b)</w:t>
      </w:r>
    </w:p>
    <w:p>
      <w:pPr>
        <w:pStyle w:val="itsentry"/>
        <w:keepNext/>
        <w:keepLines/>
        <w:spacing w:after="0"/>
      </w:pPr>
      <w:r>
        <w:t xml:space="preserve"> </w:t>
      </w:r>
      <w:r>
        <w:rPr>
          <w:color w:val="000000" w:themeColor="hyperlink"/>
          <w:u w:val="single"/>
        </w:rPr>
        <w:hyperlink r:id="rId18">
          <w:r>
            <w:rPr/>
            <w:t>A/C.1/72/PV.11</w:t>
          </w:r>
        </w:hyperlink>
      </w:r>
      <w:r>
        <w:t xml:space="preserve">; </w:t>
      </w:r>
      <w:r>
        <w:rPr>
          <w:color w:val="000000" w:themeColor="hyperlink"/>
          <w:u w:val="single"/>
        </w:rPr>
        <w:hyperlink r:id="rId19">
          <w:r>
            <w:rPr/>
            <w:t>A/C.1/72/SR.11</w:t>
          </w:r>
        </w:hyperlink>
      </w:r>
      <w:r>
        <w:t xml:space="preserve">; </w:t>
      </w:r>
      <w:r>
        <w:rPr>
          <w:color w:val="000000" w:themeColor="hyperlink"/>
          <w:u w:val="single"/>
        </w:rPr>
        <w:hyperlink r:id="rId20">
          <w:r>
            <w:rPr/>
            <w:t>A/C.4/72/SR.11</w:t>
          </w:r>
        </w:hyperlink>
      </w:r>
      <w:r>
        <w:br/>
      </w:r>
    </w:p>
    <w:p>
      <w:pPr>
        <w:pStyle w:val="itshead"/>
        <w:keepNext/>
        <w:keepLines/>
      </w:pPr>
      <w:r>
        <w:t>Tenya Hasegawa, Francisco (Peru)</w:t>
      </w:r>
    </w:p>
    <w:p>
      <w:pPr>
        <w:pStyle w:val="itssubhead"/>
        <w:keepNext/>
        <w:keepLines/>
        <w:spacing w:after="0"/>
      </w:pPr>
      <w:r>
        <w:t>INDIGENOUS PEOPLES (Agenda Item 69a)</w:t>
      </w:r>
    </w:p>
    <w:p>
      <w:pPr>
        <w:pStyle w:val="itsentry"/>
        <w:keepNext/>
        <w:keepLines/>
        <w:spacing w:after="0"/>
      </w:pPr>
      <w:r>
        <w:t xml:space="preserve"> </w:t>
      </w:r>
      <w:r>
        <w:rPr>
          <w:color w:val="000000" w:themeColor="hyperlink"/>
          <w:u w:val="single"/>
        </w:rPr>
        <w:hyperlink r:id="rId279">
          <w:r>
            <w:rPr/>
            <w:t>A/C.3/72/SR.16</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60">
          <w:r>
            <w:rPr/>
            <w:t>A/72/PV.42</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46">
          <w:r>
            <w:rPr/>
            <w:t>A/C.4/72/SR.6</w:t>
          </w:r>
        </w:hyperlink>
      </w:r>
    </w:p>
    <w:p>
      <w:pPr>
        <w:pStyle w:val="itssubhead"/>
        <w:keepNext/>
        <w:keepLines/>
        <w:spacing w:after="0"/>
      </w:pPr>
      <w:r>
        <w:t>HUMAN RIGHTS (Agenda Item 72)</w:t>
      </w:r>
    </w:p>
    <w:p>
      <w:pPr>
        <w:pStyle w:val="itsentry"/>
        <w:keepNext/>
        <w:keepLines/>
        <w:spacing w:after="0"/>
      </w:pPr>
      <w:r>
        <w:t xml:space="preserve"> </w:t>
      </w:r>
      <w:r>
        <w:rPr>
          <w:color w:val="000000" w:themeColor="hyperlink"/>
          <w:u w:val="single"/>
        </w:rPr>
        <w:hyperlink r:id="rId140">
          <w:r>
            <w:rPr/>
            <w:t>A/C.3/72/SR.35</w:t>
          </w:r>
        </w:hyperlink>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69">
          <w:r>
            <w:rPr/>
            <w:t>A/72/PV.102</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40">
          <w:r>
            <w:rPr/>
            <w:t>A/72/PV.100</w:t>
          </w:r>
        </w:hyperlink>
      </w:r>
    </w:p>
    <w:p>
      <w:pPr>
        <w:pStyle w:val="itssubhead"/>
        <w:keepNext/>
        <w:keepLines/>
        <w:spacing w:after="0"/>
      </w:pPr>
      <w:r>
        <w:t>INTERNATIONAL CRIMINAL COURT--REPORTS (Agenda Item 76)</w:t>
      </w:r>
    </w:p>
    <w:p>
      <w:pPr>
        <w:pStyle w:val="itsentry"/>
        <w:keepNext/>
        <w:keepLines/>
        <w:spacing w:after="0"/>
      </w:pPr>
      <w:r>
        <w:t xml:space="preserve"> </w:t>
      </w:r>
      <w:r>
        <w:rPr>
          <w:color w:val="000000" w:themeColor="hyperlink"/>
          <w:u w:val="single"/>
        </w:rPr>
        <w:hyperlink r:id="rId251">
          <w:r>
            <w:rPr/>
            <w:t>A/72/PV.36</w:t>
          </w:r>
        </w:hyperlink>
      </w:r>
    </w:p>
    <w:p>
      <w:pPr>
        <w:pStyle w:val="itssubhead"/>
        <w:keepNext/>
        <w:keepLines/>
        <w:spacing w:after="0"/>
      </w:pPr>
      <w:r>
        <w:t>FALKLAND ISLANDS (MALVINAS) QUESTION (Agenda Item 46)</w:t>
      </w:r>
    </w:p>
    <w:p>
      <w:pPr>
        <w:pStyle w:val="itsentry"/>
        <w:keepNext/>
        <w:keepLines/>
        <w:spacing w:after="0"/>
      </w:pPr>
      <w:r>
        <w:t xml:space="preserve"> </w:t>
      </w:r>
      <w:r>
        <w:rPr>
          <w:color w:val="000000" w:themeColor="hyperlink"/>
          <w:u w:val="single"/>
        </w:rPr>
        <w:hyperlink r:id="rId46">
          <w:r>
            <w:rPr/>
            <w:t>A/C.4/72/SR.6</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7">
          <w:r>
            <w:rPr/>
            <w:t>A/C.1/72/PV.3</w:t>
          </w:r>
        </w:hyperlink>
      </w:r>
      <w:r>
        <w:br/>
      </w:r>
    </w:p>
    <w:p>
      <w:pPr>
        <w:pStyle w:val="itshead"/>
        <w:keepNext/>
        <w:keepLines/>
      </w:pPr>
      <w:r>
        <w:t>Teo, Joseph Choon Heng (Singapore)</w:t>
      </w:r>
    </w:p>
    <w:p>
      <w:pPr>
        <w:pStyle w:val="itssubhead"/>
        <w:keepNext/>
        <w:keepLines/>
        <w:spacing w:after="0"/>
      </w:pPr>
      <w:r>
        <w:t>PALESTINE QUESTION (Agenda Item 38)</w:t>
      </w:r>
    </w:p>
    <w:p>
      <w:pPr>
        <w:pStyle w:val="itsentry"/>
        <w:keepNext/>
        <w:keepLines/>
        <w:spacing w:after="0"/>
      </w:pPr>
      <w:r>
        <w:t xml:space="preserve"> </w:t>
      </w:r>
      <w:r>
        <w:rPr>
          <w:color w:val="000000" w:themeColor="hyperlink"/>
          <w:u w:val="single"/>
        </w:rPr>
        <w:hyperlink r:id="rId61">
          <w:r>
            <w:rPr/>
            <w:t>A/72/PV.60</w:t>
          </w:r>
        </w:hyperlink>
      </w:r>
    </w:p>
    <w:p>
      <w:pPr>
        <w:pStyle w:val="itssubhead"/>
        <w:keepNext/>
        <w:keepLines/>
        <w:spacing w:after="0"/>
      </w:pPr>
      <w:r>
        <w:t>UN RESOLUTIONS--IMPLEMENTATION (Agenda Item 120)</w:t>
      </w:r>
    </w:p>
    <w:p>
      <w:pPr>
        <w:pStyle w:val="itsentry"/>
        <w:keepNext/>
        <w:keepLines/>
        <w:spacing w:after="0"/>
      </w:pPr>
      <w:r>
        <w:t xml:space="preserve"> </w:t>
      </w:r>
      <w:r>
        <w:rPr>
          <w:color w:val="000000" w:themeColor="hyperlink"/>
          <w:u w:val="single"/>
        </w:rPr>
        <w:hyperlink r:id="rId81">
          <w:r>
            <w:rPr/>
            <w:t>A/72/PV.48</w:t>
          </w:r>
        </w:hyperlink>
      </w:r>
    </w:p>
    <w:p>
      <w:pPr>
        <w:pStyle w:val="itssubhead"/>
        <w:keepNext/>
        <w:keepLines/>
        <w:spacing w:after="0"/>
      </w:pPr>
      <w:r>
        <w:t>UN. GENERAL ASSEMBLY--WORK PROGRAMME (Agenda Item 121)</w:t>
      </w:r>
    </w:p>
    <w:p>
      <w:pPr>
        <w:pStyle w:val="itsentry"/>
        <w:keepNext/>
        <w:keepLines/>
        <w:spacing w:after="0"/>
      </w:pPr>
      <w:r>
        <w:t xml:space="preserve"> </w:t>
      </w:r>
      <w:r>
        <w:rPr>
          <w:color w:val="000000" w:themeColor="hyperlink"/>
          <w:u w:val="single"/>
        </w:rPr>
        <w:hyperlink r:id="rId81">
          <w:r>
            <w:rPr/>
            <w:t>A/72/PV.48</w:t>
          </w:r>
        </w:hyperlink>
      </w:r>
    </w:p>
    <w:p>
      <w:pPr>
        <w:pStyle w:val="itssubhead"/>
        <w:keepNext/>
        <w:keepLines/>
        <w:spacing w:after="0"/>
      </w:pPr>
      <w:r>
        <w:t>INFORMATION--INTERNATIONAL SECURITY (Agenda Item 94)</w:t>
      </w:r>
    </w:p>
    <w:p>
      <w:pPr>
        <w:pStyle w:val="itsentry"/>
        <w:keepNext/>
        <w:keepLines/>
        <w:spacing w:after="0"/>
      </w:pPr>
      <w:r>
        <w:t xml:space="preserve"> </w:t>
      </w:r>
      <w:r>
        <w:rPr>
          <w:color w:val="000000" w:themeColor="hyperlink"/>
          <w:u w:val="single"/>
        </w:rPr>
        <w:hyperlink r:id="rId16">
          <w:r>
            <w:rPr/>
            <w:t>A/C.1/72/PV.19</w:t>
          </w:r>
        </w:hyperlink>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92">
          <w:r>
            <w:rPr/>
            <w:t>A/C.3/72/SR.31</w:t>
          </w:r>
        </w:hyperlink>
      </w:r>
      <w:r>
        <w:br/>
      </w:r>
    </w:p>
    <w:p>
      <w:pPr>
        <w:pStyle w:val="itshead"/>
        <w:keepNext/>
        <w:keepLines/>
      </w:pPr>
      <w:r>
        <w:t>Teo, Joseph Choon Heng (Singapore) (ASEAN)</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40">
          <w:r>
            <w:rPr/>
            <w:t>A/C.3/72/SR.5</w:t>
          </w:r>
        </w:hyperlink>
      </w:r>
    </w:p>
    <w:p>
      <w:pPr>
        <w:pStyle w:val="itssubhead"/>
        <w:keepNext/>
        <w:keepLines/>
        <w:spacing w:after="0"/>
      </w:pPr>
      <w:r>
        <w:t>INFORMATION--INTERNATIONAL SECURITY (Agenda Item 94)</w:t>
      </w:r>
    </w:p>
    <w:p>
      <w:pPr>
        <w:pStyle w:val="itsentry"/>
        <w:keepNext/>
        <w:keepLines/>
        <w:spacing w:after="0"/>
      </w:pPr>
      <w:r>
        <w:t xml:space="preserve"> </w:t>
      </w:r>
      <w:r>
        <w:rPr>
          <w:color w:val="000000" w:themeColor="hyperlink"/>
          <w:u w:val="single"/>
        </w:rPr>
        <w:hyperlink r:id="rId16">
          <w:r>
            <w:rPr/>
            <w:t>A/C.1/72/PV.19</w:t>
          </w:r>
        </w:hyperlink>
      </w:r>
    </w:p>
    <w:p>
      <w:pPr>
        <w:pStyle w:val="itssubhead"/>
        <w:keepNext/>
        <w:keepLines/>
        <w:spacing w:after="0"/>
      </w:pPr>
      <w:r>
        <w:t>UN. GENERAL ASSEMBLY (72ND SESS. : 2017-2018). 5TH COMMITTEE--WORK ORGANIZATION (Agenda Item 7)</w:t>
      </w:r>
    </w:p>
    <w:p>
      <w:pPr>
        <w:pStyle w:val="itsentry"/>
        <w:keepNext/>
        <w:keepLines/>
        <w:spacing w:after="0"/>
      </w:pPr>
      <w:r>
        <w:t xml:space="preserve"> </w:t>
      </w:r>
      <w:r>
        <w:rPr>
          <w:color w:val="000000" w:themeColor="hyperlink"/>
          <w:u w:val="single"/>
        </w:rPr>
        <w:hyperlink r:id="rId219">
          <w:r>
            <w:rPr/>
            <w:t>A/C.5/72/SR.1</w:t>
          </w:r>
        </w:hyperlink>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40">
          <w:r>
            <w:rPr/>
            <w:t>A/C.3/72/SR.5</w:t>
          </w:r>
        </w:hyperlink>
      </w:r>
    </w:p>
    <w:p>
      <w:pPr>
        <w:pStyle w:val="itssubhead"/>
        <w:keepNext/>
        <w:keepLines/>
        <w:spacing w:after="0"/>
      </w:pPr>
      <w:r>
        <w:t>GLOBALIZATION--UN (Agenda Item 21a)</w:t>
      </w:r>
    </w:p>
    <w:p>
      <w:pPr>
        <w:pStyle w:val="itsentry"/>
        <w:keepNext/>
        <w:keepLines/>
        <w:spacing w:after="0"/>
      </w:pPr>
      <w:r>
        <w:t xml:space="preserve"> </w:t>
      </w:r>
      <w:r>
        <w:rPr>
          <w:color w:val="000000" w:themeColor="hyperlink"/>
          <w:u w:val="single"/>
        </w:rPr>
        <w:hyperlink r:id="rId54">
          <w:r>
            <w:rPr/>
            <w:t>A/C.2/72/SR.14</w:t>
          </w:r>
        </w:hyperlink>
      </w:r>
      <w:r>
        <w:br/>
      </w:r>
    </w:p>
    <w:p>
      <w:pPr>
        <w:pStyle w:val="itshead"/>
        <w:keepNext/>
        <w:keepLines/>
      </w:pPr>
      <w:r>
        <w:t>Terlaje, Therese M.  (Guam. Legislature)</w:t>
      </w:r>
    </w:p>
    <w:p>
      <w:pPr>
        <w:pStyle w:val="itssubhead"/>
        <w:keepNext/>
        <w:keepLines/>
        <w:spacing w:after="0"/>
      </w:pPr>
      <w:r>
        <w:t>GUAM QUESTION (Agenda Item 62)</w:t>
      </w:r>
    </w:p>
    <w:p>
      <w:pPr>
        <w:pStyle w:val="itsentry"/>
        <w:keepNext/>
        <w:keepLines/>
        <w:spacing w:after="0"/>
      </w:pPr>
      <w:r>
        <w:t xml:space="preserve"> </w:t>
      </w:r>
      <w:r>
        <w:rPr>
          <w:color w:val="000000" w:themeColor="hyperlink"/>
          <w:u w:val="single"/>
        </w:rPr>
        <w:hyperlink r:id="rId244">
          <w:r>
            <w:rPr/>
            <w:t>A/C.4/72/SR.3</w:t>
          </w:r>
        </w:hyperlink>
      </w:r>
      <w:r>
        <w:br/>
      </w:r>
    </w:p>
    <w:p>
      <w:pPr>
        <w:pStyle w:val="itshead"/>
        <w:keepNext/>
        <w:keepLines/>
      </w:pPr>
      <w:r>
        <w:t>Teura, Justine (Tumaraa, Raiatea (French Polynesia))</w:t>
      </w:r>
    </w:p>
    <w:p>
      <w:pPr>
        <w:pStyle w:val="itssubhead"/>
        <w:keepNext/>
        <w:keepLines/>
        <w:spacing w:after="0"/>
      </w:pPr>
      <w:r>
        <w:t>FRENCH POLYNESIA QUESTION (Agenda Item 62)</w:t>
      </w:r>
    </w:p>
    <w:p>
      <w:pPr>
        <w:pStyle w:val="itsentry"/>
        <w:keepNext/>
        <w:keepLines/>
        <w:spacing w:after="0"/>
      </w:pPr>
      <w:r>
        <w:t xml:space="preserve"> </w:t>
      </w:r>
      <w:r>
        <w:rPr>
          <w:color w:val="000000" w:themeColor="hyperlink"/>
          <w:u w:val="single"/>
        </w:rPr>
        <w:hyperlink r:id="rId244">
          <w:r>
            <w:rPr/>
            <w:t>A/C.4/72/SR.3</w:t>
          </w:r>
        </w:hyperlink>
      </w:r>
      <w:r>
        <w:br/>
      </w:r>
    </w:p>
    <w:p>
      <w:pPr>
        <w:pStyle w:val="itshead"/>
        <w:keepNext/>
        <w:keepLines/>
      </w:pPr>
      <w:r>
        <w:t>Tevahitua, Eliane (Association Te Vahine Maohi No Manotahi (Tahiti))</w:t>
      </w:r>
    </w:p>
    <w:p>
      <w:pPr>
        <w:pStyle w:val="itssubhead"/>
        <w:keepNext/>
        <w:keepLines/>
        <w:spacing w:after="0"/>
      </w:pPr>
      <w:r>
        <w:t>FRENCH POLYNESIA QUESTION (Agenda Item 62)</w:t>
      </w:r>
    </w:p>
    <w:p>
      <w:pPr>
        <w:pStyle w:val="itsentry"/>
        <w:keepNext/>
        <w:keepLines/>
        <w:spacing w:after="0"/>
      </w:pPr>
      <w:r>
        <w:t xml:space="preserve"> </w:t>
      </w:r>
      <w:r>
        <w:rPr>
          <w:color w:val="000000" w:themeColor="hyperlink"/>
          <w:u w:val="single"/>
        </w:rPr>
        <w:hyperlink r:id="rId244">
          <w:r>
            <w:rPr/>
            <w:t>A/C.4/72/SR.3</w:t>
          </w:r>
        </w:hyperlink>
      </w:r>
      <w:r>
        <w:br/>
      </w:r>
    </w:p>
    <w:p>
      <w:pPr>
        <w:pStyle w:val="itshead"/>
        <w:keepNext/>
        <w:keepLines/>
      </w:pPr>
      <w:r>
        <w:t>Tevi, Odo (Vanuatu)</w:t>
      </w:r>
    </w:p>
    <w:p>
      <w:pPr>
        <w:pStyle w:val="itssubhead"/>
        <w:keepNext/>
        <w:keepLines/>
        <w:spacing w:after="0"/>
      </w:pPr>
      <w:r>
        <w:t>FRENCH POLYNESIA QUESTION (Agenda Item 62)</w:t>
      </w:r>
    </w:p>
    <w:p>
      <w:pPr>
        <w:pStyle w:val="itsentry"/>
        <w:keepNext/>
        <w:keepLines/>
        <w:spacing w:after="0"/>
      </w:pPr>
      <w:r>
        <w:t xml:space="preserve"> </w:t>
      </w:r>
      <w:r>
        <w:rPr>
          <w:color w:val="000000" w:themeColor="hyperlink"/>
          <w:u w:val="single"/>
        </w:rPr>
        <w:hyperlink r:id="rId254">
          <w:r>
            <w:rPr/>
            <w:t>A/C.4/72/SR.9</w:t>
          </w:r>
        </w:hyperlink>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103">
          <w:r>
            <w:rPr/>
            <w:t>A/BUR/72/SR.1</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254">
          <w:r>
            <w:rPr/>
            <w:t>A/C.4/72/SR.9</w:t>
          </w:r>
        </w:hyperlink>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54">
          <w:r>
            <w:rPr/>
            <w:t>A/C.4/72/SR.9</w:t>
          </w:r>
        </w:hyperlink>
      </w:r>
    </w:p>
    <w:p>
      <w:pPr>
        <w:pStyle w:val="itssubhead"/>
        <w:keepNext/>
        <w:keepLines/>
        <w:spacing w:after="0"/>
      </w:pPr>
      <w:r>
        <w:t>NEW CALEDONIA QUESTION (Agenda Item 62)</w:t>
      </w:r>
    </w:p>
    <w:p>
      <w:pPr>
        <w:pStyle w:val="itsentry"/>
        <w:keepNext/>
        <w:keepLines/>
        <w:spacing w:after="0"/>
      </w:pPr>
      <w:r>
        <w:t xml:space="preserve"> </w:t>
      </w:r>
      <w:r>
        <w:rPr>
          <w:color w:val="000000" w:themeColor="hyperlink"/>
          <w:u w:val="single"/>
        </w:rPr>
        <w:hyperlink r:id="rId254">
          <w:r>
            <w:rPr/>
            <w:t>A/C.4/72/SR.9</w:t>
          </w:r>
        </w:hyperlink>
      </w:r>
      <w:r>
        <w:br/>
      </w:r>
    </w:p>
    <w:p>
      <w:pPr>
        <w:pStyle w:val="itshead"/>
        <w:keepNext/>
        <w:keepLines/>
      </w:pPr>
      <w:r>
        <w:t>Tevi, Odo (Vanuatu) (UN. General Assembly. Vice-President)</w:t>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76">
          <w:r>
            <w:rPr/>
            <w:t>A/72/PV.79</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200">
          <w:r>
            <w:rPr/>
            <w:t>A/72/PV.27</w:t>
          </w:r>
        </w:hyperlink>
      </w:r>
    </w:p>
    <w:p>
      <w:pPr>
        <w:pStyle w:val="itssubhead"/>
        <w:keepNext/>
        <w:keepLines/>
        <w:spacing w:after="0"/>
      </w:pPr>
      <w:r>
        <w:t>ICJ--MEMBERS (Agenda Item 113c)</w:t>
      </w:r>
    </w:p>
    <w:p>
      <w:pPr>
        <w:pStyle w:val="itsentry"/>
        <w:keepNext/>
        <w:keepLines/>
        <w:spacing w:after="0"/>
      </w:pPr>
      <w:r>
        <w:t xml:space="preserve"> </w:t>
      </w:r>
      <w:r>
        <w:rPr>
          <w:color w:val="000000" w:themeColor="hyperlink"/>
          <w:u w:val="single"/>
        </w:rPr>
        <w:hyperlink r:id="rId347">
          <w:r>
            <w:rPr/>
            <w:t>A/72/PV.49</w:t>
          </w:r>
        </w:hyperlink>
      </w:r>
      <w:r>
        <w:t xml:space="preserve">; </w:t>
      </w:r>
      <w:r>
        <w:rPr>
          <w:color w:val="000000" w:themeColor="hyperlink"/>
          <w:u w:val="single"/>
        </w:rPr>
        <w:hyperlink r:id="rId348">
          <w:r>
            <w:rPr/>
            <w:t>A/72/PV.50</w:t>
          </w:r>
        </w:hyperlink>
      </w:r>
      <w:r>
        <w:t xml:space="preserve">; </w:t>
      </w:r>
      <w:r>
        <w:rPr>
          <w:color w:val="000000" w:themeColor="hyperlink"/>
          <w:u w:val="single"/>
        </w:rPr>
        <w:hyperlink r:id="rId57">
          <w:r>
            <w:rPr/>
            <w:t>A/72/PV.51</w:t>
          </w:r>
        </w:hyperlink>
      </w:r>
      <w:r>
        <w:t xml:space="preserve">; </w:t>
      </w:r>
      <w:r>
        <w:rPr>
          <w:color w:val="000000" w:themeColor="hyperlink"/>
          <w:u w:val="single"/>
        </w:rPr>
        <w:hyperlink r:id="rId349">
          <w:r>
            <w:rPr/>
            <w:t>A/72/PV.52</w:t>
          </w:r>
        </w:hyperlink>
      </w:r>
      <w:r>
        <w:t xml:space="preserve">; </w:t>
      </w:r>
      <w:r>
        <w:rPr>
          <w:color w:val="000000" w:themeColor="hyperlink"/>
          <w:u w:val="single"/>
        </w:rPr>
        <w:hyperlink r:id="rId350">
          <w:r>
            <w:rPr/>
            <w:t>A/72/PV.53</w:t>
          </w:r>
        </w:hyperlink>
      </w:r>
      <w:r>
        <w:br/>
      </w:r>
    </w:p>
    <w:p>
      <w:pPr>
        <w:pStyle w:val="itshead"/>
        <w:keepNext/>
        <w:keepLines/>
      </w:pPr>
      <w:r>
        <w:t>Thabane, Thomas Motsoahae (Lesotho. Prime Minister)</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316">
          <w:r>
            <w:rPr/>
            <w:t>A/72/PV.17</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316">
          <w:r>
            <w:rPr/>
            <w:t>A/72/PV.17</w:t>
          </w:r>
        </w:hyperlink>
      </w:r>
      <w:r>
        <w:br/>
      </w:r>
    </w:p>
    <w:p>
      <w:pPr>
        <w:pStyle w:val="itshead"/>
        <w:keepNext/>
        <w:keepLines/>
      </w:pPr>
      <w:r>
        <w:t>Thammavongsa, Maythong (Lao People's Democratic Republic)</w:t>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7">
          <w:r>
            <w:rPr/>
            <w:t>A/C.1/72/PV.13</w:t>
          </w:r>
        </w:hyperlink>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92">
          <w:r>
            <w:rPr/>
            <w:t>A/C.3/72/SR.31</w:t>
          </w:r>
        </w:hyperlink>
      </w:r>
    </w:p>
    <w:p>
      <w:pPr>
        <w:pStyle w:val="itssubhead"/>
        <w:keepNext/>
        <w:keepLines/>
        <w:spacing w:after="0"/>
      </w:pPr>
      <w:r>
        <w:t>FOOD SECURITY (Agenda Item 25)</w:t>
      </w:r>
    </w:p>
    <w:p>
      <w:pPr>
        <w:pStyle w:val="itsentry"/>
        <w:keepNext/>
        <w:keepLines/>
        <w:spacing w:after="0"/>
      </w:pPr>
      <w:r>
        <w:t xml:space="preserve"> </w:t>
      </w:r>
      <w:r>
        <w:rPr>
          <w:color w:val="000000" w:themeColor="hyperlink"/>
          <w:u w:val="single"/>
        </w:rPr>
        <w:hyperlink r:id="rId55">
          <w:r>
            <w:rPr/>
            <w:t>A/C.2/72/SR.16</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7">
          <w:r>
            <w:rPr/>
            <w:t>A/C.1/72/PV.13</w:t>
          </w:r>
        </w:hyperlink>
      </w:r>
    </w:p>
    <w:p>
      <w:pPr>
        <w:pStyle w:val="itssubhead"/>
        <w:keepNext/>
        <w:keepLines/>
        <w:spacing w:after="0"/>
      </w:pPr>
      <w:r>
        <w:t>NUCLEAR WEAPON TESTS--TREATY (Agenda Item 105)</w:t>
      </w:r>
    </w:p>
    <w:p>
      <w:pPr>
        <w:pStyle w:val="itsentry"/>
        <w:keepNext/>
        <w:keepLines/>
        <w:spacing w:after="0"/>
      </w:pPr>
      <w:r>
        <w:t xml:space="preserve"> </w:t>
      </w:r>
      <w:r>
        <w:rPr>
          <w:color w:val="000000" w:themeColor="hyperlink"/>
          <w:u w:val="single"/>
        </w:rPr>
        <w:hyperlink r:id="rId17">
          <w:r>
            <w:rPr/>
            <w:t>A/C.1/72/PV.13</w:t>
          </w:r>
        </w:hyperlink>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56">
          <w:r>
            <w:rPr/>
            <w:t>A/C.2/72/SR.12</w:t>
          </w:r>
        </w:hyperlink>
      </w:r>
      <w:r>
        <w:br/>
      </w:r>
    </w:p>
    <w:p>
      <w:pPr>
        <w:pStyle w:val="itshead"/>
        <w:keepNext/>
        <w:keepLines/>
      </w:pPr>
      <w:r>
        <w:t>Thapa, Surendra (Nepal)</w:t>
      </w:r>
    </w:p>
    <w:p>
      <w:pPr>
        <w:pStyle w:val="itssubhead"/>
        <w:keepNext/>
        <w:keepLines/>
        <w:spacing w:after="0"/>
      </w:pPr>
      <w:r>
        <w:t>ARMS RACE--OUTER SPACE (Agenda Item 97a)</w:t>
      </w:r>
    </w:p>
    <w:p>
      <w:pPr>
        <w:pStyle w:val="itsentry"/>
        <w:keepNext/>
        <w:keepLines/>
        <w:spacing w:after="0"/>
      </w:pPr>
      <w:r>
        <w:t xml:space="preserve"> </w:t>
      </w:r>
      <w:r>
        <w:rPr>
          <w:color w:val="000000" w:themeColor="hyperlink"/>
          <w:u w:val="single"/>
        </w:rPr>
        <w:hyperlink r:id="rId138">
          <w:r>
            <w:rPr/>
            <w:t>A/C.1/72/PV.25</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156">
          <w:r>
            <w:rPr/>
            <w:t>A/72/PV.86</w:t>
          </w:r>
        </w:hyperlink>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14">
          <w:r>
            <w:rPr/>
            <w:t>A/C.1/72/PV.15</w:t>
          </w:r>
        </w:hyperlink>
      </w:r>
    </w:p>
    <w:p>
      <w:pPr>
        <w:pStyle w:val="itssubhead"/>
        <w:keepNext/>
        <w:keepLines/>
        <w:spacing w:after="0"/>
      </w:pPr>
      <w:r>
        <w:t>WEAPONS--OUTER SPACE (Agenda Item 97b)</w:t>
      </w:r>
    </w:p>
    <w:p>
      <w:pPr>
        <w:pStyle w:val="itsentry"/>
        <w:keepNext/>
        <w:keepLines/>
        <w:spacing w:after="0"/>
      </w:pPr>
      <w:r>
        <w:t xml:space="preserve"> </w:t>
      </w:r>
      <w:r>
        <w:rPr>
          <w:color w:val="000000" w:themeColor="hyperlink"/>
          <w:u w:val="single"/>
        </w:rPr>
        <w:hyperlink r:id="rId138">
          <w:r>
            <w:rPr/>
            <w:t>A/C.1/72/PV.25</w:t>
          </w:r>
        </w:hyperlink>
      </w:r>
    </w:p>
    <w:p>
      <w:pPr>
        <w:pStyle w:val="itssubhead"/>
        <w:keepNext/>
        <w:keepLines/>
        <w:spacing w:after="0"/>
      </w:pPr>
      <w:r>
        <w:t>PEACE--REGIONAL CENTRES (Agenda Item 100f)</w:t>
      </w:r>
    </w:p>
    <w:p>
      <w:pPr>
        <w:pStyle w:val="itsentry"/>
        <w:keepNext/>
        <w:keepLines/>
        <w:spacing w:after="0"/>
      </w:pPr>
      <w:r>
        <w:t xml:space="preserve"> </w:t>
      </w:r>
      <w:r>
        <w:rPr>
          <w:color w:val="000000" w:themeColor="hyperlink"/>
          <w:u w:val="single"/>
        </w:rPr>
        <w:hyperlink r:id="rId126">
          <w:r>
            <w:rPr/>
            <w:t>A/C.1/72/PV.21</w:t>
          </w:r>
        </w:hyperlink>
      </w:r>
    </w:p>
    <w:p>
      <w:pPr>
        <w:pStyle w:val="itssubhead"/>
        <w:keepNext/>
        <w:keepLines/>
        <w:spacing w:after="0"/>
      </w:pPr>
      <w:r>
        <w:t>PEACE--REGIONAL CENTRE--ASIA AND THE PACIFIC (Agenda Item 100d)</w:t>
      </w:r>
    </w:p>
    <w:p>
      <w:pPr>
        <w:pStyle w:val="itsentry"/>
        <w:keepNext/>
        <w:keepLines/>
        <w:spacing w:after="0"/>
      </w:pPr>
      <w:r>
        <w:t xml:space="preserve"> </w:t>
      </w:r>
      <w:r>
        <w:rPr>
          <w:color w:val="000000" w:themeColor="hyperlink"/>
          <w:u w:val="single"/>
        </w:rPr>
        <w:hyperlink r:id="rId126">
          <w:r>
            <w:rPr/>
            <w:t>A/C.1/72/PV.21</w:t>
          </w:r>
        </w:hyperlink>
      </w:r>
    </w:p>
    <w:p>
      <w:pPr>
        <w:pStyle w:val="itssubhead"/>
        <w:keepNext/>
        <w:keepLines/>
        <w:spacing w:after="0"/>
      </w:pPr>
      <w:r>
        <w:t>OUTER SPACE--CONFIDENCE-BUILDING MEASURES (Agenda Item 99v)</w:t>
      </w:r>
    </w:p>
    <w:p>
      <w:pPr>
        <w:pStyle w:val="itsentry"/>
        <w:keepNext/>
        <w:keepLines/>
        <w:spacing w:after="0"/>
      </w:pPr>
      <w:r>
        <w:t xml:space="preserve"> </w:t>
      </w:r>
      <w:r>
        <w:rPr>
          <w:color w:val="000000" w:themeColor="hyperlink"/>
          <w:u w:val="single"/>
        </w:rPr>
        <w:hyperlink r:id="rId138">
          <w:r>
            <w:rPr/>
            <w:t>A/C.1/72/PV.25</w:t>
          </w:r>
        </w:hyperlink>
      </w:r>
    </w:p>
    <w:p>
      <w:pPr>
        <w:pStyle w:val="itssubhead"/>
        <w:keepNext/>
        <w:keepLines/>
        <w:spacing w:after="0"/>
      </w:pPr>
      <w:r>
        <w:t>BIOLOGICAL WEAPONS--TREATY (1972) (Agenda Item 106)</w:t>
      </w:r>
    </w:p>
    <w:p>
      <w:pPr>
        <w:pStyle w:val="itsentry"/>
        <w:keepNext/>
        <w:keepLines/>
        <w:spacing w:after="0"/>
      </w:pPr>
      <w:r>
        <w:t xml:space="preserve"> </w:t>
      </w:r>
      <w:r>
        <w:rPr>
          <w:color w:val="000000" w:themeColor="hyperlink"/>
          <w:u w:val="single"/>
        </w:rPr>
        <w:hyperlink r:id="rId14">
          <w:r>
            <w:rPr/>
            <w:t>A/C.1/72/PV.15</w:t>
          </w:r>
        </w:hyperlink>
      </w:r>
      <w:r>
        <w:br/>
      </w:r>
    </w:p>
    <w:p>
      <w:pPr>
        <w:pStyle w:val="itshead"/>
        <w:keepNext/>
        <w:keepLines/>
      </w:pPr>
      <w:r>
        <w:t>Thathong, Sun (Thailand)</w:t>
      </w:r>
    </w:p>
    <w:p>
      <w:pPr>
        <w:pStyle w:val="itssubhead"/>
        <w:keepNext/>
        <w:keepLines/>
        <w:spacing w:after="0"/>
      </w:pPr>
      <w:r>
        <w:t>INTERNATIONAL TRADE LAW (Agenda Item 79)</w:t>
      </w:r>
    </w:p>
    <w:p>
      <w:pPr>
        <w:pStyle w:val="itsentry"/>
        <w:keepNext/>
        <w:keepLines/>
        <w:spacing w:after="0"/>
      </w:pPr>
      <w:r>
        <w:t xml:space="preserve"> </w:t>
      </w:r>
      <w:r>
        <w:rPr>
          <w:color w:val="000000" w:themeColor="hyperlink"/>
          <w:u w:val="single"/>
        </w:rPr>
        <w:hyperlink r:id="rId212">
          <w:r>
            <w:rPr/>
            <w:t>A/C.6/72/SR.10</w:t>
          </w:r>
        </w:hyperlink>
      </w:r>
    </w:p>
    <w:p>
      <w:pPr>
        <w:pStyle w:val="itssubhead"/>
        <w:keepNext/>
        <w:keepLines/>
        <w:spacing w:after="0"/>
      </w:pPr>
      <w:r>
        <w:t>INTERNATIONAL LAW--TRAINING PROGRAMMES (Agenda Item 80)</w:t>
      </w:r>
    </w:p>
    <w:p>
      <w:pPr>
        <w:pStyle w:val="itsentry"/>
        <w:keepNext/>
        <w:keepLines/>
        <w:spacing w:after="0"/>
      </w:pPr>
      <w:r>
        <w:t xml:space="preserve"> </w:t>
      </w:r>
      <w:r>
        <w:rPr>
          <w:color w:val="000000" w:themeColor="hyperlink"/>
          <w:u w:val="single"/>
        </w:rPr>
        <w:hyperlink r:id="rId102">
          <w:r>
            <w:rPr/>
            <w:t>A/C.6/72/SR.16</w:t>
          </w:r>
        </w:hyperlink>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93">
          <w:r>
            <w:rPr/>
            <w:t>A/C.6/72/SR.26</w:t>
          </w:r>
        </w:hyperlink>
      </w:r>
      <w:r>
        <w:br/>
      </w:r>
    </w:p>
    <w:p>
      <w:pPr>
        <w:pStyle w:val="itshead"/>
        <w:keepNext/>
        <w:keepLines/>
      </w:pPr>
      <w:r>
        <w:t>Thein, Ye Minn (Myanmar)</w:t>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121">
          <w:r>
            <w:rPr/>
            <w:t>A/C.3/72/SR.6</w:t>
          </w:r>
        </w:hyperlink>
      </w:r>
    </w:p>
    <w:p>
      <w:pPr>
        <w:pStyle w:val="itssubhead"/>
        <w:keepNext/>
        <w:keepLines/>
        <w:spacing w:after="0"/>
      </w:pPr>
      <w:r>
        <w:t>ORGANIZATION FOR DEMOCRACY AND ECONOMIC DEVELOPMENT--GUAM (Agenda Item 35)</w:t>
      </w:r>
    </w:p>
    <w:p>
      <w:pPr>
        <w:pStyle w:val="itsentry"/>
        <w:keepNext/>
        <w:keepLines/>
        <w:spacing w:after="0"/>
      </w:pPr>
      <w:r>
        <w:t xml:space="preserve"> </w:t>
      </w:r>
      <w:r>
        <w:rPr>
          <w:color w:val="000000" w:themeColor="hyperlink"/>
          <w:u w:val="single"/>
        </w:rPr>
        <w:hyperlink r:id="rId149">
          <w:r>
            <w:rPr/>
            <w:t>A/72/PV.98</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21">
          <w:r>
            <w:rPr/>
            <w:t>A/C.3/72/SR.6</w:t>
          </w:r>
        </w:hyperlink>
      </w:r>
      <w:r>
        <w:br/>
      </w:r>
    </w:p>
    <w:p>
      <w:pPr>
        <w:pStyle w:val="itshead"/>
        <w:keepNext/>
        <w:keepLines/>
      </w:pPr>
      <w:r>
        <w:t>Theofili, Maria (Greece)</w:t>
      </w:r>
    </w:p>
    <w:p>
      <w:pPr>
        <w:pStyle w:val="itssubhead"/>
        <w:keepNext/>
        <w:keepLines/>
        <w:spacing w:after="0"/>
      </w:pPr>
      <w:r>
        <w:t>SPORTS (Agenda Item 11)</w:t>
      </w:r>
    </w:p>
    <w:p>
      <w:pPr>
        <w:pStyle w:val="itsentry"/>
        <w:keepNext/>
        <w:keepLines/>
        <w:spacing w:after="0"/>
      </w:pPr>
      <w:r>
        <w:t xml:space="preserve"> </w:t>
      </w:r>
      <w:r>
        <w:rPr>
          <w:color w:val="000000" w:themeColor="hyperlink"/>
          <w:u w:val="single"/>
        </w:rPr>
        <w:hyperlink r:id="rId81">
          <w:r>
            <w:rPr/>
            <w:t>A/72/PV.48</w:t>
          </w:r>
        </w:hyperlink>
      </w:r>
    </w:p>
    <w:p>
      <w:pPr>
        <w:pStyle w:val="itssubhead"/>
        <w:keepNext/>
        <w:keepLines/>
        <w:spacing w:after="0"/>
      </w:pPr>
      <w:r>
        <w:t>NON-CITIZENS--DEPORTATION (Agenda Item 82)</w:t>
      </w:r>
    </w:p>
    <w:p>
      <w:pPr>
        <w:pStyle w:val="itsentry"/>
        <w:keepNext/>
        <w:keepLines/>
        <w:spacing w:after="0"/>
      </w:pPr>
      <w:r>
        <w:t xml:space="preserve"> </w:t>
      </w:r>
      <w:r>
        <w:rPr>
          <w:color w:val="000000" w:themeColor="hyperlink"/>
          <w:u w:val="single"/>
        </w:rPr>
        <w:hyperlink r:id="rId109">
          <w:r>
            <w:rPr/>
            <w:t>A/C.6/72/SR.15</w:t>
          </w:r>
        </w:hyperlink>
      </w:r>
    </w:p>
    <w:p>
      <w:pPr>
        <w:pStyle w:val="itssubhead"/>
        <w:keepNext/>
        <w:keepLines/>
        <w:spacing w:after="0"/>
      </w:pPr>
      <w:r>
        <w:t>NUCLEAR DISARMAMENT--VERIFICATION (Agenda Item 99ii)</w:t>
      </w:r>
    </w:p>
    <w:p>
      <w:pPr>
        <w:pStyle w:val="itsentry"/>
        <w:keepNext/>
        <w:keepLines/>
        <w:spacing w:after="0"/>
      </w:pPr>
      <w:r>
        <w:t xml:space="preserve"> </w:t>
      </w:r>
      <w:r>
        <w:rPr>
          <w:color w:val="000000" w:themeColor="hyperlink"/>
          <w:u w:val="single"/>
        </w:rPr>
        <w:hyperlink r:id="rId165">
          <w:r>
            <w:rPr/>
            <w:t>A/C.1/72/PV.20</w:t>
          </w:r>
        </w:hyperlink>
      </w:r>
      <w:r>
        <w:br/>
      </w:r>
    </w:p>
    <w:p>
      <w:pPr>
        <w:pStyle w:val="itshead"/>
        <w:keepNext/>
        <w:keepLines/>
      </w:pPr>
      <w:r>
        <w:t>Thinkeomeuangneua, Sylaphet  (Lao People's Democratic Republic)</w:t>
      </w:r>
    </w:p>
    <w:p>
      <w:pPr>
        <w:pStyle w:val="itssubhead"/>
        <w:keepNext/>
        <w:keepLines/>
        <w:spacing w:after="0"/>
      </w:pPr>
      <w:r>
        <w:t>HUMAN RIGHTS--DEMOCRATIC PEOPLE'S REPUBLIC OF KOREA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HUMAN RIGHTS--BELARUS (Agenda Item 72c)</w:t>
      </w:r>
    </w:p>
    <w:p>
      <w:pPr>
        <w:pStyle w:val="itsentry"/>
        <w:keepNext/>
        <w:keepLines/>
        <w:spacing w:after="0"/>
      </w:pPr>
      <w:r>
        <w:t xml:space="preserve"> </w:t>
      </w:r>
      <w:r>
        <w:rPr>
          <w:color w:val="000000" w:themeColor="hyperlink"/>
          <w:u w:val="single"/>
        </w:rPr>
        <w:hyperlink r:id="rId243">
          <w:r>
            <w:rPr/>
            <w:t>A/C.3/72/SR.32</w:t>
          </w:r>
        </w:hyperlink>
      </w:r>
      <w:r>
        <w:br/>
      </w:r>
    </w:p>
    <w:p>
      <w:pPr>
        <w:pStyle w:val="itshead"/>
        <w:keepNext/>
        <w:keepLines/>
      </w:pPr>
      <w:r>
        <w:t>Thinn, Pwint Phyu  (Myanmar)</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119">
          <w:r>
            <w:rPr/>
            <w:t>A/C.3/72/SR.15</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119">
          <w:r>
            <w:rPr/>
            <w:t>A/C.3/72/SR.15</w:t>
          </w:r>
        </w:hyperlink>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23">
          <w:r>
            <w:rPr/>
            <w:t>A/C.3/72/SR.3</w:t>
          </w:r>
        </w:hyperlink>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280">
          <w:r>
            <w:rPr/>
            <w:t>A/C.3/72/SR.48</w:t>
          </w:r>
        </w:hyperlink>
      </w:r>
    </w:p>
    <w:p>
      <w:pPr>
        <w:pStyle w:val="itssubhead"/>
        <w:keepNext/>
        <w:keepLines/>
        <w:spacing w:after="0"/>
      </w:pPr>
      <w:r>
        <w:t>PERSONS WITH DISABILITIES (Agenda Item 27b)</w:t>
      </w:r>
    </w:p>
    <w:p>
      <w:pPr>
        <w:pStyle w:val="itsentry"/>
        <w:keepNext/>
        <w:keepLines/>
        <w:spacing w:after="0"/>
      </w:pPr>
      <w:r>
        <w:t xml:space="preserve"> </w:t>
      </w:r>
      <w:r>
        <w:rPr>
          <w:color w:val="000000" w:themeColor="hyperlink"/>
          <w:u w:val="single"/>
        </w:rPr>
        <w:hyperlink r:id="rId123">
          <w:r>
            <w:rPr/>
            <w:t>A/C.3/72/SR.3</w:t>
          </w:r>
        </w:hyperlink>
      </w:r>
    </w:p>
    <w:p>
      <w:pPr>
        <w:pStyle w:val="itssubhead"/>
        <w:keepNext/>
        <w:keepLines/>
        <w:spacing w:after="0"/>
      </w:pPr>
      <w:r>
        <w:t>HUMAN RIGHTS--PROGRAMMES OF ACTION (1993) (Agenda Item 72d)</w:t>
      </w:r>
    </w:p>
    <w:p>
      <w:pPr>
        <w:pStyle w:val="itsentry"/>
        <w:keepNext/>
        <w:keepLines/>
        <w:spacing w:after="0"/>
      </w:pPr>
      <w:r>
        <w:t xml:space="preserve"> </w:t>
      </w:r>
      <w:r>
        <w:rPr>
          <w:color w:val="000000" w:themeColor="hyperlink"/>
          <w:u w:val="single"/>
        </w:rPr>
        <w:hyperlink r:id="rId210">
          <w:r>
            <w:rPr/>
            <w:t>A/C.3/72/SR.19</w:t>
          </w:r>
        </w:hyperlink>
      </w:r>
      <w:r>
        <w:br/>
      </w:r>
    </w:p>
    <w:p>
      <w:pPr>
        <w:pStyle w:val="itshead"/>
        <w:keepNext/>
        <w:keepLines/>
      </w:pPr>
      <w:r>
        <w:t>Thinyane, Thabo James (Lesotho)</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8">
          <w:r>
            <w:rPr/>
            <w:t>A/C.3/72/SR.52</w:t>
          </w:r>
        </w:hyperlink>
      </w:r>
      <w:r>
        <w:br/>
      </w:r>
    </w:p>
    <w:p>
      <w:pPr>
        <w:pStyle w:val="itshead"/>
        <w:keepNext/>
        <w:keepLines/>
      </w:pPr>
      <w:r>
        <w:t>Thomas, Katlyn (***)</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3">
          <w:r>
            <w:rPr/>
            <w:t>A/C.4/72/SR.4</w:t>
          </w:r>
        </w:hyperlink>
      </w:r>
      <w:r>
        <w:br/>
      </w:r>
    </w:p>
    <w:p>
      <w:pPr>
        <w:pStyle w:val="itshead"/>
        <w:keepNext/>
        <w:keepLines/>
      </w:pPr>
      <w:r>
        <w:t>Thordarson, Gudlaugur Thor (Iceland)</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49">
          <w:r>
            <w:rPr/>
            <w:t>A/72/PV.83</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89">
          <w:r>
            <w:rPr/>
            <w:t>A/72/PV.16</w:t>
          </w:r>
        </w:hyperlink>
      </w:r>
      <w:r>
        <w:br/>
      </w:r>
    </w:p>
    <w:p>
      <w:pPr>
        <w:pStyle w:val="itshead"/>
        <w:keepNext/>
        <w:keepLines/>
      </w:pPr>
      <w:r>
        <w:t>Thórsson, Thorvardur Atli (Iceland)</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6">
          <w:r>
            <w:rPr/>
            <w:t>A/C.3/72/SR.12</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36">
          <w:r>
            <w:rPr/>
            <w:t>A/C.3/72/SR.12</w:t>
          </w:r>
        </w:hyperlink>
      </w:r>
      <w:r>
        <w:br/>
      </w:r>
    </w:p>
    <w:p>
      <w:pPr>
        <w:pStyle w:val="itshead"/>
        <w:keepNext/>
        <w:keepLines/>
      </w:pPr>
      <w:r>
        <w:t>Tiare, Yemdaogo Eric (Burkina Faso)</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46">
          <w:r>
            <w:rPr/>
            <w:t>A/C.4/72/SR.6</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85">
          <w:r>
            <w:rPr/>
            <w:t>A/72/PV.26</w:t>
          </w:r>
        </w:hyperlink>
      </w:r>
    </w:p>
    <w:p>
      <w:pPr>
        <w:pStyle w:val="itssubhead"/>
        <w:keepNext/>
        <w:keepLines/>
        <w:spacing w:after="0"/>
      </w:pPr>
      <w:r>
        <w:t>FINANCIAL FLOWS (Agenda Item 17f)</w:t>
      </w:r>
    </w:p>
    <w:p>
      <w:pPr>
        <w:pStyle w:val="itsentry"/>
        <w:keepNext/>
        <w:keepLines/>
        <w:spacing w:after="0"/>
      </w:pPr>
      <w:r>
        <w:t xml:space="preserve"> </w:t>
      </w:r>
      <w:r>
        <w:rPr>
          <w:color w:val="000000" w:themeColor="hyperlink"/>
          <w:u w:val="single"/>
        </w:rPr>
        <w:hyperlink r:id="rId215">
          <w:r>
            <w:rPr/>
            <w:t>A/C.2/72/SR.7</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46">
          <w:r>
            <w:rPr/>
            <w:t>A/C.4/72/SR.6</w:t>
          </w:r>
        </w:hyperlink>
      </w:r>
    </w:p>
    <w:p>
      <w:pPr>
        <w:pStyle w:val="itssubhead"/>
        <w:keepNext/>
        <w:keepLines/>
        <w:spacing w:after="0"/>
      </w:pPr>
      <w:r>
        <w:t>EXTERNAL DEBT (Agenda Item 17c)</w:t>
      </w:r>
    </w:p>
    <w:p>
      <w:pPr>
        <w:pStyle w:val="itsentry"/>
        <w:keepNext/>
        <w:keepLines/>
        <w:spacing w:after="0"/>
      </w:pPr>
      <w:r>
        <w:t xml:space="preserve"> </w:t>
      </w:r>
      <w:r>
        <w:rPr>
          <w:color w:val="000000" w:themeColor="hyperlink"/>
          <w:u w:val="single"/>
        </w:rPr>
        <w:hyperlink r:id="rId215">
          <w:r>
            <w:rPr/>
            <w:t>A/C.2/72/SR.7</w:t>
          </w:r>
        </w:hyperlink>
      </w:r>
    </w:p>
    <w:p>
      <w:pPr>
        <w:pStyle w:val="itssubhead"/>
        <w:keepNext/>
        <w:keepLines/>
        <w:spacing w:after="0"/>
      </w:pPr>
      <w:r>
        <w:t>INTERNATIONAL TRADE (Agenda Item 17a)</w:t>
      </w:r>
    </w:p>
    <w:p>
      <w:pPr>
        <w:pStyle w:val="itsentry"/>
        <w:keepNext/>
        <w:keepLines/>
        <w:spacing w:after="0"/>
      </w:pPr>
      <w:r>
        <w:t xml:space="preserve"> </w:t>
      </w:r>
      <w:r>
        <w:rPr>
          <w:color w:val="000000" w:themeColor="hyperlink"/>
          <w:u w:val="single"/>
        </w:rPr>
        <w:hyperlink r:id="rId215">
          <w:r>
            <w:rPr/>
            <w:t>A/C.2/72/SR.7</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60">
          <w:r>
            <w:rPr/>
            <w:t>A/72/PV.42</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6">
          <w:r>
            <w:rPr/>
            <w:t>A/72/PV.87</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97">
          <w:r>
            <w:rPr/>
            <w:t>A/C.6/72/SR.2</w:t>
          </w:r>
        </w:hyperlink>
      </w:r>
      <w:r>
        <w:br/>
      </w:r>
    </w:p>
    <w:p>
      <w:pPr>
        <w:pStyle w:val="itshead"/>
        <w:keepNext/>
        <w:keepLines/>
      </w:pPr>
      <w:r>
        <w:t>Tichy, Helmut (Austria)</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207">
          <w:r>
            <w:rPr/>
            <w:t>A/C.6/72/SR.18</w:t>
          </w:r>
        </w:hyperlink>
      </w:r>
      <w:r>
        <w:t xml:space="preserve">; </w:t>
      </w:r>
      <w:r>
        <w:rPr>
          <w:color w:val="000000" w:themeColor="hyperlink"/>
          <w:u w:val="single"/>
        </w:rPr>
        <w:hyperlink r:id="rId108">
          <w:r>
            <w:rPr/>
            <w:t>A/C.6/72/SR.22</w:t>
          </w:r>
        </w:hyperlink>
      </w:r>
      <w:r>
        <w:br/>
      </w:r>
    </w:p>
    <w:p>
      <w:pPr>
        <w:pStyle w:val="itshead"/>
        <w:keepNext/>
        <w:keepLines/>
      </w:pPr>
      <w:r>
        <w:t>Tiriticco, Andrea (Italy)</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207">
          <w:r>
            <w:rPr/>
            <w:t>A/C.6/72/SR.18</w:t>
          </w:r>
        </w:hyperlink>
      </w:r>
      <w:r>
        <w:br/>
      </w:r>
    </w:p>
    <w:p>
      <w:pPr>
        <w:pStyle w:val="itshead"/>
        <w:keepNext/>
        <w:keepLines/>
      </w:pPr>
      <w:r>
        <w:t>Tito, Teburoro (Kiribati)</w:t>
      </w:r>
    </w:p>
    <w:p>
      <w:pPr>
        <w:pStyle w:val="itssubhead"/>
        <w:keepNext/>
        <w:keepLines/>
        <w:spacing w:after="0"/>
      </w:pPr>
      <w:r>
        <w:t>LAW OF THE SEA (Agenda Item 77a)</w:t>
      </w:r>
    </w:p>
    <w:p>
      <w:pPr>
        <w:pStyle w:val="itsentry"/>
        <w:keepNext/>
        <w:keepLines/>
        <w:spacing w:after="0"/>
      </w:pPr>
      <w:r>
        <w:t xml:space="preserve"> </w:t>
      </w:r>
      <w:r>
        <w:rPr>
          <w:color w:val="000000" w:themeColor="hyperlink"/>
          <w:u w:val="single"/>
        </w:rPr>
        <w:hyperlink r:id="rId211">
          <w:r>
            <w:rPr/>
            <w:t>A/72/PV.64</w:t>
          </w:r>
        </w:hyperlink>
      </w:r>
    </w:p>
    <w:p>
      <w:pPr>
        <w:pStyle w:val="itssubhead"/>
        <w:keepNext/>
        <w:keepLines/>
        <w:spacing w:after="0"/>
      </w:pPr>
      <w:r>
        <w:t>ICJ--REPORTS (2016-2017) (Agenda Item 74)</w:t>
      </w:r>
    </w:p>
    <w:p>
      <w:pPr>
        <w:pStyle w:val="itsentry"/>
        <w:keepNext/>
        <w:keepLines/>
        <w:spacing w:after="0"/>
      </w:pPr>
      <w:r>
        <w:t xml:space="preserve"> </w:t>
      </w:r>
      <w:r>
        <w:rPr>
          <w:color w:val="000000" w:themeColor="hyperlink"/>
          <w:u w:val="single"/>
        </w:rPr>
        <w:hyperlink r:id="rId69">
          <w:r>
            <w:rPr/>
            <w:t>A/C.6/72/SR.23</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22">
          <w:r>
            <w:rPr/>
            <w:t>A/C.4/72/SR.13</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134">
          <w:r>
            <w:rPr/>
            <w:t>A/72/PV.2</w:t>
          </w:r>
        </w:hyperlink>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134">
          <w:r>
            <w:rPr/>
            <w:t>A/72/PV.2</w:t>
          </w:r>
        </w:hyperlink>
      </w:r>
    </w:p>
    <w:p>
      <w:pPr>
        <w:pStyle w:val="itssubhead"/>
        <w:keepNext/>
        <w:keepLines/>
        <w:spacing w:after="0"/>
      </w:pPr>
      <w:r>
        <w:t>STRADDLING FISH STOCKS (Agenda Item 77b)</w:t>
      </w:r>
    </w:p>
    <w:p>
      <w:pPr>
        <w:pStyle w:val="itsentry"/>
        <w:keepNext/>
        <w:keepLines/>
        <w:spacing w:after="0"/>
      </w:pPr>
      <w:r>
        <w:t xml:space="preserve"> </w:t>
      </w:r>
      <w:r>
        <w:rPr>
          <w:color w:val="000000" w:themeColor="hyperlink"/>
          <w:u w:val="single"/>
        </w:rPr>
        <w:hyperlink r:id="rId211">
          <w:r>
            <w:rPr/>
            <w:t>A/72/PV.64</w:t>
          </w:r>
        </w:hyperlink>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77">
          <w:r>
            <w:rPr/>
            <w:t>A/C.4/72/SR.8</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177">
          <w:r>
            <w:rPr/>
            <w:t>A/C.4/72/SR.8</w:t>
          </w:r>
        </w:hyperlink>
      </w:r>
      <w:r>
        <w:br/>
      </w:r>
    </w:p>
    <w:p>
      <w:pPr>
        <w:pStyle w:val="itshead"/>
        <w:keepNext/>
        <w:keepLines/>
      </w:pPr>
      <w:r>
        <w:t>Tito, Teburoro (Kiribati) (Pacific Islands Forum)</w:t>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79">
          <w:r>
            <w:rPr/>
            <w:t>A/72/PV.99</w:t>
          </w:r>
        </w:hyperlink>
      </w:r>
      <w:r>
        <w:br/>
      </w:r>
    </w:p>
    <w:p>
      <w:pPr>
        <w:pStyle w:val="itshead"/>
        <w:keepNext/>
        <w:keepLines/>
      </w:pPr>
      <w:r>
        <w:t>Tituaña Matango, Diego Alonso (Ecuador)</w:t>
      </w:r>
    </w:p>
    <w:p>
      <w:pPr>
        <w:pStyle w:val="itssubhead"/>
        <w:keepNext/>
        <w:keepLines/>
        <w:spacing w:after="0"/>
      </w:pPr>
      <w:r>
        <w:t>INDIGENOUS PEOPLES--CONFERENCE (2014 : NEW YORK) (Agenda Item 69b)</w:t>
      </w:r>
    </w:p>
    <w:p>
      <w:pPr>
        <w:pStyle w:val="itsentry"/>
        <w:keepNext/>
        <w:keepLines/>
        <w:spacing w:after="0"/>
      </w:pPr>
      <w:r>
        <w:t xml:space="preserve"> </w:t>
      </w:r>
      <w:r>
        <w:rPr>
          <w:color w:val="000000" w:themeColor="hyperlink"/>
          <w:u w:val="single"/>
        </w:rPr>
        <w:hyperlink r:id="rId300">
          <w:r>
            <w:rPr/>
            <w:t>A/C.3/72/SR.17</w:t>
          </w:r>
        </w:hyperlink>
      </w:r>
    </w:p>
    <w:p>
      <w:pPr>
        <w:pStyle w:val="itssubhead"/>
        <w:keepNext/>
        <w:keepLines/>
        <w:spacing w:after="0"/>
      </w:pPr>
      <w:r>
        <w:t>INDIGENOUS PEOPLES (Agenda Item 69a)</w:t>
      </w:r>
    </w:p>
    <w:p>
      <w:pPr>
        <w:pStyle w:val="itsentry"/>
        <w:keepNext/>
        <w:keepLines/>
        <w:spacing w:after="0"/>
      </w:pPr>
      <w:r>
        <w:t xml:space="preserve"> </w:t>
      </w:r>
      <w:r>
        <w:rPr>
          <w:color w:val="000000" w:themeColor="hyperlink"/>
          <w:u w:val="single"/>
        </w:rPr>
        <w:hyperlink r:id="rId300">
          <w:r>
            <w:rPr/>
            <w:t>A/C.3/72/SR.17</w:t>
          </w:r>
        </w:hyperlink>
      </w:r>
      <w:r>
        <w:br/>
      </w:r>
    </w:p>
    <w:p>
      <w:pPr>
        <w:pStyle w:val="itshead"/>
        <w:keepNext/>
        <w:keepLines/>
      </w:pPr>
      <w:r>
        <w:t>Tituaña Matango, Diego Alonso (Ecuador) (Group of 77)</w:t>
      </w:r>
    </w:p>
    <w:p>
      <w:pPr>
        <w:pStyle w:val="itssubhead"/>
        <w:keepNext/>
        <w:keepLines/>
        <w:spacing w:after="0"/>
      </w:pPr>
      <w:r>
        <w:t>SOCIAL DEVELOPMENT--CONFERENCES (Agenda Item 27a)</w:t>
      </w:r>
    </w:p>
    <w:p>
      <w:pPr>
        <w:pStyle w:val="itsentry"/>
        <w:keepNext/>
        <w:keepLines/>
        <w:spacing w:after="0"/>
      </w:pPr>
      <w:r>
        <w:t xml:space="preserve"> </w:t>
      </w:r>
      <w:r>
        <w:rPr>
          <w:color w:val="000000" w:themeColor="hyperlink"/>
          <w:u w:val="single"/>
        </w:rPr>
        <w:hyperlink r:id="rId38">
          <w:r>
            <w:rPr/>
            <w:t>A/C.3/72/SR.52</w:t>
          </w:r>
        </w:hyperlink>
      </w:r>
      <w:r>
        <w:br/>
      </w:r>
    </w:p>
    <w:p>
      <w:pPr>
        <w:pStyle w:val="itshead"/>
        <w:keepNext/>
        <w:keepLines/>
      </w:pPr>
      <w:r>
        <w:t>Tobgay, Tshering (Bhutan. Prime Minister)</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91">
          <w:r>
            <w:rPr/>
            <w:t>A/72/PV.15</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91">
          <w:r>
            <w:rPr/>
            <w:t>A/72/PV.15</w:t>
          </w:r>
        </w:hyperlink>
      </w:r>
      <w:r>
        <w:br/>
      </w:r>
    </w:p>
    <w:p>
      <w:pPr>
        <w:pStyle w:val="itshead"/>
        <w:keepNext/>
        <w:keepLines/>
      </w:pPr>
      <w:r>
        <w:t>Tobgye, Sonam (Bhutan)</w:t>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151">
          <w:r>
            <w:rPr/>
            <w:t>A/C.2/72/SR.10</w:t>
          </w:r>
        </w:hyperlink>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96">
          <w:r>
            <w:rPr/>
            <w:t>A/C.2/72/SR.13</w:t>
          </w:r>
        </w:hyperlink>
      </w:r>
    </w:p>
    <w:p>
      <w:pPr>
        <w:pStyle w:val="itssubhead"/>
        <w:keepNext/>
        <w:keepLines/>
        <w:spacing w:after="0"/>
      </w:pPr>
      <w:r>
        <w:t>LANDLOCKED DEVELOPING COUNTRIES--CONFERENCE (2ND : 2014 : VIENNA) (Agenda Item 22b)</w:t>
      </w:r>
    </w:p>
    <w:p>
      <w:pPr>
        <w:pStyle w:val="itsentry"/>
        <w:keepNext/>
        <w:keepLines/>
        <w:spacing w:after="0"/>
      </w:pPr>
      <w:r>
        <w:t xml:space="preserve"> </w:t>
      </w:r>
      <w:r>
        <w:rPr>
          <w:color w:val="000000" w:themeColor="hyperlink"/>
          <w:u w:val="single"/>
        </w:rPr>
        <w:hyperlink r:id="rId294">
          <w:r>
            <w:rPr/>
            <w:t>A/C.2/72/SR.18</w:t>
          </w:r>
        </w:hyperlink>
      </w:r>
    </w:p>
    <w:p>
      <w:pPr>
        <w:pStyle w:val="itssubhead"/>
        <w:keepNext/>
        <w:keepLines/>
        <w:spacing w:after="0"/>
      </w:pPr>
      <w:r>
        <w:t>LEAST DEVELOPED COUNTRIES--CONFERENCE (4TH : 2011 : ISTANBUL) (Agenda Item 22a)</w:t>
      </w:r>
    </w:p>
    <w:p>
      <w:pPr>
        <w:pStyle w:val="itsentry"/>
        <w:keepNext/>
        <w:keepLines/>
        <w:spacing w:after="0"/>
      </w:pPr>
      <w:r>
        <w:t xml:space="preserve"> </w:t>
      </w:r>
      <w:r>
        <w:rPr>
          <w:color w:val="000000" w:themeColor="hyperlink"/>
          <w:u w:val="single"/>
        </w:rPr>
        <w:hyperlink r:id="rId294">
          <w:r>
            <w:rPr/>
            <w:t>A/C.2/72/SR.18</w:t>
          </w:r>
        </w:hyperlink>
      </w:r>
    </w:p>
    <w:p>
      <w:pPr>
        <w:pStyle w:val="itssubhead"/>
        <w:keepNext/>
        <w:keepLines/>
        <w:spacing w:after="0"/>
      </w:pPr>
      <w:r>
        <w:t>SUSTAINABLE ENERGY (Agenda Item 19i)</w:t>
      </w:r>
    </w:p>
    <w:p>
      <w:pPr>
        <w:pStyle w:val="itsentry"/>
        <w:keepNext/>
        <w:keepLines/>
        <w:spacing w:after="0"/>
      </w:pPr>
      <w:r>
        <w:t xml:space="preserve"> </w:t>
      </w:r>
      <w:r>
        <w:rPr>
          <w:color w:val="000000" w:themeColor="hyperlink"/>
          <w:u w:val="single"/>
        </w:rPr>
        <w:hyperlink r:id="rId151">
          <w:r>
            <w:rPr/>
            <w:t>A/C.2/72/SR.10</w:t>
          </w:r>
        </w:hyperlink>
      </w:r>
      <w:r>
        <w:br/>
      </w:r>
    </w:p>
    <w:p>
      <w:pPr>
        <w:pStyle w:val="itshead"/>
        <w:keepNext/>
        <w:keepLines/>
      </w:pPr>
      <w:r>
        <w:t>Tobing, Sherwin Lumban (Indonesia)</w:t>
      </w:r>
    </w:p>
    <w:p>
      <w:pPr>
        <w:pStyle w:val="itssubhead"/>
        <w:keepNext/>
        <w:keepLines/>
        <w:spacing w:after="0"/>
      </w:pPr>
      <w:r>
        <w:t>TERRITORIES OCCUPIED BY ISRAEL--NATURAL RESOURCES (Agenda Item 63)</w:t>
      </w:r>
    </w:p>
    <w:p>
      <w:pPr>
        <w:pStyle w:val="itsentry"/>
        <w:keepNext/>
        <w:keepLines/>
        <w:spacing w:after="0"/>
      </w:pPr>
      <w:r>
        <w:t xml:space="preserve"> </w:t>
      </w:r>
      <w:r>
        <w:rPr>
          <w:color w:val="000000" w:themeColor="hyperlink"/>
          <w:u w:val="single"/>
        </w:rPr>
        <w:hyperlink r:id="rId98">
          <w:r>
            <w:rPr/>
            <w:t>A/C.2/72/SR.21</w:t>
          </w:r>
        </w:hyperlink>
      </w:r>
    </w:p>
    <w:p>
      <w:pPr>
        <w:pStyle w:val="itssubhead"/>
        <w:keepNext/>
        <w:keepLines/>
        <w:spacing w:after="0"/>
      </w:pPr>
      <w:r>
        <w:t>LEAST DEVELOPED COUNTRIES--CONFERENCE (4TH : 2011 : ISTANBUL) (Agenda Item 22a)</w:t>
      </w:r>
    </w:p>
    <w:p>
      <w:pPr>
        <w:pStyle w:val="itsentry"/>
        <w:keepNext/>
        <w:keepLines/>
        <w:spacing w:after="0"/>
      </w:pPr>
      <w:r>
        <w:t xml:space="preserve"> </w:t>
      </w:r>
      <w:r>
        <w:rPr>
          <w:color w:val="000000" w:themeColor="hyperlink"/>
          <w:u w:val="single"/>
        </w:rPr>
        <w:hyperlink r:id="rId294">
          <w:r>
            <w:rPr/>
            <w:t>A/C.2/72/SR.18</w:t>
          </w:r>
        </w:hyperlink>
      </w:r>
    </w:p>
    <w:p>
      <w:pPr>
        <w:pStyle w:val="itssubhead"/>
        <w:keepNext/>
        <w:keepLines/>
        <w:spacing w:after="0"/>
      </w:pPr>
      <w:r>
        <w:t>LANDLOCKED DEVELOPING COUNTRIES--CONFERENCE (2ND : 2014 : VIENNA) (Agenda Item 22b)</w:t>
      </w:r>
    </w:p>
    <w:p>
      <w:pPr>
        <w:pStyle w:val="itsentry"/>
        <w:keepNext/>
        <w:keepLines/>
        <w:spacing w:after="0"/>
      </w:pPr>
      <w:r>
        <w:t xml:space="preserve"> </w:t>
      </w:r>
      <w:r>
        <w:rPr>
          <w:color w:val="000000" w:themeColor="hyperlink"/>
          <w:u w:val="single"/>
        </w:rPr>
        <w:hyperlink r:id="rId294">
          <w:r>
            <w:rPr/>
            <w:t>A/C.2/72/SR.18</w:t>
          </w:r>
        </w:hyperlink>
      </w:r>
      <w:r>
        <w:br/>
      </w:r>
    </w:p>
    <w:p>
      <w:pPr>
        <w:pStyle w:val="itshead"/>
        <w:keepNext/>
        <w:keepLines/>
      </w:pPr>
      <w:r>
        <w:t>Tom, Samuel (Diablo Valley College (Pleasant Hill, Calif.))</w:t>
      </w:r>
    </w:p>
    <w:p>
      <w:pPr>
        <w:pStyle w:val="itssubhead"/>
        <w:keepNext/>
        <w:keepLines/>
        <w:spacing w:after="0"/>
      </w:pPr>
      <w:r>
        <w:t>GUAM QUESTION (Agenda Item 62)</w:t>
      </w:r>
    </w:p>
    <w:p>
      <w:pPr>
        <w:pStyle w:val="itsentry"/>
        <w:keepNext/>
        <w:keepLines/>
        <w:spacing w:after="0"/>
      </w:pPr>
      <w:r>
        <w:t xml:space="preserve"> </w:t>
      </w:r>
      <w:r>
        <w:rPr>
          <w:color w:val="000000" w:themeColor="hyperlink"/>
          <w:u w:val="single"/>
        </w:rPr>
        <w:hyperlink r:id="rId13">
          <w:r>
            <w:rPr/>
            <w:t>A/C.4/72/SR.4</w:t>
          </w:r>
        </w:hyperlink>
      </w:r>
      <w:r>
        <w:br/>
      </w:r>
    </w:p>
    <w:p>
      <w:pPr>
        <w:pStyle w:val="itshead"/>
        <w:keepNext/>
        <w:keepLines/>
      </w:pPr>
      <w:r>
        <w:t>Tommo Monthe, Michel (Cameroon)</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77">
          <w:r>
            <w:rPr/>
            <w:t>A/C.4/72/SR.8</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67">
          <w:r>
            <w:rPr/>
            <w:t>A/72/PV.25</w:t>
          </w:r>
        </w:hyperlink>
      </w:r>
      <w:r>
        <w:br/>
      </w:r>
    </w:p>
    <w:p>
      <w:pPr>
        <w:pStyle w:val="itshead"/>
        <w:keepNext/>
        <w:keepLines/>
      </w:pPr>
      <w:r>
        <w:t>Tommo Monthe, Michel (Cameroon) (UN. General Assembly. 5th Committee. Chair)</w:t>
      </w:r>
    </w:p>
    <w:p>
      <w:pPr>
        <w:pStyle w:val="itssubhead"/>
        <w:keepNext/>
        <w:keepLines/>
        <w:spacing w:after="0"/>
      </w:pPr>
      <w:r>
        <w:t>UN. COMMITTEE ON CONTRIBUTIONS--MEMBERS (Agenda Item 115b)</w:t>
      </w:r>
    </w:p>
    <w:p>
      <w:pPr>
        <w:pStyle w:val="itsentry"/>
        <w:keepNext/>
        <w:keepLines/>
        <w:spacing w:after="0"/>
      </w:pPr>
      <w:r>
        <w:t xml:space="preserve"> </w:t>
      </w:r>
      <w:r>
        <w:rPr>
          <w:color w:val="000000" w:themeColor="hyperlink"/>
          <w:u w:val="single"/>
        </w:rPr>
        <w:hyperlink r:id="rId274">
          <w:r>
            <w:rPr/>
            <w:t>A/C.5/72/SR.11</w:t>
          </w:r>
        </w:hyperlink>
      </w:r>
    </w:p>
    <w:p>
      <w:pPr>
        <w:pStyle w:val="itssubhead"/>
        <w:keepNext/>
        <w:keepLines/>
        <w:spacing w:after="0"/>
      </w:pPr>
      <w:r>
        <w:t>UN. GENERAL ASSEMBLY (72ND SESS. : 2017-2018)--OFFICERS (Agenda Item 5)</w:t>
      </w:r>
    </w:p>
    <w:p>
      <w:pPr>
        <w:pStyle w:val="itsentry"/>
        <w:keepNext/>
        <w:keepLines/>
        <w:spacing w:after="0"/>
      </w:pPr>
      <w:r>
        <w:t xml:space="preserve"> </w:t>
      </w:r>
      <w:r>
        <w:rPr>
          <w:color w:val="000000" w:themeColor="hyperlink"/>
          <w:u w:val="single"/>
        </w:rPr>
        <w:hyperlink r:id="rId351">
          <w:r>
            <w:rPr/>
            <w:t>A/C.5/72/SR.44</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277">
          <w:r>
            <w:rPr/>
            <w:t>A/C.5/72/SR.5</w:t>
          </w:r>
        </w:hyperlink>
      </w:r>
    </w:p>
    <w:p>
      <w:pPr>
        <w:pStyle w:val="itssubhead"/>
        <w:keepNext/>
        <w:keepLines/>
        <w:spacing w:after="0"/>
      </w:pPr>
      <w:r>
        <w:t>UN. INDEPENDENT AUDIT ADVISORY COMMITTEE--MEMBERS (Agenda Item 115e)</w:t>
      </w:r>
    </w:p>
    <w:p>
      <w:pPr>
        <w:pStyle w:val="itsentry"/>
        <w:keepNext/>
        <w:keepLines/>
        <w:spacing w:after="0"/>
      </w:pPr>
      <w:r>
        <w:t xml:space="preserve"> </w:t>
      </w:r>
      <w:r>
        <w:rPr>
          <w:color w:val="000000" w:themeColor="hyperlink"/>
          <w:u w:val="single"/>
        </w:rPr>
        <w:hyperlink r:id="rId274">
          <w:r>
            <w:rPr/>
            <w:t>A/C.5/72/SR.11</w:t>
          </w:r>
        </w:hyperlink>
      </w:r>
    </w:p>
    <w:p>
      <w:pPr>
        <w:pStyle w:val="itssubhead"/>
        <w:keepNext/>
        <w:keepLines/>
        <w:spacing w:after="0"/>
      </w:pPr>
      <w:r>
        <w:t>UN. INVESTMENTS COMMITTEE--MEMBERS (Agenda Item 115j)</w:t>
      </w:r>
    </w:p>
    <w:p>
      <w:pPr>
        <w:pStyle w:val="itsentry"/>
        <w:keepNext/>
        <w:keepLines/>
        <w:spacing w:after="0"/>
      </w:pPr>
      <w:r>
        <w:t xml:space="preserve"> </w:t>
      </w:r>
      <w:r>
        <w:rPr>
          <w:color w:val="000000" w:themeColor="hyperlink"/>
          <w:u w:val="single"/>
        </w:rPr>
        <w:hyperlink r:id="rId274">
          <w:r>
            <w:rPr/>
            <w:t>A/C.5/72/SR.11</w:t>
          </w:r>
        </w:hyperlink>
      </w:r>
    </w:p>
    <w:p>
      <w:pPr>
        <w:pStyle w:val="itssubhead"/>
        <w:keepNext/>
        <w:keepLines/>
        <w:spacing w:after="0"/>
      </w:pPr>
      <w:r>
        <w:t>UN. ADVISORY COMMITTEE ON ADMINISTRATIVE AND BUDGETARY QUESTIONS--MEMBERS (Agenda Item 115a)</w:t>
      </w:r>
    </w:p>
    <w:p>
      <w:pPr>
        <w:pStyle w:val="itsentry"/>
        <w:keepNext/>
        <w:keepLines/>
        <w:spacing w:after="0"/>
      </w:pPr>
      <w:r>
        <w:t xml:space="preserve"> </w:t>
      </w:r>
      <w:r>
        <w:rPr>
          <w:color w:val="000000" w:themeColor="hyperlink"/>
          <w:u w:val="single"/>
        </w:rPr>
        <w:hyperlink r:id="rId274">
          <w:r>
            <w:rPr/>
            <w:t>A/C.5/72/SR.11</w:t>
          </w:r>
        </w:hyperlink>
      </w:r>
    </w:p>
    <w:p>
      <w:pPr>
        <w:pStyle w:val="itssubhead"/>
        <w:keepNext/>
        <w:keepLines/>
        <w:spacing w:after="0"/>
      </w:pPr>
      <w:r>
        <w:t>INTERNATIONAL CIVIL SERVICE COMMISSION--VICE-CHAIR (Agenda Item 115dii)</w:t>
      </w:r>
    </w:p>
    <w:p>
      <w:pPr>
        <w:pStyle w:val="itsentry"/>
        <w:keepNext/>
        <w:keepLines/>
        <w:spacing w:after="0"/>
      </w:pPr>
      <w:r>
        <w:t xml:space="preserve"> </w:t>
      </w:r>
      <w:r>
        <w:rPr>
          <w:color w:val="000000" w:themeColor="hyperlink"/>
          <w:u w:val="single"/>
        </w:rPr>
        <w:hyperlink r:id="rId274">
          <w:r>
            <w:rPr/>
            <w:t>A/C.5/72/SR.11</w:t>
          </w:r>
        </w:hyperlink>
      </w:r>
    </w:p>
    <w:p>
      <w:pPr>
        <w:pStyle w:val="itssubhead"/>
        <w:keepNext/>
        <w:keepLines/>
        <w:spacing w:after="0"/>
      </w:pPr>
      <w:r>
        <w:t>INTERNATIONAL CIVIL SERVICE COMMISSION--MEMBERS (Agenda Item 115di)</w:t>
      </w:r>
    </w:p>
    <w:p>
      <w:pPr>
        <w:pStyle w:val="itsentry"/>
        <w:keepNext/>
        <w:keepLines/>
        <w:spacing w:after="0"/>
      </w:pPr>
      <w:r>
        <w:t xml:space="preserve"> </w:t>
      </w:r>
      <w:r>
        <w:rPr>
          <w:color w:val="000000" w:themeColor="hyperlink"/>
          <w:u w:val="single"/>
        </w:rPr>
        <w:hyperlink r:id="rId274">
          <w:r>
            <w:rPr/>
            <w:t>A/C.5/72/SR.11</w:t>
          </w:r>
        </w:hyperlink>
      </w:r>
    </w:p>
    <w:p>
      <w:pPr>
        <w:pStyle w:val="itssubhead"/>
        <w:keepNext/>
        <w:keepLines/>
        <w:spacing w:after="0"/>
      </w:pPr>
      <w:r>
        <w:t>UN. GENERAL ASSEMBLY (72ND SESS. : 2017-2018). 5TH COMMITTEE--WORK ORGANIZATION (Agenda Item 7)</w:t>
      </w:r>
    </w:p>
    <w:p>
      <w:pPr>
        <w:pStyle w:val="itsentry"/>
        <w:keepNext/>
        <w:keepLines/>
        <w:spacing w:after="0"/>
      </w:pPr>
      <w:r>
        <w:t xml:space="preserve"> </w:t>
      </w:r>
      <w:r>
        <w:rPr>
          <w:color w:val="000000" w:themeColor="hyperlink"/>
          <w:u w:val="single"/>
        </w:rPr>
        <w:hyperlink r:id="rId219">
          <w:r>
            <w:rPr/>
            <w:t>A/C.5/72/SR.1</w:t>
          </w:r>
        </w:hyperlink>
      </w:r>
      <w:r>
        <w:t xml:space="preserve">; </w:t>
      </w:r>
      <w:r>
        <w:rPr>
          <w:color w:val="000000" w:themeColor="hyperlink"/>
          <w:u w:val="single"/>
        </w:rPr>
        <w:hyperlink r:id="rId116">
          <w:r>
            <w:rPr/>
            <w:t>A/C.5/72/SR.30</w:t>
          </w:r>
        </w:hyperlink>
      </w:r>
      <w:r>
        <w:t xml:space="preserve">; </w:t>
      </w:r>
      <w:r>
        <w:rPr>
          <w:color w:val="000000" w:themeColor="hyperlink"/>
          <w:u w:val="single"/>
        </w:rPr>
        <w:hyperlink r:id="rId214">
          <w:r>
            <w:rPr/>
            <w:t>A/C.5/72/SR.35</w:t>
          </w:r>
        </w:hyperlink>
      </w:r>
    </w:p>
    <w:p>
      <w:pPr>
        <w:pStyle w:val="itssubhead"/>
        <w:keepNext/>
        <w:keepLines/>
        <w:spacing w:after="0"/>
      </w:pPr>
      <w:r>
        <w:t>UN. BOARD OF AUDITORS--MEMBERS (Agenda Item 115c)</w:t>
      </w:r>
    </w:p>
    <w:p>
      <w:pPr>
        <w:pStyle w:val="itsentry"/>
        <w:keepNext/>
        <w:keepLines/>
        <w:spacing w:after="0"/>
      </w:pPr>
      <w:r>
        <w:t xml:space="preserve"> </w:t>
      </w:r>
      <w:r>
        <w:rPr>
          <w:color w:val="000000" w:themeColor="hyperlink"/>
          <w:u w:val="single"/>
        </w:rPr>
        <w:hyperlink r:id="rId274">
          <w:r>
            <w:rPr/>
            <w:t>A/C.5/72/SR.11</w:t>
          </w:r>
        </w:hyperlink>
      </w:r>
      <w:r>
        <w:br/>
      </w:r>
    </w:p>
    <w:p>
      <w:pPr>
        <w:pStyle w:val="itshead"/>
        <w:keepNext/>
        <w:keepLines/>
      </w:pPr>
      <w:r>
        <w:t>Tommo Monthe, Michel (Cameroon) (UN. Standing Advisory Committee on Security Questions in Central Africa. Chair)</w:t>
      </w:r>
    </w:p>
    <w:p>
      <w:pPr>
        <w:pStyle w:val="itssubhead"/>
        <w:keepNext/>
        <w:keepLines/>
        <w:spacing w:after="0"/>
      </w:pPr>
      <w:r>
        <w:t>CONFIDENCE-BUILDING MEASURES--REGIONAL PROGRAMMES (Agenda Item 100e)</w:t>
      </w:r>
    </w:p>
    <w:p>
      <w:pPr>
        <w:pStyle w:val="itsentry"/>
        <w:keepNext/>
        <w:keepLines/>
        <w:spacing w:after="0"/>
      </w:pPr>
      <w:r>
        <w:t xml:space="preserve"> </w:t>
      </w:r>
      <w:r>
        <w:rPr>
          <w:color w:val="000000" w:themeColor="hyperlink"/>
          <w:u w:val="single"/>
        </w:rPr>
        <w:hyperlink r:id="rId126">
          <w:r>
            <w:rPr/>
            <w:t>A/C.1/72/PV.21</w:t>
          </w:r>
        </w:hyperlink>
      </w:r>
      <w:r>
        <w:br/>
      </w:r>
    </w:p>
    <w:p>
      <w:pPr>
        <w:pStyle w:val="itshead"/>
        <w:keepNext/>
        <w:keepLines/>
      </w:pPr>
      <w:r>
        <w:t>Torbergsen, Martin Hauge (Norway)</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71">
          <w:r>
            <w:rPr/>
            <w:t>A/C.3/72/SR.11</w:t>
          </w:r>
        </w:hyperlink>
      </w:r>
      <w:r>
        <w:t xml:space="preserve">; </w:t>
      </w:r>
      <w:r>
        <w:rPr>
          <w:color w:val="000000" w:themeColor="hyperlink"/>
          <w:u w:val="single"/>
        </w:rPr>
        <w:hyperlink r:id="rId37">
          <w:r>
            <w:rPr/>
            <w:t>A/C.3/72/SR.50</w:t>
          </w:r>
        </w:hyperlink>
      </w:r>
    </w:p>
    <w:p>
      <w:pPr>
        <w:pStyle w:val="itssubhead"/>
        <w:keepNext/>
        <w:keepLines/>
        <w:spacing w:after="0"/>
      </w:pPr>
      <w:r>
        <w:t>HUMAN RIGHTS--BELARUS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RIGHT TO EDUCATION (Agenda Item 72b)</w:t>
      </w:r>
    </w:p>
    <w:p>
      <w:pPr>
        <w:pStyle w:val="itsentry"/>
        <w:keepNext/>
        <w:keepLines/>
        <w:spacing w:after="0"/>
      </w:pPr>
      <w:r>
        <w:t xml:space="preserve"> </w:t>
      </w:r>
      <w:r>
        <w:rPr>
          <w:color w:val="000000" w:themeColor="hyperlink"/>
          <w:u w:val="single"/>
        </w:rPr>
        <w:hyperlink r:id="rId159">
          <w:r>
            <w:rPr/>
            <w:t>A/C.3/72/SR.26</w:t>
          </w:r>
        </w:hyperlink>
      </w:r>
    </w:p>
    <w:p>
      <w:pPr>
        <w:pStyle w:val="itssubhead"/>
        <w:keepNext/>
        <w:keepLines/>
        <w:spacing w:after="0"/>
      </w:pPr>
      <w:r>
        <w:t>DISPLACED PERSONS (Agenda Item 72b)</w:t>
      </w:r>
    </w:p>
    <w:p>
      <w:pPr>
        <w:pStyle w:val="itsentry"/>
        <w:keepNext/>
        <w:keepLines/>
        <w:spacing w:after="0"/>
      </w:pPr>
      <w:r>
        <w:t xml:space="preserve"> </w:t>
      </w:r>
      <w:r>
        <w:rPr>
          <w:color w:val="000000" w:themeColor="hyperlink"/>
          <w:u w:val="single"/>
        </w:rPr>
        <w:hyperlink r:id="rId206">
          <w:r>
            <w:rPr/>
            <w:t>A/72/PV.73</w:t>
          </w:r>
        </w:hyperlink>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48">
          <w:r>
            <w:rPr/>
            <w:t>A/C.3/72/SR.42</w:t>
          </w:r>
        </w:hyperlink>
      </w:r>
    </w:p>
    <w:p>
      <w:pPr>
        <w:pStyle w:val="itssubhead"/>
        <w:keepNext/>
        <w:keepLines/>
        <w:spacing w:after="0"/>
      </w:pPr>
      <w:r>
        <w:t>HUMAN RIGHTS--TERRITORIES OCCUPIED BY ISRAEL (Agenda Item 72c)</w:t>
      </w:r>
    </w:p>
    <w:p>
      <w:pPr>
        <w:pStyle w:val="itsentry"/>
        <w:keepNext/>
        <w:keepLines/>
        <w:spacing w:after="0"/>
      </w:pPr>
      <w:r>
        <w:t xml:space="preserve"> </w:t>
      </w:r>
      <w:r>
        <w:rPr>
          <w:color w:val="000000" w:themeColor="hyperlink"/>
          <w:u w:val="single"/>
        </w:rPr>
        <w:hyperlink r:id="rId209">
          <w:r>
            <w:rPr/>
            <w:t>A/C.3/72/SR.34</w:t>
          </w:r>
        </w:hyperlink>
      </w:r>
    </w:p>
    <w:p>
      <w:pPr>
        <w:pStyle w:val="itssubhead"/>
        <w:keepNext/>
        <w:keepLines/>
        <w:spacing w:after="0"/>
      </w:pPr>
      <w:r>
        <w:t>TERRORISM--HUMAN RIGHTS (Agenda Item 72b)</w:t>
      </w:r>
    </w:p>
    <w:p>
      <w:pPr>
        <w:pStyle w:val="itsentry"/>
        <w:keepNext/>
        <w:keepLines/>
        <w:spacing w:after="0"/>
      </w:pPr>
      <w:r>
        <w:t xml:space="preserve"> </w:t>
      </w:r>
      <w:r>
        <w:rPr>
          <w:color w:val="000000" w:themeColor="hyperlink"/>
          <w:u w:val="single"/>
        </w:rPr>
        <w:hyperlink r:id="rId152">
          <w:r>
            <w:rPr/>
            <w:t>A/C.3/72/SR.23</w:t>
          </w:r>
        </w:hyperlink>
      </w:r>
    </w:p>
    <w:p>
      <w:pPr>
        <w:pStyle w:val="itssubhead"/>
        <w:keepNext/>
        <w:keepLines/>
        <w:spacing w:after="0"/>
      </w:pPr>
      <w:r>
        <w:t>HUMAN RIGHTS--DEMOCRATIC PEOPLE'S REPUBLIC OF KOREA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HUMAN RIGHTS--ERITREA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HUMAN RIGHTS--IRAN (ISLAMIC REPUBLIC OF) (Agenda Item 72c)</w:t>
      </w:r>
    </w:p>
    <w:p>
      <w:pPr>
        <w:pStyle w:val="itsentry"/>
        <w:keepNext/>
        <w:keepLines/>
        <w:spacing w:after="0"/>
      </w:pPr>
      <w:r>
        <w:t xml:space="preserve"> </w:t>
      </w:r>
      <w:r>
        <w:rPr>
          <w:color w:val="000000" w:themeColor="hyperlink"/>
          <w:u w:val="single"/>
        </w:rPr>
        <w:hyperlink r:id="rId192">
          <w:r>
            <w:rPr/>
            <w:t>A/C.3/72/SR.31</w:t>
          </w:r>
        </w:hyperlink>
      </w:r>
    </w:p>
    <w:p>
      <w:pPr>
        <w:pStyle w:val="itssubhead"/>
        <w:keepNext/>
        <w:keepLines/>
        <w:spacing w:after="0"/>
      </w:pPr>
      <w:r>
        <w:t>TRANSNATIONAL CORPORATIONS--HUMAN RIGHTS (Agenda Item 72b)</w:t>
      </w:r>
    </w:p>
    <w:p>
      <w:pPr>
        <w:pStyle w:val="itsentry"/>
        <w:keepNext/>
        <w:keepLines/>
        <w:spacing w:after="0"/>
      </w:pPr>
      <w:r>
        <w:t xml:space="preserve"> </w:t>
      </w:r>
      <w:r>
        <w:rPr>
          <w:color w:val="000000" w:themeColor="hyperlink"/>
          <w:u w:val="single"/>
        </w:rPr>
        <w:hyperlink r:id="rId157">
          <w:r>
            <w:rPr/>
            <w:t>A/C.3/72/SR.21</w:t>
          </w:r>
        </w:hyperlink>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92">
          <w:r>
            <w:rPr/>
            <w:t>A/C.3/72/SR.31</w:t>
          </w:r>
        </w:hyperlink>
      </w:r>
    </w:p>
    <w:p>
      <w:pPr>
        <w:pStyle w:val="itssubhead"/>
        <w:keepNext/>
        <w:keepLines/>
        <w:spacing w:after="0"/>
      </w:pPr>
      <w:r>
        <w:t>FREEDOM OF EXPRESSION (Agenda Item 72b)</w:t>
      </w:r>
    </w:p>
    <w:p>
      <w:pPr>
        <w:pStyle w:val="itsentry"/>
        <w:keepNext/>
        <w:keepLines/>
        <w:spacing w:after="0"/>
      </w:pPr>
      <w:r>
        <w:t xml:space="preserve"> </w:t>
      </w:r>
      <w:r>
        <w:rPr>
          <w:color w:val="000000" w:themeColor="hyperlink"/>
          <w:u w:val="single"/>
        </w:rPr>
        <w:hyperlink r:id="rId153">
          <w:r>
            <w:rPr/>
            <w:t>A/C.3/72/SR.29</w:t>
          </w:r>
        </w:hyperlink>
      </w:r>
    </w:p>
    <w:p>
      <w:pPr>
        <w:pStyle w:val="itssubhead"/>
        <w:keepNext/>
        <w:keepLines/>
        <w:spacing w:after="0"/>
      </w:pPr>
      <w:r>
        <w:t>TORTURE AND OTHER CRUEL TREATMENT (Agenda Item 72a)</w:t>
      </w:r>
    </w:p>
    <w:p>
      <w:pPr>
        <w:pStyle w:val="itsentry"/>
        <w:keepNext/>
        <w:keepLines/>
        <w:spacing w:after="0"/>
      </w:pPr>
      <w:r>
        <w:t xml:space="preserve"> </w:t>
      </w:r>
      <w:r>
        <w:rPr>
          <w:color w:val="000000" w:themeColor="hyperlink"/>
          <w:u w:val="single"/>
        </w:rPr>
        <w:hyperlink r:id="rId100">
          <w:r>
            <w:rPr/>
            <w:t>A/C.3/72/SR.18</w:t>
          </w:r>
        </w:hyperlink>
      </w:r>
      <w:r>
        <w:br/>
      </w:r>
    </w:p>
    <w:p>
      <w:pPr>
        <w:pStyle w:val="itshead"/>
        <w:keepNext/>
        <w:keepLines/>
      </w:pPr>
      <w:r>
        <w:t>Tornaes, Ulla (Denmark)</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32">
          <w:r>
            <w:rPr/>
            <w:t>A/72/PV.14</w:t>
          </w:r>
        </w:hyperlink>
      </w:r>
      <w:r>
        <w:br/>
      </w:r>
    </w:p>
    <w:p>
      <w:pPr>
        <w:pStyle w:val="itshead"/>
        <w:keepNext/>
        <w:keepLines/>
      </w:pPr>
      <w:r>
        <w:t>Torres, Hector (World Trade Organization)</w:t>
      </w:r>
    </w:p>
    <w:p>
      <w:pPr>
        <w:pStyle w:val="itssubhead"/>
        <w:keepNext/>
        <w:keepLines/>
        <w:spacing w:after="0"/>
      </w:pPr>
      <w:r>
        <w:t>DEVELOPMENT FINANCE--CONFERENCES (Agenda Item 18)</w:t>
      </w:r>
    </w:p>
    <w:p>
      <w:pPr>
        <w:pStyle w:val="itsentry"/>
        <w:keepNext/>
        <w:keepLines/>
        <w:spacing w:after="0"/>
      </w:pPr>
      <w:r>
        <w:t xml:space="preserve"> </w:t>
      </w:r>
      <w:r>
        <w:rPr>
          <w:color w:val="000000" w:themeColor="hyperlink"/>
          <w:u w:val="single"/>
        </w:rPr>
        <w:hyperlink r:id="rId257">
          <w:r>
            <w:rPr/>
            <w:t>A/C.2/72/SR.29</w:t>
          </w:r>
        </w:hyperlink>
      </w:r>
      <w:r>
        <w:br/>
      </w:r>
    </w:p>
    <w:p>
      <w:pPr>
        <w:pStyle w:val="itshead"/>
        <w:keepNext/>
        <w:keepLines/>
      </w:pPr>
      <w:r>
        <w:t>Torsney, Patricia Ann (Inter-Parliamentary Union)</w:t>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36">
          <w:r>
            <w:rPr/>
            <w:t>A/72/PV.103</w:t>
          </w:r>
        </w:hyperlink>
      </w:r>
      <w:r>
        <w:br/>
      </w:r>
    </w:p>
    <w:p>
      <w:pPr>
        <w:pStyle w:val="itshead"/>
        <w:keepNext/>
        <w:keepLines/>
      </w:pPr>
      <w:r>
        <w:t>Touadera, Faustin Archange (Central African Republic. President)</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91">
          <w:r>
            <w:rPr/>
            <w:t>A/72/PV.15</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49">
          <w:r>
            <w:rPr/>
            <w:t>A/72/PV.83</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91">
          <w:r>
            <w:rPr/>
            <w:t>A/72/PV.15</w:t>
          </w:r>
        </w:hyperlink>
      </w:r>
      <w:r>
        <w:t xml:space="preserve">; </w:t>
      </w:r>
      <w:r>
        <w:rPr>
          <w:color w:val="000000" w:themeColor="hyperlink"/>
          <w:u w:val="single"/>
        </w:rPr>
        <w:hyperlink r:id="rId249">
          <w:r>
            <w:rPr/>
            <w:t>A/72/PV.83</w:t>
          </w:r>
        </w:hyperlink>
      </w:r>
      <w:r>
        <w:br/>
      </w:r>
    </w:p>
    <w:p>
      <w:pPr>
        <w:pStyle w:val="itshead"/>
        <w:keepNext/>
        <w:keepLines/>
      </w:pPr>
      <w:r>
        <w:t>Tovar Fernández, Ana Cristina (Mexico)</w:t>
      </w:r>
    </w:p>
    <w:p>
      <w:pPr>
        <w:pStyle w:val="itssubhead"/>
        <w:keepNext/>
        <w:keepLines/>
        <w:spacing w:after="0"/>
      </w:pPr>
      <w:r>
        <w:t>MIGRANTS--PROTECTION (Agenda Item 72b)</w:t>
      </w:r>
    </w:p>
    <w:p>
      <w:pPr>
        <w:pStyle w:val="itsentry"/>
        <w:keepNext/>
        <w:keepLines/>
        <w:spacing w:after="0"/>
      </w:pPr>
      <w:r>
        <w:t xml:space="preserve"> </w:t>
      </w:r>
      <w:r>
        <w:rPr>
          <w:color w:val="000000" w:themeColor="hyperlink"/>
          <w:u w:val="single"/>
        </w:rPr>
        <w:hyperlink r:id="rId160">
          <w:r>
            <w:rPr/>
            <w:t>A/C.3/72/SR.25</w:t>
          </w:r>
        </w:hyperlink>
      </w:r>
      <w:r>
        <w:br/>
      </w:r>
    </w:p>
    <w:p>
      <w:pPr>
        <w:pStyle w:val="itshead"/>
        <w:keepNext/>
        <w:keepLines/>
      </w:pPr>
      <w:r>
        <w:t>Tozik, Artsiom (Belarus)</w:t>
      </w:r>
    </w:p>
    <w:p>
      <w:pPr>
        <w:pStyle w:val="itssubhead"/>
        <w:keepNext/>
        <w:keepLines/>
        <w:spacing w:after="0"/>
      </w:pPr>
      <w:r>
        <w:t>ARMS RACE--OUTER SPACE (Agenda Item 97a)</w:t>
      </w:r>
    </w:p>
    <w:p>
      <w:pPr>
        <w:pStyle w:val="itsentry"/>
        <w:keepNext/>
        <w:keepLines/>
        <w:spacing w:after="0"/>
      </w:pPr>
      <w:r>
        <w:t xml:space="preserve"> </w:t>
      </w:r>
      <w:r>
        <w:rPr>
          <w:color w:val="000000" w:themeColor="hyperlink"/>
          <w:u w:val="single"/>
        </w:rPr>
        <w:hyperlink r:id="rId138">
          <w:r>
            <w:rPr/>
            <w:t>A/C.1/72/PV.25</w:t>
          </w:r>
        </w:hyperlink>
      </w:r>
    </w:p>
    <w:p>
      <w:pPr>
        <w:pStyle w:val="itssubhead"/>
        <w:keepNext/>
        <w:keepLines/>
        <w:spacing w:after="0"/>
      </w:pPr>
      <w:r>
        <w:t>ORGANIZATION FOR DEMOCRACY AND ECONOMIC DEVELOPMENT--GUAM (Agenda Item 35)</w:t>
      </w:r>
    </w:p>
    <w:p>
      <w:pPr>
        <w:pStyle w:val="itsentry"/>
        <w:keepNext/>
        <w:keepLines/>
        <w:spacing w:after="0"/>
      </w:pPr>
      <w:r>
        <w:t xml:space="preserve"> </w:t>
      </w:r>
      <w:r>
        <w:rPr>
          <w:color w:val="000000" w:themeColor="hyperlink"/>
          <w:u w:val="single"/>
        </w:rPr>
        <w:hyperlink r:id="rId149">
          <w:r>
            <w:rPr/>
            <w:t>A/72/PV.98</w:t>
          </w:r>
        </w:hyperlink>
      </w:r>
    </w:p>
    <w:p>
      <w:pPr>
        <w:pStyle w:val="itssubhead"/>
        <w:keepNext/>
        <w:keepLines/>
        <w:spacing w:after="0"/>
      </w:pPr>
      <w:r>
        <w:t>WEAPONS--OUTER SPACE (Agenda Item 97b)</w:t>
      </w:r>
    </w:p>
    <w:p>
      <w:pPr>
        <w:pStyle w:val="itsentry"/>
        <w:keepNext/>
        <w:keepLines/>
        <w:spacing w:after="0"/>
      </w:pPr>
      <w:r>
        <w:t xml:space="preserve"> </w:t>
      </w:r>
      <w:r>
        <w:rPr>
          <w:color w:val="000000" w:themeColor="hyperlink"/>
          <w:u w:val="single"/>
        </w:rPr>
        <w:hyperlink r:id="rId138">
          <w:r>
            <w:rPr/>
            <w:t>A/C.1/72/PV.25</w:t>
          </w:r>
        </w:hyperlink>
      </w:r>
    </w:p>
    <w:p>
      <w:pPr>
        <w:pStyle w:val="itssubhead"/>
        <w:keepNext/>
        <w:keepLines/>
        <w:spacing w:after="0"/>
      </w:pPr>
      <w:r>
        <w:t>WEAPONS OF MASS DESTRUCTION (Agenda Item 93)</w:t>
      </w:r>
    </w:p>
    <w:p>
      <w:pPr>
        <w:pStyle w:val="itsentry"/>
        <w:keepNext/>
        <w:keepLines/>
        <w:spacing w:after="0"/>
      </w:pPr>
      <w:r>
        <w:t xml:space="preserve"> </w:t>
      </w:r>
      <w:r>
        <w:rPr>
          <w:color w:val="000000" w:themeColor="hyperlink"/>
          <w:u w:val="single"/>
        </w:rPr>
        <w:hyperlink r:id="rId174">
          <w:r>
            <w:rPr/>
            <w:t>A/C.1/72/PV.27</w:t>
          </w:r>
        </w:hyperlink>
      </w:r>
    </w:p>
    <w:p>
      <w:pPr>
        <w:pStyle w:val="itssubhead"/>
        <w:keepNext/>
        <w:keepLines/>
        <w:spacing w:after="0"/>
      </w:pPr>
      <w:r>
        <w:t>OUTER SPACE--CONFIDENCE-BUILDING MEASURES (Agenda Item 99v)</w:t>
      </w:r>
    </w:p>
    <w:p>
      <w:pPr>
        <w:pStyle w:val="itsentry"/>
        <w:keepNext/>
        <w:keepLines/>
        <w:spacing w:after="0"/>
      </w:pPr>
      <w:r>
        <w:t xml:space="preserve"> </w:t>
      </w:r>
      <w:r>
        <w:rPr>
          <w:color w:val="000000" w:themeColor="hyperlink"/>
          <w:u w:val="single"/>
        </w:rPr>
        <w:hyperlink r:id="rId138">
          <w:r>
            <w:rPr/>
            <w:t>A/C.1/72/PV.25</w:t>
          </w:r>
        </w:hyperlink>
      </w:r>
      <w:r>
        <w:br/>
      </w:r>
    </w:p>
    <w:p>
      <w:pPr>
        <w:pStyle w:val="itshead"/>
        <w:keepNext/>
        <w:keepLines/>
      </w:pPr>
      <w:r>
        <w:t>Tozik, Artsiom (Belarus) (Organizatsiia Dogovora o kollektivnoi bezopasnosti)</w:t>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66">
          <w:r>
            <w:rPr/>
            <w:t>A/C.1/72/PV.14</w:t>
          </w:r>
        </w:hyperlink>
      </w:r>
    </w:p>
    <w:p>
      <w:pPr>
        <w:pStyle w:val="itssubhead"/>
        <w:keepNext/>
        <w:keepLines/>
        <w:spacing w:after="0"/>
      </w:pPr>
      <w:r>
        <w:t>BIOLOGICAL WEAPONS--TREATY (1972) (Agenda Item 106)</w:t>
      </w:r>
    </w:p>
    <w:p>
      <w:pPr>
        <w:pStyle w:val="itsentry"/>
        <w:keepNext/>
        <w:keepLines/>
        <w:spacing w:after="0"/>
      </w:pPr>
      <w:r>
        <w:t xml:space="preserve"> </w:t>
      </w:r>
      <w:r>
        <w:rPr>
          <w:color w:val="000000" w:themeColor="hyperlink"/>
          <w:u w:val="single"/>
        </w:rPr>
        <w:hyperlink r:id="rId166">
          <w:r>
            <w:rPr/>
            <w:t>A/C.1/72/PV.14</w:t>
          </w:r>
        </w:hyperlink>
      </w:r>
    </w:p>
    <w:p>
      <w:pPr>
        <w:pStyle w:val="itssubhead"/>
        <w:keepNext/>
        <w:keepLines/>
        <w:spacing w:after="0"/>
      </w:pPr>
      <w:r>
        <w:t>WEAPONS--OUTER SPACE (Agenda Item 97b)</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166">
          <w:r>
            <w:rPr/>
            <w:t>A/C.1/72/PV.14</w:t>
          </w:r>
        </w:hyperlink>
      </w:r>
      <w:r>
        <w:br/>
      </w:r>
    </w:p>
    <w:p>
      <w:pPr>
        <w:pStyle w:val="itshead"/>
        <w:keepNext/>
        <w:keepLines/>
      </w:pPr>
      <w:r>
        <w:t>Traore, Fatoumata (Guinea)</w:t>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39">
          <w:r>
            <w:rPr/>
            <w:t>A/C.3/72/SR.53</w:t>
          </w:r>
        </w:hyperlink>
      </w:r>
      <w:r>
        <w:br/>
      </w:r>
    </w:p>
    <w:p>
      <w:pPr>
        <w:pStyle w:val="itshead"/>
        <w:keepNext/>
        <w:keepLines/>
      </w:pPr>
      <w:r>
        <w:t>Traoré, Abdourahmane (Senegal)</w:t>
      </w:r>
    </w:p>
    <w:p>
      <w:pPr>
        <w:pStyle w:val="itssubhead"/>
        <w:keepNext/>
        <w:keepLines/>
        <w:spacing w:after="0"/>
      </w:pPr>
      <w:r>
        <w:t>HUMAN SETTLEMENTS (Agenda Item 20)</w:t>
      </w:r>
    </w:p>
    <w:p>
      <w:pPr>
        <w:pStyle w:val="itsentry"/>
        <w:keepNext/>
        <w:keepLines/>
        <w:spacing w:after="0"/>
      </w:pPr>
      <w:r>
        <w:t xml:space="preserve"> </w:t>
      </w:r>
      <w:r>
        <w:rPr>
          <w:color w:val="000000" w:themeColor="hyperlink"/>
          <w:u w:val="single"/>
        </w:rPr>
        <w:hyperlink r:id="rId155">
          <w:r>
            <w:rPr/>
            <w:t>A/C.2/72/SR.19</w:t>
          </w:r>
        </w:hyperlink>
      </w:r>
      <w:r>
        <w:br/>
      </w:r>
    </w:p>
    <w:p>
      <w:pPr>
        <w:pStyle w:val="itshead"/>
        <w:keepNext/>
        <w:keepLines/>
      </w:pPr>
      <w:r>
        <w:t>Traoré, Mohamed (Mali)</w:t>
      </w:r>
    </w:p>
    <w:p>
      <w:pPr>
        <w:pStyle w:val="itssubhead"/>
        <w:keepNext/>
        <w:keepLines/>
        <w:spacing w:after="0"/>
      </w:pPr>
      <w:r>
        <w:t>UN MULTIDIMENSIONAL INTEGRATED STABILIZATION MISSION IN MALI--FINANCING (Agenda Item 159)</w:t>
      </w:r>
    </w:p>
    <w:p>
      <w:pPr>
        <w:pStyle w:val="itsentry"/>
        <w:keepNext/>
        <w:keepLines/>
        <w:spacing w:after="0"/>
      </w:pPr>
      <w:r>
        <w:t xml:space="preserve"> </w:t>
      </w:r>
      <w:r>
        <w:rPr>
          <w:color w:val="000000" w:themeColor="hyperlink"/>
          <w:u w:val="single"/>
        </w:rPr>
        <w:hyperlink r:id="rId271">
          <w:r>
            <w:rPr/>
            <w:t>A/C.5/72/SR.36</w:t>
          </w:r>
        </w:hyperlink>
      </w:r>
      <w:r>
        <w:br/>
      </w:r>
    </w:p>
    <w:p>
      <w:pPr>
        <w:pStyle w:val="itshead"/>
        <w:keepNext/>
        <w:keepLines/>
      </w:pPr>
      <w:r>
        <w:t>Trejo Blanco, Sergio Manrique (El Salvador)</w:t>
      </w:r>
    </w:p>
    <w:p>
      <w:pPr>
        <w:pStyle w:val="itssubhead"/>
        <w:keepNext/>
        <w:keepLines/>
        <w:spacing w:after="0"/>
      </w:pPr>
      <w:r>
        <w:t>UN. GENERAL ASSEMBLY (72ND SESS. : 2017-2018). 1ST COMMITTEE--WORK ORGANIZATION (Agenda Item 7)</w:t>
      </w:r>
    </w:p>
    <w:p>
      <w:pPr>
        <w:pStyle w:val="itsentry"/>
        <w:keepNext/>
        <w:keepLines/>
        <w:spacing w:after="0"/>
      </w:pPr>
      <w:r>
        <w:t xml:space="preserve"> </w:t>
      </w:r>
      <w:r>
        <w:rPr>
          <w:color w:val="000000" w:themeColor="hyperlink"/>
          <w:u w:val="single"/>
        </w:rPr>
        <w:hyperlink r:id="rId262">
          <w:r>
            <w:rPr/>
            <w:t>A/C.1/72/PV.1</w:t>
          </w:r>
        </w:hyperlink>
      </w:r>
    </w:p>
    <w:p>
      <w:pPr>
        <w:pStyle w:val="itssubhead"/>
        <w:keepNext/>
        <w:keepLines/>
        <w:spacing w:after="0"/>
      </w:pPr>
      <w:r>
        <w:t>OUTER SPACE--CONFIDENCE-BUILDING MEASURES (Agenda Item 99v)</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NUCLEAR WEAPON TESTS--TREATY (Agenda Item 105)</w:t>
      </w:r>
    </w:p>
    <w:p>
      <w:pPr>
        <w:pStyle w:val="itsentry"/>
        <w:keepNext/>
        <w:keepLines/>
        <w:spacing w:after="0"/>
      </w:pPr>
      <w:r>
        <w:t xml:space="preserve"> </w:t>
      </w:r>
      <w:r>
        <w:rPr>
          <w:color w:val="000000" w:themeColor="hyperlink"/>
          <w:u w:val="single"/>
        </w:rPr>
        <w:hyperlink r:id="rId166">
          <w:r>
            <w:rPr/>
            <w:t>A/C.1/72/PV.14</w:t>
          </w:r>
        </w:hyperlink>
      </w:r>
    </w:p>
    <w:p>
      <w:pPr>
        <w:pStyle w:val="itssubhead"/>
        <w:keepNext/>
        <w:keepLines/>
        <w:spacing w:after="0"/>
      </w:pPr>
      <w:r>
        <w:t>ARMS RACE--OUTER SPACE (Agenda Item 97a)</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66">
          <w:r>
            <w:rPr/>
            <w:t>A/C.1/72/PV.14</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66">
          <w:r>
            <w:rPr/>
            <w:t>A/C.1/72/PV.14</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95">
          <w:r>
            <w:rPr/>
            <w:t>A/C.1/72/PV.7</w:t>
          </w:r>
        </w:hyperlink>
      </w:r>
      <w:r>
        <w:br/>
      </w:r>
    </w:p>
    <w:p>
      <w:pPr>
        <w:pStyle w:val="itshead"/>
        <w:keepNext/>
        <w:keepLines/>
      </w:pPr>
      <w:r>
        <w:t>Trepelkov, Alexandre (UN. Department of Economic and Social Affairs. Financing for Development Office. Director)</w:t>
      </w:r>
    </w:p>
    <w:p>
      <w:pPr>
        <w:pStyle w:val="itssubhead"/>
        <w:keepNext/>
        <w:keepLines/>
        <w:spacing w:after="0"/>
      </w:pPr>
      <w:r>
        <w:t>DEVELOPMENT FINANCE (Agenda Item 17b)</w:t>
      </w:r>
    </w:p>
    <w:p>
      <w:pPr>
        <w:pStyle w:val="itsentry"/>
        <w:keepNext/>
        <w:keepLines/>
        <w:spacing w:after="0"/>
      </w:pPr>
      <w:r>
        <w:t xml:space="preserve"> </w:t>
      </w:r>
      <w:r>
        <w:rPr>
          <w:color w:val="000000" w:themeColor="hyperlink"/>
          <w:u w:val="single"/>
        </w:rPr>
        <w:hyperlink r:id="rId163">
          <w:r>
            <w:rPr/>
            <w:t>A/C.2/72/SR.6</w:t>
          </w:r>
        </w:hyperlink>
      </w:r>
      <w:r>
        <w:br/>
      </w:r>
    </w:p>
    <w:p>
      <w:pPr>
        <w:pStyle w:val="itshead"/>
        <w:keepNext/>
        <w:keepLines/>
      </w:pPr>
      <w:r>
        <w:t>Treuno, Ms. (Mexico)</w:t>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0">
          <w:r>
            <w:rPr/>
            <w:t>A/C.3/72/SR.8</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0">
          <w:r>
            <w:rPr/>
            <w:t>A/C.3/72/SR.8</w:t>
          </w:r>
        </w:hyperlink>
      </w:r>
      <w:r>
        <w:br/>
      </w:r>
    </w:p>
    <w:p>
      <w:pPr>
        <w:pStyle w:val="itshead"/>
        <w:keepNext/>
        <w:keepLines/>
      </w:pPr>
      <w:r>
        <w:t>Tripathi, Paulomi (India)</w:t>
      </w:r>
    </w:p>
    <w:p>
      <w:pPr>
        <w:pStyle w:val="itssubhead"/>
        <w:keepNext/>
        <w:keepLines/>
        <w:spacing w:after="0"/>
      </w:pPr>
      <w:r>
        <w:t>UN. GENERAL ASSEMBLY (72ND SESS. : 2017-2018). 5TH COMMITTEE--WORK ORGANIZATION (Agenda Item 7)</w:t>
      </w:r>
    </w:p>
    <w:p>
      <w:pPr>
        <w:pStyle w:val="itsentry"/>
        <w:keepNext/>
        <w:keepLines/>
        <w:spacing w:after="0"/>
      </w:pPr>
      <w:r>
        <w:t xml:space="preserve"> </w:t>
      </w:r>
      <w:r>
        <w:rPr>
          <w:color w:val="000000" w:themeColor="hyperlink"/>
          <w:u w:val="single"/>
        </w:rPr>
        <w:hyperlink r:id="rId219">
          <w:r>
            <w:rPr/>
            <w:t>A/C.5/72/SR.1</w:t>
          </w:r>
        </w:hyperlink>
      </w:r>
    </w:p>
    <w:p>
      <w:pPr>
        <w:pStyle w:val="itssubhead"/>
        <w:keepNext/>
        <w:keepLines/>
        <w:spacing w:after="0"/>
      </w:pPr>
      <w:r>
        <w:t>UN. GENERAL ASSEMBLY (72ND SESS. : 2017-2018)--GENERAL DEBATE--RIGHT OF REPLY (Agenda Item 8)</w:t>
      </w:r>
    </w:p>
    <w:p>
      <w:pPr>
        <w:pStyle w:val="itsentry"/>
        <w:keepNext/>
        <w:keepLines/>
        <w:spacing w:after="0"/>
      </w:pPr>
      <w:r>
        <w:t xml:space="preserve"> </w:t>
      </w:r>
      <w:r>
        <w:rPr>
          <w:color w:val="000000" w:themeColor="hyperlink"/>
          <w:u w:val="single"/>
        </w:rPr>
        <w:hyperlink r:id="rId204">
          <w:r>
            <w:rPr/>
            <w:t>A/72/PV.23</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276">
          <w:r>
            <w:rPr/>
            <w:t>A/C.5/72/SR.3</w:t>
          </w:r>
        </w:hyperlink>
      </w:r>
      <w:r>
        <w:t xml:space="preserve">; </w:t>
      </w:r>
      <w:r>
        <w:rPr>
          <w:color w:val="000000" w:themeColor="hyperlink"/>
          <w:u w:val="single"/>
        </w:rPr>
        <w:hyperlink r:id="rId199">
          <w:r>
            <w:rPr/>
            <w:t>A/C.5/72/SR.4</w:t>
          </w:r>
        </w:hyperlink>
      </w:r>
      <w:r>
        <w:br/>
      </w:r>
    </w:p>
    <w:p>
      <w:pPr>
        <w:pStyle w:val="itshead"/>
        <w:keepNext/>
        <w:keepLines/>
      </w:pPr>
      <w:r>
        <w:t>Troncoso, Claudio (Chile)</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307">
          <w:r>
            <w:rPr/>
            <w:t>A/C.6/72/SR.19</w:t>
          </w:r>
        </w:hyperlink>
      </w:r>
      <w:r>
        <w:t xml:space="preserve">; </w:t>
      </w:r>
      <w:r>
        <w:rPr>
          <w:color w:val="000000" w:themeColor="hyperlink"/>
          <w:u w:val="single"/>
        </w:rPr>
        <w:hyperlink r:id="rId69">
          <w:r>
            <w:rPr/>
            <w:t>A/C.6/72/SR.23</w:t>
          </w:r>
        </w:hyperlink>
      </w:r>
    </w:p>
    <w:p>
      <w:pPr>
        <w:pStyle w:val="itssubhead"/>
        <w:keepNext/>
        <w:keepLines/>
        <w:spacing w:after="0"/>
      </w:pPr>
      <w:r>
        <w:t>ICJ--REPORTS (2016-2017) (Agenda Item 74)</w:t>
      </w:r>
    </w:p>
    <w:p>
      <w:pPr>
        <w:pStyle w:val="itsentry"/>
        <w:keepNext/>
        <w:keepLines/>
        <w:spacing w:after="0"/>
      </w:pPr>
      <w:r>
        <w:t xml:space="preserve"> </w:t>
      </w:r>
      <w:r>
        <w:rPr>
          <w:color w:val="000000" w:themeColor="hyperlink"/>
          <w:u w:val="single"/>
        </w:rPr>
        <w:hyperlink r:id="rId68">
          <w:r>
            <w:rPr/>
            <w:t>A/72/PV.34</w:t>
          </w:r>
        </w:hyperlink>
      </w:r>
      <w:r>
        <w:br/>
      </w:r>
    </w:p>
    <w:p>
      <w:pPr>
        <w:pStyle w:val="itshead"/>
        <w:keepNext/>
        <w:keepLines/>
      </w:pPr>
      <w:r>
        <w:t>Trudeau, Justin (Canada. Prime Minister)</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303">
          <w:r>
            <w:rPr/>
            <w:t>A/72/PV.12</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303">
          <w:r>
            <w:rPr/>
            <w:t>A/72/PV.12</w:t>
          </w:r>
        </w:hyperlink>
      </w:r>
      <w:r>
        <w:br/>
      </w:r>
    </w:p>
    <w:p>
      <w:pPr>
        <w:pStyle w:val="itshead"/>
        <w:keepNext/>
        <w:keepLines/>
      </w:pPr>
      <w:r>
        <w:t>Trujillo, Carlos (United States)</w:t>
      </w:r>
    </w:p>
    <w:p>
      <w:pPr>
        <w:pStyle w:val="itssubhead"/>
        <w:keepNext/>
        <w:keepLines/>
        <w:spacing w:after="0"/>
      </w:pPr>
      <w:r>
        <w:t>INTERNATIONAL TRIBUNAL--FORMER YUGOSLAVIA--REPORTS (Agenda Item 75)</w:t>
      </w:r>
    </w:p>
    <w:p>
      <w:pPr>
        <w:pStyle w:val="itsentry"/>
        <w:keepNext/>
        <w:keepLines/>
        <w:spacing w:after="0"/>
      </w:pPr>
      <w:r>
        <w:t xml:space="preserve"> </w:t>
      </w:r>
      <w:r>
        <w:rPr>
          <w:color w:val="000000" w:themeColor="hyperlink"/>
          <w:u w:val="single"/>
        </w:rPr>
        <w:hyperlink r:id="rId86">
          <w:r>
            <w:rPr/>
            <w:t>A/72/PV.32</w:t>
          </w:r>
        </w:hyperlink>
      </w:r>
    </w:p>
    <w:p>
      <w:pPr>
        <w:pStyle w:val="itssubhead"/>
        <w:keepNext/>
        <w:keepLines/>
        <w:spacing w:after="0"/>
      </w:pPr>
      <w:r>
        <w:t>INTERNATIONAL RESIDUAL MECHANISM FOR CRIMINAL TRIBUNALS (Agenda Item 129)</w:t>
      </w:r>
    </w:p>
    <w:p>
      <w:pPr>
        <w:pStyle w:val="itsentry"/>
        <w:keepNext/>
        <w:keepLines/>
        <w:spacing w:after="0"/>
      </w:pPr>
      <w:r>
        <w:t xml:space="preserve"> </w:t>
      </w:r>
      <w:r>
        <w:rPr>
          <w:color w:val="000000" w:themeColor="hyperlink"/>
          <w:u w:val="single"/>
        </w:rPr>
        <w:hyperlink r:id="rId86">
          <w:r>
            <w:rPr/>
            <w:t>A/72/PV.32</w:t>
          </w:r>
        </w:hyperlink>
      </w:r>
    </w:p>
    <w:p>
      <w:pPr>
        <w:pStyle w:val="itssubhead"/>
        <w:keepNext/>
        <w:keepLines/>
        <w:spacing w:after="0"/>
      </w:pPr>
      <w:r>
        <w:t>ICJ--REPORTS (2016-2017) (Agenda Item 74)</w:t>
      </w:r>
    </w:p>
    <w:p>
      <w:pPr>
        <w:pStyle w:val="itsentry"/>
        <w:keepNext/>
        <w:keepLines/>
        <w:spacing w:after="0"/>
      </w:pPr>
      <w:r>
        <w:t xml:space="preserve"> </w:t>
      </w:r>
      <w:r>
        <w:rPr>
          <w:color w:val="000000" w:themeColor="hyperlink"/>
          <w:u w:val="single"/>
        </w:rPr>
        <w:hyperlink r:id="rId267">
          <w:r>
            <w:rPr/>
            <w:t>A/72/PV.35</w:t>
          </w:r>
        </w:hyperlink>
      </w:r>
    </w:p>
    <w:p>
      <w:pPr>
        <w:pStyle w:val="itssubhead"/>
        <w:keepNext/>
        <w:keepLines/>
        <w:spacing w:after="0"/>
      </w:pPr>
      <w:r>
        <w:t>INTERNATIONAL CRIMINAL COURT--REPORTS (Agenda Item 76)</w:t>
      </w:r>
    </w:p>
    <w:p>
      <w:pPr>
        <w:pStyle w:val="itsentry"/>
        <w:keepNext/>
        <w:keepLines/>
        <w:spacing w:after="0"/>
      </w:pPr>
      <w:r>
        <w:t xml:space="preserve"> </w:t>
      </w:r>
      <w:r>
        <w:rPr>
          <w:color w:val="000000" w:themeColor="hyperlink"/>
          <w:u w:val="single"/>
        </w:rPr>
        <w:hyperlink r:id="rId89">
          <w:r>
            <w:rPr/>
            <w:t>A/72/PV.37</w:t>
          </w:r>
        </w:hyperlink>
      </w:r>
      <w:r>
        <w:br/>
      </w:r>
    </w:p>
    <w:p>
      <w:pPr>
        <w:pStyle w:val="itshead"/>
        <w:keepNext/>
        <w:keepLines/>
      </w:pPr>
      <w:r>
        <w:t>Trump, Donald (United States. President)</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97">
          <w:r>
            <w:rPr/>
            <w:t>A/72/PV.3</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97">
          <w:r>
            <w:rPr/>
            <w:t>A/72/PV.3</w:t>
          </w:r>
        </w:hyperlink>
      </w:r>
      <w:r>
        <w:br/>
      </w:r>
    </w:p>
    <w:p>
      <w:pPr>
        <w:pStyle w:val="itshead"/>
        <w:keepNext/>
        <w:keepLines/>
      </w:pPr>
      <w:r>
        <w:t>Tshering, Doma (Bhutan)</w:t>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173">
          <w:r>
            <w:rPr/>
            <w:t>A/C.2/72/SR.3</w:t>
          </w:r>
        </w:hyperlink>
      </w:r>
      <w:r>
        <w:br/>
      </w:r>
    </w:p>
    <w:p>
      <w:pPr>
        <w:pStyle w:val="itshead"/>
        <w:keepNext/>
        <w:keepLines/>
      </w:pPr>
      <w:r>
        <w:t>Tsymbaliuk, Andriy (Ukraine)</w:t>
      </w:r>
    </w:p>
    <w:p>
      <w:pPr>
        <w:pStyle w:val="itssubhead"/>
        <w:keepNext/>
        <w:keepLines/>
        <w:spacing w:after="0"/>
      </w:pPr>
      <w:r>
        <w:t>CONVENTIONAL WEAPONS--TREATY (1980) (Agenda Item 103)</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REGIONAL DISARMAMENT (Agenda Item 99f)</w:t>
      </w:r>
    </w:p>
    <w:p>
      <w:pPr>
        <w:pStyle w:val="itsentry"/>
        <w:keepNext/>
        <w:keepLines/>
        <w:spacing w:after="0"/>
      </w:pPr>
      <w:r>
        <w:t xml:space="preserve"> </w:t>
      </w:r>
      <w:r>
        <w:rPr>
          <w:color w:val="000000" w:themeColor="hyperlink"/>
          <w:u w:val="single"/>
        </w:rPr>
        <w:hyperlink r:id="rId126">
          <w:r>
            <w:rPr/>
            <w:t>A/C.1/72/PV.21</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DISARMAMENT--GENERAL AND COMPLETE (Agenda Item 99)</w:t>
      </w:r>
    </w:p>
    <w:p>
      <w:pPr>
        <w:pStyle w:val="itsentry"/>
        <w:keepNext/>
        <w:keepLines/>
        <w:spacing w:after="0"/>
      </w:pPr>
      <w:r>
        <w:t xml:space="preserve"> </w:t>
      </w:r>
      <w:r>
        <w:rPr>
          <w:color w:val="000000" w:themeColor="hyperlink"/>
          <w:u w:val="single"/>
        </w:rPr>
        <w:hyperlink r:id="rId126">
          <w:r>
            <w:rPr/>
            <w:t>A/C.1/72/PV.21</w:t>
          </w:r>
        </w:hyperlink>
      </w:r>
    </w:p>
    <w:p>
      <w:pPr>
        <w:pStyle w:val="itssubhead"/>
        <w:keepNext/>
        <w:keepLines/>
        <w:spacing w:after="0"/>
      </w:pPr>
      <w:r>
        <w:t>EXPLOSIVES (Agenda Item 99dd)</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LANDMINES--TREATIES (1997) (Agenda Item 99m)</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CONVENTIONAL ARMS--REGIONAL PROGRAMMES (Agenda Item 99g)</w:t>
      </w:r>
    </w:p>
    <w:p>
      <w:pPr>
        <w:pStyle w:val="itsentry"/>
        <w:keepNext/>
        <w:keepLines/>
        <w:spacing w:after="0"/>
      </w:pPr>
      <w:r>
        <w:t xml:space="preserve"> </w:t>
      </w:r>
      <w:r>
        <w:rPr>
          <w:color w:val="000000" w:themeColor="hyperlink"/>
          <w:u w:val="single"/>
        </w:rPr>
        <w:hyperlink r:id="rId126">
          <w:r>
            <w:rPr/>
            <w:t>A/C.1/72/PV.21</w:t>
          </w:r>
        </w:hyperlink>
      </w:r>
      <w:r>
        <w:br/>
      </w:r>
    </w:p>
    <w:p>
      <w:pPr>
        <w:pStyle w:val="itshead"/>
        <w:keepNext/>
        <w:keepLines/>
      </w:pPr>
      <w:r>
        <w:t>Tucker, Megan (UNICEF)</w:t>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247">
          <w:r>
            <w:rPr/>
            <w:t>A/C.3/72/SR.28</w:t>
          </w:r>
        </w:hyperlink>
      </w:r>
      <w:r>
        <w:br/>
      </w:r>
    </w:p>
    <w:p>
      <w:pPr>
        <w:pStyle w:val="itshead"/>
        <w:keepNext/>
        <w:keepLines/>
      </w:pPr>
      <w:r>
        <w:t>Tuheiava, Richard Ariihau (French Polynesia)</w:t>
      </w:r>
    </w:p>
    <w:p>
      <w:pPr>
        <w:pStyle w:val="itssubhead"/>
        <w:keepNext/>
        <w:keepLines/>
        <w:spacing w:after="0"/>
      </w:pPr>
      <w:r>
        <w:t>FRENCH POLYNESIA QUESTION (Agenda Item 62)</w:t>
      </w:r>
    </w:p>
    <w:p>
      <w:pPr>
        <w:pStyle w:val="itsentry"/>
        <w:keepNext/>
        <w:keepLines/>
        <w:spacing w:after="0"/>
      </w:pPr>
      <w:r>
        <w:t xml:space="preserve"> </w:t>
      </w:r>
      <w:r>
        <w:rPr>
          <w:color w:val="000000" w:themeColor="hyperlink"/>
          <w:u w:val="single"/>
        </w:rPr>
        <w:hyperlink r:id="rId244">
          <w:r>
            <w:rPr/>
            <w:t>A/C.4/72/SR.3</w:t>
          </w:r>
        </w:hyperlink>
      </w:r>
      <w:r>
        <w:br/>
      </w:r>
    </w:p>
    <w:p>
      <w:pPr>
        <w:pStyle w:val="itshead"/>
        <w:keepNext/>
        <w:keepLines/>
      </w:pPr>
      <w:r>
        <w:t>Tumasyan, Georgi (Georgia)</w:t>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220">
          <w:r>
            <w:rPr/>
            <w:t>A/C.3/72/SR.4</w:t>
          </w:r>
        </w:hyperlink>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97">
          <w:r>
            <w:rPr/>
            <w:t>A/C.3/72/SR.2</w:t>
          </w:r>
        </w:hyperlink>
      </w:r>
      <w:r>
        <w:br/>
      </w:r>
    </w:p>
    <w:p>
      <w:pPr>
        <w:pStyle w:val="itshead"/>
        <w:keepNext/>
        <w:keepLines/>
      </w:pPr>
      <w:r>
        <w:t>Tun, Kyaw Moe (Myanmar)</w:t>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18">
          <w:r>
            <w:rPr/>
            <w:t>A/C.3/72/SR.36</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119">
          <w:r>
            <w:rPr/>
            <w:t>A/C.3/72/SR.15</w:t>
          </w:r>
        </w:hyperlink>
      </w:r>
    </w:p>
    <w:p>
      <w:pPr>
        <w:pStyle w:val="itssubhead"/>
        <w:keepNext/>
        <w:keepLines/>
        <w:spacing w:after="0"/>
      </w:pPr>
      <w:r>
        <w:t>NON-CITIZENS--DEPORTATION (Agenda Item 82)</w:t>
      </w:r>
    </w:p>
    <w:p>
      <w:pPr>
        <w:pStyle w:val="itsentry"/>
        <w:keepNext/>
        <w:keepLines/>
        <w:spacing w:after="0"/>
      </w:pPr>
      <w:r>
        <w:t xml:space="preserve"> </w:t>
      </w:r>
      <w:r>
        <w:rPr>
          <w:color w:val="000000" w:themeColor="hyperlink"/>
          <w:u w:val="single"/>
        </w:rPr>
        <w:hyperlink r:id="rId109">
          <w:r>
            <w:rPr/>
            <w:t>A/C.6/72/SR.15</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119">
          <w:r>
            <w:rPr/>
            <w:t>A/C.3/72/SR.15</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8">
          <w:r>
            <w:rPr/>
            <w:t>A/C.6/72/SR.7</w:t>
          </w:r>
        </w:hyperlink>
      </w:r>
      <w:r>
        <w:br/>
      </w:r>
    </w:p>
    <w:p>
      <w:pPr>
        <w:pStyle w:val="itshead"/>
        <w:keepNext/>
        <w:keepLines/>
      </w:pPr>
      <w:r>
        <w:t>Tupou VI, King of Tonga (Tonga)</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316">
          <w:r>
            <w:rPr/>
            <w:t>A/72/PV.17</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316">
          <w:r>
            <w:rPr/>
            <w:t>A/72/PV.17</w:t>
          </w:r>
        </w:hyperlink>
      </w:r>
      <w:r>
        <w:br/>
      </w:r>
    </w:p>
    <w:p>
      <w:pPr>
        <w:pStyle w:val="itshead"/>
        <w:keepNext/>
        <w:keepLines/>
      </w:pPr>
      <w:r>
        <w:t>Tupouniua, Mahe'uli'uli Sandhurst (Tonga)</w:t>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7">
          <w:r>
            <w:rPr/>
            <w:t>A/C.6/72/SR.6</w:t>
          </w:r>
        </w:hyperlink>
      </w:r>
    </w:p>
    <w:p>
      <w:pPr>
        <w:pStyle w:val="itssubhead"/>
        <w:keepNext/>
        <w:keepLines/>
        <w:spacing w:after="0"/>
      </w:pPr>
      <w:r>
        <w:t>INTERNATIONAL LAW--TRAINING PROGRAMMES (Agenda Item 80)</w:t>
      </w:r>
    </w:p>
    <w:p>
      <w:pPr>
        <w:pStyle w:val="itsentry"/>
        <w:keepNext/>
        <w:keepLines/>
        <w:spacing w:after="0"/>
      </w:pPr>
      <w:r>
        <w:t xml:space="preserve"> </w:t>
      </w:r>
      <w:r>
        <w:rPr>
          <w:color w:val="000000" w:themeColor="hyperlink"/>
          <w:u w:val="single"/>
        </w:rPr>
        <w:hyperlink r:id="rId102">
          <w:r>
            <w:rPr/>
            <w:t>A/C.6/72/SR.16</w:t>
          </w:r>
        </w:hyperlink>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56">
          <w:r>
            <w:rPr/>
            <w:t>A/C.2/72/SR.12</w:t>
          </w:r>
        </w:hyperlink>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46">
          <w:r>
            <w:rPr/>
            <w:t>A/C.4/72/SR.6</w:t>
          </w:r>
        </w:hyperlink>
      </w:r>
    </w:p>
    <w:p>
      <w:pPr>
        <w:pStyle w:val="itssubhead"/>
        <w:keepNext/>
        <w:keepLines/>
        <w:spacing w:after="0"/>
      </w:pPr>
      <w:r>
        <w:t>FOOD SECURITY (Agenda Item 25)</w:t>
      </w:r>
    </w:p>
    <w:p>
      <w:pPr>
        <w:pStyle w:val="itsentry"/>
        <w:keepNext/>
        <w:keepLines/>
        <w:spacing w:after="0"/>
      </w:pPr>
      <w:r>
        <w:t xml:space="preserve"> </w:t>
      </w:r>
      <w:r>
        <w:rPr>
          <w:color w:val="000000" w:themeColor="hyperlink"/>
          <w:u w:val="single"/>
        </w:rPr>
        <w:hyperlink r:id="rId55">
          <w:r>
            <w:rPr/>
            <w:t>A/C.2/72/SR.16</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261">
          <w:r>
            <w:rPr/>
            <w:t>A/C.6/72/SR.20</w:t>
          </w:r>
        </w:hyperlink>
      </w:r>
      <w:r>
        <w:t xml:space="preserve">; </w:t>
      </w:r>
      <w:r>
        <w:rPr>
          <w:color w:val="000000" w:themeColor="hyperlink"/>
          <w:u w:val="single"/>
        </w:rPr>
        <w:hyperlink r:id="rId92">
          <w:r>
            <w:rPr/>
            <w:t>A/C.6/72/SR.24</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72">
          <w:r>
            <w:rPr/>
            <w:t>A/C.3/72/SR.9</w:t>
          </w:r>
        </w:hyperlink>
      </w:r>
      <w:r>
        <w:br/>
      </w:r>
    </w:p>
    <w:p>
      <w:pPr>
        <w:pStyle w:val="itshead"/>
        <w:keepNext/>
        <w:keepLines/>
      </w:pPr>
      <w:r>
        <w:t>Turner, Tyesha O'Lisa (Jamaica)</w:t>
      </w:r>
    </w:p>
    <w:p>
      <w:pPr>
        <w:pStyle w:val="itssubhead"/>
        <w:keepNext/>
        <w:keepLines/>
        <w:spacing w:after="0"/>
      </w:pPr>
      <w:r>
        <w:t>HIV/AIDS--DECLARATIONS (Agenda Item 10)</w:t>
      </w:r>
    </w:p>
    <w:p>
      <w:pPr>
        <w:pStyle w:val="itsentry"/>
        <w:keepNext/>
        <w:keepLines/>
        <w:spacing w:after="0"/>
      </w:pPr>
      <w:r>
        <w:t xml:space="preserve"> </w:t>
      </w:r>
      <w:r>
        <w:rPr>
          <w:color w:val="000000" w:themeColor="hyperlink"/>
          <w:u w:val="single"/>
        </w:rPr>
        <w:hyperlink r:id="rId235">
          <w:r>
            <w:rPr/>
            <w:t>A/72/PV.94</w:t>
          </w:r>
        </w:hyperlink>
      </w:r>
      <w:r>
        <w:br/>
      </w:r>
    </w:p>
    <w:p>
      <w:pPr>
        <w:pStyle w:val="itshead"/>
        <w:keepNext/>
        <w:keepLines/>
      </w:pPr>
      <w:r>
        <w:t>Tusk, Donald (European Council. President)</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31">
          <w:r>
            <w:rPr/>
            <w:t>A/72/PV.8</w:t>
          </w:r>
        </w:hyperlink>
      </w:r>
      <w:r>
        <w:br/>
      </w:r>
    </w:p>
    <w:p>
      <w:pPr>
        <w:pStyle w:val="itshead"/>
        <w:keepNext/>
        <w:keepLines/>
      </w:pPr>
      <w:r>
        <w:t>Tuy, Ry (Cambodia)</w:t>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120">
          <w:r>
            <w:rPr/>
            <w:t>A/72/PV.76</w:t>
          </w:r>
        </w:hyperlink>
      </w:r>
      <w:r>
        <w:t xml:space="preserve">; </w:t>
      </w:r>
      <w:r>
        <w:rPr>
          <w:color w:val="000000" w:themeColor="hyperlink"/>
          <w:u w:val="single"/>
        </w:rPr>
        <w:hyperlink r:id="rId274">
          <w:r>
            <w:rPr/>
            <w:t>A/C.5/72/SR.11</w:t>
          </w:r>
        </w:hyperlink>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56">
          <w:r>
            <w:rPr/>
            <w:t>A/C.2/72/SR.12</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16">
          <w:r>
            <w:rPr/>
            <w:t>A/C.1/72/PV.19</w:t>
          </w:r>
        </w:hyperlink>
      </w:r>
    </w:p>
    <w:p>
      <w:pPr>
        <w:pStyle w:val="itssubhead"/>
        <w:keepNext/>
        <w:keepLines/>
        <w:spacing w:after="0"/>
      </w:pPr>
      <w:r>
        <w:t>HIV/AIDS--DECLARATIONS (Agenda Item 10)</w:t>
      </w:r>
    </w:p>
    <w:p>
      <w:pPr>
        <w:pStyle w:val="itsentry"/>
        <w:keepNext/>
        <w:keepLines/>
        <w:spacing w:after="0"/>
      </w:pPr>
      <w:r>
        <w:t xml:space="preserve"> </w:t>
      </w:r>
      <w:r>
        <w:rPr>
          <w:color w:val="000000" w:themeColor="hyperlink"/>
          <w:u w:val="single"/>
        </w:rPr>
        <w:hyperlink r:id="rId235">
          <w:r>
            <w:rPr/>
            <w:t>A/72/PV.94</w:t>
          </w:r>
        </w:hyperlink>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7">
          <w:r>
            <w:rPr/>
            <w:t>A/C.4/72/SR.18</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156">
          <w:r>
            <w:rPr/>
            <w:t>A/72/PV.86</w:t>
          </w:r>
        </w:hyperlink>
      </w:r>
    </w:p>
    <w:p>
      <w:pPr>
        <w:pStyle w:val="itssubhead"/>
        <w:keepNext/>
        <w:keepLines/>
        <w:spacing w:after="0"/>
      </w:pPr>
      <w:r>
        <w:t>LANDMINES--TREATIES (1997) (Agenda Item 99m)</w:t>
      </w:r>
    </w:p>
    <w:p>
      <w:pPr>
        <w:pStyle w:val="itsentry"/>
        <w:keepNext/>
        <w:keepLines/>
        <w:spacing w:after="0"/>
      </w:pPr>
      <w:r>
        <w:t xml:space="preserve"> </w:t>
      </w:r>
      <w:r>
        <w:rPr>
          <w:color w:val="000000" w:themeColor="hyperlink"/>
          <w:u w:val="single"/>
        </w:rPr>
        <w:hyperlink r:id="rId16">
          <w:r>
            <w:rPr/>
            <w:t>A/C.1/72/PV.19</w:t>
          </w:r>
        </w:hyperlink>
      </w:r>
      <w:r>
        <w:br/>
      </w:r>
    </w:p>
    <w:p>
      <w:pPr>
        <w:pStyle w:val="itshead"/>
        <w:keepNext/>
        <w:keepLines/>
      </w:pPr>
      <w:r>
        <w:t>Tuy, Ry (Cambodia) (ASEAN)</w:t>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56">
          <w:r>
            <w:rPr/>
            <w:t>A/C.2/72/SR.12</w:t>
          </w:r>
        </w:hyperlink>
      </w:r>
    </w:p>
    <w:p>
      <w:pPr>
        <w:pStyle w:val="itssubhead"/>
        <w:keepNext/>
        <w:keepLines/>
        <w:spacing w:after="0"/>
      </w:pPr>
      <w:r>
        <w:t>INTERNATIONAL LAW--TRAINING PROGRAMMES (Agenda Item 80)</w:t>
      </w:r>
    </w:p>
    <w:p>
      <w:pPr>
        <w:pStyle w:val="itsentry"/>
        <w:keepNext/>
        <w:keepLines/>
        <w:spacing w:after="0"/>
      </w:pPr>
      <w:r>
        <w:t xml:space="preserve"> </w:t>
      </w:r>
      <w:r>
        <w:rPr>
          <w:color w:val="000000" w:themeColor="hyperlink"/>
          <w:u w:val="single"/>
        </w:rPr>
        <w:hyperlink r:id="rId102">
          <w:r>
            <w:rPr/>
            <w:t>A/C.6/72/SR.16</w:t>
          </w:r>
        </w:hyperlink>
      </w:r>
      <w:r>
        <w:br/>
      </w:r>
    </w:p>
    <w:p>
      <w:pPr>
        <w:pStyle w:val="itshead"/>
        <w:keepNext/>
        <w:keepLines/>
      </w:pPr>
      <w:r>
        <w:t>Ucakar, Urska (Slovenia)</w:t>
      </w:r>
    </w:p>
    <w:p>
      <w:pPr>
        <w:pStyle w:val="itssubhead"/>
        <w:keepNext/>
        <w:keepLines/>
        <w:spacing w:after="0"/>
      </w:pPr>
      <w:r>
        <w:t>HUMAN RIGHTS ACTIVISTS (Agenda Item 72b)</w:t>
      </w:r>
    </w:p>
    <w:p>
      <w:pPr>
        <w:pStyle w:val="itsentry"/>
        <w:keepNext/>
        <w:keepLines/>
        <w:spacing w:after="0"/>
      </w:pPr>
      <w:r>
        <w:t xml:space="preserve"> </w:t>
      </w:r>
      <w:r>
        <w:rPr>
          <w:color w:val="000000" w:themeColor="hyperlink"/>
          <w:u w:val="single"/>
        </w:rPr>
        <w:hyperlink r:id="rId233">
          <w:r>
            <w:rPr/>
            <w:t>A/C.3/72/SR.30</w:t>
          </w:r>
        </w:hyperlink>
      </w:r>
    </w:p>
    <w:p>
      <w:pPr>
        <w:pStyle w:val="itssubhead"/>
        <w:keepNext/>
        <w:keepLines/>
        <w:spacing w:after="0"/>
      </w:pPr>
      <w:r>
        <w:t>SEXUAL MINORITIES (Agenda Item 72b)</w:t>
      </w:r>
    </w:p>
    <w:p>
      <w:pPr>
        <w:pStyle w:val="itsentry"/>
        <w:keepNext/>
        <w:keepLines/>
        <w:spacing w:after="0"/>
      </w:pPr>
      <w:r>
        <w:t xml:space="preserve"> </w:t>
      </w:r>
      <w:r>
        <w:rPr>
          <w:color w:val="000000" w:themeColor="hyperlink"/>
          <w:u w:val="single"/>
        </w:rPr>
        <w:hyperlink r:id="rId209">
          <w:r>
            <w:rPr/>
            <w:t>A/C.3/72/SR.34</w:t>
          </w:r>
        </w:hyperlink>
      </w:r>
      <w:r>
        <w:br/>
      </w:r>
    </w:p>
    <w:p>
      <w:pPr>
        <w:pStyle w:val="itshead"/>
        <w:keepNext/>
        <w:keepLines/>
      </w:pPr>
      <w:r>
        <w:t>Ugurluoglu, Murat (Turkey)</w:t>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121">
          <w:r>
            <w:rPr/>
            <w:t>A/C.3/72/SR.6</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21">
          <w:r>
            <w:rPr/>
            <w:t>A/C.3/72/SR.6</w:t>
          </w:r>
        </w:hyperlink>
      </w:r>
    </w:p>
    <w:p>
      <w:pPr>
        <w:pStyle w:val="itssubhead"/>
        <w:keepNext/>
        <w:keepLines/>
        <w:spacing w:after="0"/>
      </w:pPr>
      <w:r>
        <w:t>HUMAN RIGHTS--SYRIAN ARAB REPUBLIC (Agenda Item 72c)</w:t>
      </w:r>
    </w:p>
    <w:p>
      <w:pPr>
        <w:pStyle w:val="itsentry"/>
        <w:keepNext/>
        <w:keepLines/>
        <w:spacing w:after="0"/>
      </w:pPr>
      <w:r>
        <w:t xml:space="preserve"> </w:t>
      </w:r>
      <w:r>
        <w:rPr>
          <w:color w:val="000000" w:themeColor="hyperlink"/>
          <w:u w:val="single"/>
        </w:rPr>
        <w:hyperlink r:id="rId206">
          <w:r>
            <w:rPr/>
            <w:t>A/72/PV.73</w:t>
          </w:r>
        </w:hyperlink>
      </w:r>
    </w:p>
    <w:p>
      <w:pPr>
        <w:pStyle w:val="itssubhead"/>
        <w:keepNext/>
        <w:keepLines/>
        <w:spacing w:after="0"/>
      </w:pPr>
      <w:r>
        <w:t>RIGHT TO FOOD (Agenda Item 72b)</w:t>
      </w:r>
    </w:p>
    <w:p>
      <w:pPr>
        <w:pStyle w:val="itsentry"/>
        <w:keepNext/>
        <w:keepLines/>
        <w:spacing w:after="0"/>
      </w:pPr>
      <w:r>
        <w:t xml:space="preserve"> </w:t>
      </w:r>
      <w:r>
        <w:rPr>
          <w:color w:val="000000" w:themeColor="hyperlink"/>
          <w:u w:val="single"/>
        </w:rPr>
        <w:hyperlink r:id="rId159">
          <w:r>
            <w:rPr/>
            <w:t>A/C.3/72/SR.26</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123">
          <w:r>
            <w:rPr/>
            <w:t>A/C.3/72/SR.3</w:t>
          </w:r>
        </w:hyperlink>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92">
          <w:r>
            <w:rPr/>
            <w:t>A/C.3/72/SR.31</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42">
          <w:r>
            <w:rPr/>
            <w:t>A/C.3/72/SR.14</w:t>
          </w:r>
        </w:hyperlink>
      </w:r>
      <w:r>
        <w:br/>
      </w:r>
    </w:p>
    <w:p>
      <w:pPr>
        <w:pStyle w:val="itshead"/>
        <w:keepNext/>
        <w:keepLines/>
      </w:pPr>
      <w:r>
        <w:t>Ulianovschi, Tudor (Republic of Moldova)</w:t>
      </w:r>
    </w:p>
    <w:p>
      <w:pPr>
        <w:pStyle w:val="itssubhead"/>
        <w:keepNext/>
        <w:keepLines/>
        <w:spacing w:after="0"/>
      </w:pPr>
      <w:r>
        <w:t>ORGANIZATION FOR DEMOCRACY AND ECONOMIC DEVELOPMENT--GUAM (Agenda Item 35)</w:t>
      </w:r>
    </w:p>
    <w:p>
      <w:pPr>
        <w:pStyle w:val="itsentry"/>
        <w:keepNext/>
        <w:keepLines/>
        <w:spacing w:after="0"/>
      </w:pPr>
      <w:r>
        <w:t xml:space="preserve"> </w:t>
      </w:r>
      <w:r>
        <w:rPr>
          <w:color w:val="000000" w:themeColor="hyperlink"/>
          <w:u w:val="single"/>
        </w:rPr>
        <w:hyperlink r:id="rId149">
          <w:r>
            <w:rPr/>
            <w:t>A/72/PV.98</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99">
          <w:r>
            <w:rPr/>
            <w:t>A/72/PV.84</w:t>
          </w:r>
        </w:hyperlink>
      </w:r>
      <w:r>
        <w:br/>
      </w:r>
    </w:p>
    <w:p>
      <w:pPr>
        <w:pStyle w:val="itshead"/>
        <w:keepNext/>
        <w:keepLines/>
      </w:pPr>
      <w:r>
        <w:t>Ulianovschi, Tudor (UNCTAD. Trade and Development Board. President)</w:t>
      </w:r>
    </w:p>
    <w:p>
      <w:pPr>
        <w:pStyle w:val="itssubhead"/>
        <w:keepNext/>
        <w:keepLines/>
        <w:spacing w:after="0"/>
      </w:pPr>
      <w:r>
        <w:t>INTERNATIONAL TRADE (Agenda Item 17a)</w:t>
      </w:r>
    </w:p>
    <w:p>
      <w:pPr>
        <w:pStyle w:val="itsentry"/>
        <w:keepNext/>
        <w:keepLines/>
        <w:spacing w:after="0"/>
      </w:pPr>
      <w:r>
        <w:t xml:space="preserve"> </w:t>
      </w:r>
      <w:r>
        <w:rPr>
          <w:color w:val="000000" w:themeColor="hyperlink"/>
          <w:u w:val="single"/>
        </w:rPr>
        <w:hyperlink r:id="rId163">
          <w:r>
            <w:rPr/>
            <w:t>A/C.2/72/SR.6</w:t>
          </w:r>
        </w:hyperlink>
      </w:r>
      <w:r>
        <w:br/>
      </w:r>
    </w:p>
    <w:p>
      <w:pPr>
        <w:pStyle w:val="itshead"/>
        <w:keepNext/>
        <w:keepLines/>
      </w:pPr>
      <w:r>
        <w:t>Uludong, Ngedikes Olai (Palau)</w:t>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52">
          <w:r>
            <w:rPr/>
            <w:t>A/72/PV.105</w:t>
          </w:r>
        </w:hyperlink>
      </w:r>
      <w:r>
        <w:br/>
      </w:r>
    </w:p>
    <w:p>
      <w:pPr>
        <w:pStyle w:val="itshead"/>
        <w:keepNext/>
        <w:keepLines/>
      </w:pPr>
      <w:r>
        <w:t>Uludong, Ngedikes Olai (Palau) (UN. Group of Asian States)</w:t>
      </w:r>
    </w:p>
    <w:p>
      <w:pPr>
        <w:pStyle w:val="itssubhead"/>
        <w:keepNext/>
        <w:keepLines/>
        <w:spacing w:after="0"/>
      </w:pPr>
      <w:r>
        <w:t>UN. GENERAL ASSEMBLY (72ND SESS. : 2017-2018). PRESIDENT (Agenda Item 4)</w:t>
      </w:r>
    </w:p>
    <w:p>
      <w:pPr>
        <w:pStyle w:val="itsentry"/>
        <w:keepNext/>
        <w:keepLines/>
        <w:spacing w:after="0"/>
      </w:pPr>
      <w:r>
        <w:t xml:space="preserve"> </w:t>
      </w:r>
      <w:r>
        <w:rPr>
          <w:color w:val="000000" w:themeColor="hyperlink"/>
          <w:u w:val="single"/>
        </w:rPr>
        <w:hyperlink r:id="rId318">
          <w:r>
            <w:rPr/>
            <w:t>A/72/PV.92</w:t>
          </w:r>
        </w:hyperlink>
      </w:r>
      <w:r>
        <w:br/>
      </w:r>
    </w:p>
    <w:p>
      <w:pPr>
        <w:pStyle w:val="itshead"/>
        <w:keepNext/>
        <w:keepLines/>
      </w:pPr>
      <w:r>
        <w:t>Ulvr, David (Czechia)</w:t>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220">
          <w:r>
            <w:rPr/>
            <w:t>A/C.3/72/SR.4</w:t>
          </w:r>
        </w:hyperlink>
      </w:r>
      <w:r>
        <w:br/>
      </w:r>
    </w:p>
    <w:p>
      <w:pPr>
        <w:pStyle w:val="itshead"/>
        <w:keepNext/>
        <w:keepLines/>
      </w:pPr>
      <w:r>
        <w:t>Ulyanov, Mikhail I. (Russian Federation)</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184">
          <w:r>
            <w:rPr/>
            <w:t>A/C.1/72/PV.4</w:t>
          </w:r>
        </w:hyperlink>
      </w:r>
      <w:r>
        <w:br/>
      </w:r>
    </w:p>
    <w:p>
      <w:pPr>
        <w:pStyle w:val="itshead"/>
        <w:keepNext/>
        <w:keepLines/>
      </w:pPr>
      <w:r>
        <w:t>Umarov, Kairat (Kazakhstan)</w:t>
      </w:r>
    </w:p>
    <w:p>
      <w:pPr>
        <w:pStyle w:val="itssubhead"/>
        <w:keepNext/>
        <w:keepLines/>
        <w:spacing w:after="0"/>
      </w:pPr>
      <w:r>
        <w:t>UN. DISARMAMENT COMMISSION--REPORTS (2017) (Agenda Item 101b)</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DISARMAMENT--GENERAL AND COMPLETE (Agenda Item 99)</w:t>
      </w:r>
    </w:p>
    <w:p>
      <w:pPr>
        <w:pStyle w:val="itsentry"/>
        <w:keepNext/>
        <w:keepLines/>
        <w:spacing w:after="0"/>
      </w:pPr>
      <w:r>
        <w:t xml:space="preserve"> </w:t>
      </w:r>
      <w:r>
        <w:rPr>
          <w:color w:val="000000" w:themeColor="hyperlink"/>
          <w:u w:val="single"/>
        </w:rPr>
        <w:hyperlink r:id="rId82">
          <w:r>
            <w:rPr/>
            <w:t>A/72/PV.112</w:t>
          </w:r>
        </w:hyperlink>
      </w:r>
      <w:r>
        <w:t xml:space="preserve">; </w:t>
      </w:r>
      <w:r>
        <w:rPr>
          <w:color w:val="000000" w:themeColor="hyperlink"/>
          <w:u w:val="single"/>
        </w:rPr>
        <w:hyperlink r:id="rId168">
          <w:r>
            <w:rPr/>
            <w:t>A/C.1/72/PV.23</w:t>
          </w:r>
        </w:hyperlink>
      </w:r>
    </w:p>
    <w:p>
      <w:pPr>
        <w:pStyle w:val="itssubhead"/>
        <w:keepNext/>
        <w:keepLines/>
        <w:spacing w:after="0"/>
      </w:pPr>
      <w:r>
        <w:t>PEACE--REGIONAL CENTRES (Agenda Item 100f)</w:t>
      </w:r>
    </w:p>
    <w:p>
      <w:pPr>
        <w:pStyle w:val="itsentry"/>
        <w:keepNext/>
        <w:keepLines/>
        <w:spacing w:after="0"/>
      </w:pPr>
      <w:r>
        <w:t xml:space="preserve"> </w:t>
      </w:r>
      <w:r>
        <w:rPr>
          <w:color w:val="000000" w:themeColor="hyperlink"/>
          <w:u w:val="single"/>
        </w:rPr>
        <w:hyperlink r:id="rId126">
          <w:r>
            <w:rPr/>
            <w:t>A/C.1/72/PV.21</w:t>
          </w:r>
        </w:hyperlink>
      </w:r>
    </w:p>
    <w:p>
      <w:pPr>
        <w:pStyle w:val="itssubhead"/>
        <w:keepNext/>
        <w:keepLines/>
        <w:spacing w:after="0"/>
      </w:pPr>
      <w:r>
        <w:t>DISARMAMENT--UN. GENERAL ASSEMBLY (4TH SPECIAL SESS. ON DISARMAMENT : ####) (Agenda Item 99h)</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26">
          <w:r>
            <w:rPr/>
            <w:t>A/C.1/72/PV.21</w:t>
          </w:r>
        </w:hyperlink>
      </w:r>
    </w:p>
    <w:p>
      <w:pPr>
        <w:pStyle w:val="itssubhead"/>
        <w:keepNext/>
        <w:keepLines/>
        <w:spacing w:after="0"/>
      </w:pPr>
      <w:r>
        <w:t>NUCLEAR-WEAPON-FREE ZONE--MIDDLE EAST (Agenda Item 95)</w:t>
      </w:r>
    </w:p>
    <w:p>
      <w:pPr>
        <w:pStyle w:val="itsentry"/>
        <w:keepNext/>
        <w:keepLines/>
        <w:spacing w:after="0"/>
      </w:pPr>
      <w:r>
        <w:t xml:space="preserve"> </w:t>
      </w:r>
      <w:r>
        <w:rPr>
          <w:color w:val="000000" w:themeColor="hyperlink"/>
          <w:u w:val="single"/>
        </w:rPr>
        <w:hyperlink r:id="rId126">
          <w:r>
            <w:rPr/>
            <w:t>A/C.1/72/PV.21</w:t>
          </w:r>
        </w:hyperlink>
      </w:r>
    </w:p>
    <w:p>
      <w:pPr>
        <w:pStyle w:val="itssubhead"/>
        <w:keepNext/>
        <w:keepLines/>
        <w:spacing w:after="0"/>
      </w:pPr>
      <w:r>
        <w:t>DISARMAMENT--UN. GENERAL ASSEMBLY (10TH SPECIAL SESS. : 1978) (Agenda Item 101)</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26">
          <w:r>
            <w:rPr/>
            <w:t>A/72/PV.87</w:t>
          </w:r>
        </w:hyperlink>
      </w:r>
      <w:r>
        <w:t xml:space="preserve">; </w:t>
      </w:r>
      <w:r>
        <w:rPr>
          <w:color w:val="000000" w:themeColor="hyperlink"/>
          <w:u w:val="single"/>
        </w:rPr>
        <w:hyperlink r:id="rId149">
          <w:r>
            <w:rPr/>
            <w:t>A/72/PV.98</w:t>
          </w:r>
        </w:hyperlink>
      </w:r>
    </w:p>
    <w:p>
      <w:pPr>
        <w:pStyle w:val="itssubhead"/>
        <w:keepNext/>
        <w:keepLines/>
        <w:spacing w:after="0"/>
      </w:pPr>
      <w:r>
        <w:t>UN. CONFERENCE ON DISARMAMENT--REPORTS (2017) (Agenda Item 101a)</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85">
          <w:r>
            <w:rPr/>
            <w:t>A/72/PV.26</w:t>
          </w:r>
        </w:hyperlink>
      </w:r>
      <w:r>
        <w:br/>
      </w:r>
    </w:p>
    <w:p>
      <w:pPr>
        <w:pStyle w:val="itshead"/>
        <w:keepNext/>
        <w:keepLines/>
      </w:pPr>
      <w:r>
        <w:t>Umasankar, Yedla (India)</w:t>
      </w:r>
    </w:p>
    <w:p>
      <w:pPr>
        <w:pStyle w:val="itssubhead"/>
        <w:keepNext/>
        <w:keepLines/>
        <w:spacing w:after="0"/>
      </w:pPr>
      <w:r>
        <w:t>INTERNATIONAL TRADE LAW (Agenda Item 79)</w:t>
      </w:r>
    </w:p>
    <w:p>
      <w:pPr>
        <w:pStyle w:val="itsentry"/>
        <w:keepNext/>
        <w:keepLines/>
        <w:spacing w:after="0"/>
      </w:pPr>
      <w:r>
        <w:t xml:space="preserve"> </w:t>
      </w:r>
      <w:r>
        <w:rPr>
          <w:color w:val="000000" w:themeColor="hyperlink"/>
          <w:u w:val="single"/>
        </w:rPr>
        <w:hyperlink r:id="rId212">
          <w:r>
            <w:rPr/>
            <w:t>A/C.6/72/SR.10</w:t>
          </w:r>
        </w:hyperlink>
      </w:r>
    </w:p>
    <w:p>
      <w:pPr>
        <w:pStyle w:val="itssubhead"/>
        <w:keepNext/>
        <w:keepLines/>
        <w:spacing w:after="0"/>
      </w:pPr>
      <w:r>
        <w:t>PEACEKEEPING OPERATIONS--CRIMINAL LIABILITY (Agenda Item 78)</w:t>
      </w:r>
    </w:p>
    <w:p>
      <w:pPr>
        <w:pStyle w:val="itsentry"/>
        <w:keepNext/>
        <w:keepLines/>
        <w:spacing w:after="0"/>
      </w:pPr>
      <w:r>
        <w:t xml:space="preserve"> </w:t>
      </w:r>
      <w:r>
        <w:rPr>
          <w:color w:val="000000" w:themeColor="hyperlink"/>
          <w:u w:val="single"/>
        </w:rPr>
        <w:hyperlink r:id="rId74">
          <w:r>
            <w:rPr/>
            <w:t>A/C.6/72/SR.8</w:t>
          </w:r>
        </w:hyperlink>
      </w:r>
    </w:p>
    <w:p>
      <w:pPr>
        <w:pStyle w:val="itssubhead"/>
        <w:keepNext/>
        <w:keepLines/>
        <w:spacing w:after="0"/>
      </w:pPr>
      <w:r>
        <w:t>LAW OF THE SEA (Agenda Item 77a)</w:t>
      </w:r>
    </w:p>
    <w:p>
      <w:pPr>
        <w:pStyle w:val="itsentry"/>
        <w:keepNext/>
        <w:keepLines/>
        <w:spacing w:after="0"/>
      </w:pPr>
      <w:r>
        <w:t xml:space="preserve"> </w:t>
      </w:r>
      <w:r>
        <w:rPr>
          <w:color w:val="000000" w:themeColor="hyperlink"/>
          <w:u w:val="single"/>
        </w:rPr>
        <w:hyperlink r:id="rId211">
          <w:r>
            <w:rPr/>
            <w:t>A/72/PV.64</w:t>
          </w:r>
        </w:hyperlink>
      </w:r>
    </w:p>
    <w:p>
      <w:pPr>
        <w:pStyle w:val="itssubhead"/>
        <w:keepNext/>
        <w:keepLines/>
        <w:spacing w:after="0"/>
      </w:pPr>
      <w:r>
        <w:t>INTERNATIONAL JURISDICTION (Agenda Item 85)</w:t>
      </w:r>
    </w:p>
    <w:p>
      <w:pPr>
        <w:pStyle w:val="itsentry"/>
        <w:keepNext/>
        <w:keepLines/>
        <w:spacing w:after="0"/>
      </w:pPr>
      <w:r>
        <w:t xml:space="preserve"> </w:t>
      </w:r>
      <w:r>
        <w:rPr>
          <w:color w:val="000000" w:themeColor="hyperlink"/>
          <w:u w:val="single"/>
        </w:rPr>
        <w:hyperlink r:id="rId94">
          <w:r>
            <w:rPr/>
            <w:t>A/C.6/72/SR.14</w:t>
          </w:r>
        </w:hyperlink>
      </w:r>
    </w:p>
    <w:p>
      <w:pPr>
        <w:pStyle w:val="itssubhead"/>
        <w:keepNext/>
        <w:keepLines/>
        <w:spacing w:after="0"/>
      </w:pPr>
      <w:r>
        <w:t>STRADDLING FISH STOCKS (Agenda Item 77b)</w:t>
      </w:r>
    </w:p>
    <w:p>
      <w:pPr>
        <w:pStyle w:val="itsentry"/>
        <w:keepNext/>
        <w:keepLines/>
        <w:spacing w:after="0"/>
      </w:pPr>
      <w:r>
        <w:t xml:space="preserve"> </w:t>
      </w:r>
      <w:r>
        <w:rPr>
          <w:color w:val="000000" w:themeColor="hyperlink"/>
          <w:u w:val="single"/>
        </w:rPr>
        <w:hyperlink r:id="rId211">
          <w:r>
            <w:rPr/>
            <w:t>A/72/PV.64</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73">
          <w:r>
            <w:rPr/>
            <w:t>A/C.6/72/SR.1</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7">
          <w:r>
            <w:rPr/>
            <w:t>A/C.6/72/SR.6</w:t>
          </w:r>
        </w:hyperlink>
      </w:r>
      <w:r>
        <w:br/>
      </w:r>
    </w:p>
    <w:p>
      <w:pPr>
        <w:pStyle w:val="itshead"/>
        <w:keepNext/>
        <w:keepLines/>
      </w:pPr>
      <w:r>
        <w:t>Usman, Chaudhry Tipu (Pakistan)</w:t>
      </w:r>
    </w:p>
    <w:p>
      <w:pPr>
        <w:pStyle w:val="itssubhead"/>
        <w:keepNext/>
        <w:keepLines/>
        <w:spacing w:after="0"/>
      </w:pPr>
      <w:r>
        <w:t>UN. GENERAL ASSEMBLY (72ND SESS. : 2017-2018)--GENERAL DEBATE--RIGHT OF REPLY (Agenda Item 8)</w:t>
      </w:r>
    </w:p>
    <w:p>
      <w:pPr>
        <w:pStyle w:val="itsentry"/>
        <w:keepNext/>
        <w:keepLines/>
        <w:spacing w:after="0"/>
      </w:pPr>
      <w:r>
        <w:t xml:space="preserve"> </w:t>
      </w:r>
      <w:r>
        <w:rPr>
          <w:color w:val="000000" w:themeColor="hyperlink"/>
          <w:u w:val="single"/>
        </w:rPr>
        <w:hyperlink r:id="rId32">
          <w:r>
            <w:rPr/>
            <w:t>A/72/PV.14</w:t>
          </w:r>
        </w:hyperlink>
      </w:r>
      <w:r>
        <w:t xml:space="preserve">; </w:t>
      </w:r>
      <w:r>
        <w:rPr>
          <w:color w:val="000000" w:themeColor="hyperlink"/>
          <w:u w:val="single"/>
        </w:rPr>
        <w:hyperlink r:id="rId204">
          <w:r>
            <w:rPr/>
            <w:t>A/72/PV.23</w:t>
          </w:r>
        </w:hyperlink>
      </w:r>
      <w:r>
        <w:br/>
      </w:r>
    </w:p>
    <w:p>
      <w:pPr>
        <w:pStyle w:val="itshead"/>
        <w:keepNext/>
        <w:keepLines/>
      </w:pPr>
      <w:r>
        <w:t>Ustinov, Evgeny A. (Russian Federation)</w:t>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92">
          <w:r>
            <w:rPr/>
            <w:t>A/C.3/72/SR.31</w:t>
          </w:r>
        </w:hyperlink>
      </w:r>
    </w:p>
    <w:p>
      <w:pPr>
        <w:pStyle w:val="itssubhead"/>
        <w:keepNext/>
        <w:keepLines/>
        <w:spacing w:after="0"/>
      </w:pPr>
      <w:r>
        <w:t>RIGHT TO EDUCATION (Agenda Item 72b)</w:t>
      </w:r>
    </w:p>
    <w:p>
      <w:pPr>
        <w:pStyle w:val="itsentry"/>
        <w:keepNext/>
        <w:keepLines/>
        <w:spacing w:after="0"/>
      </w:pPr>
      <w:r>
        <w:t xml:space="preserve"> </w:t>
      </w:r>
      <w:r>
        <w:rPr>
          <w:color w:val="000000" w:themeColor="hyperlink"/>
          <w:u w:val="single"/>
        </w:rPr>
        <w:hyperlink r:id="rId159">
          <w:r>
            <w:rPr/>
            <w:t>A/C.3/72/SR.26</w:t>
          </w:r>
        </w:hyperlink>
      </w:r>
    </w:p>
    <w:p>
      <w:pPr>
        <w:pStyle w:val="itssubhead"/>
        <w:keepNext/>
        <w:keepLines/>
        <w:spacing w:after="0"/>
      </w:pPr>
      <w:r>
        <w:t>HUMAN RIGHTS--TERRITORIES OCCUPIED BY ISRAEL (Agenda Item 72c)</w:t>
      </w:r>
    </w:p>
    <w:p>
      <w:pPr>
        <w:pStyle w:val="itsentry"/>
        <w:keepNext/>
        <w:keepLines/>
        <w:spacing w:after="0"/>
      </w:pPr>
      <w:r>
        <w:t xml:space="preserve"> </w:t>
      </w:r>
      <w:r>
        <w:rPr>
          <w:color w:val="000000" w:themeColor="hyperlink"/>
          <w:u w:val="single"/>
        </w:rPr>
        <w:hyperlink r:id="rId209">
          <w:r>
            <w:rPr/>
            <w:t>A/C.3/72/SR.34</w:t>
          </w:r>
        </w:hyperlink>
      </w:r>
    </w:p>
    <w:p>
      <w:pPr>
        <w:pStyle w:val="itssubhead"/>
        <w:keepNext/>
        <w:keepLines/>
        <w:spacing w:after="0"/>
      </w:pPr>
      <w:r>
        <w:t>HUMAN RIGHTS--ERITREA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HUMAN RIGHTS--IRAN (ISLAMIC REPUBLIC OF) (Agenda Item 72c)</w:t>
      </w:r>
    </w:p>
    <w:p>
      <w:pPr>
        <w:pStyle w:val="itsentry"/>
        <w:keepNext/>
        <w:keepLines/>
        <w:spacing w:after="0"/>
      </w:pPr>
      <w:r>
        <w:t xml:space="preserve"> </w:t>
      </w:r>
      <w:r>
        <w:rPr>
          <w:color w:val="000000" w:themeColor="hyperlink"/>
          <w:u w:val="single"/>
        </w:rPr>
        <w:hyperlink r:id="rId192">
          <w:r>
            <w:rPr/>
            <w:t>A/C.3/72/SR.31</w:t>
          </w:r>
        </w:hyperlink>
      </w:r>
    </w:p>
    <w:p>
      <w:pPr>
        <w:pStyle w:val="itssubhead"/>
        <w:keepNext/>
        <w:keepLines/>
        <w:spacing w:after="0"/>
      </w:pPr>
      <w:r>
        <w:t>HUMAN RIGHTS--BELARUS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HUMAN RIGHTS--DEMOCRATIC PEOPLE'S REPUBLIC OF KOREA (Agenda Item 72c)</w:t>
      </w:r>
    </w:p>
    <w:p>
      <w:pPr>
        <w:pStyle w:val="itsentry"/>
        <w:keepNext/>
        <w:keepLines/>
        <w:spacing w:after="0"/>
      </w:pPr>
      <w:r>
        <w:t xml:space="preserve"> </w:t>
      </w:r>
      <w:r>
        <w:rPr>
          <w:color w:val="000000" w:themeColor="hyperlink"/>
          <w:u w:val="single"/>
        </w:rPr>
        <w:hyperlink r:id="rId243">
          <w:r>
            <w:rPr/>
            <w:t>A/C.3/72/SR.32</w:t>
          </w:r>
        </w:hyperlink>
      </w:r>
      <w:r>
        <w:br/>
      </w:r>
    </w:p>
    <w:p>
      <w:pPr>
        <w:pStyle w:val="itshead"/>
        <w:keepNext/>
        <w:keepLines/>
      </w:pPr>
      <w:r>
        <w:t>Uutoni, Erastus (Namibia)</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58">
          <w:r>
            <w:rPr/>
            <w:t>A/72/PV.24</w:t>
          </w:r>
        </w:hyperlink>
      </w:r>
      <w:r>
        <w:br/>
      </w:r>
    </w:p>
    <w:p>
      <w:pPr>
        <w:pStyle w:val="itshead"/>
        <w:keepNext/>
        <w:keepLines/>
      </w:pPr>
      <w:r>
        <w:t>Vaccari, Stefano (Italy. Parlamento. Intergroup of Friendship with the Sahrawi People)</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6">
          <w:r>
            <w:rPr/>
            <w:t>A/C.4/72/SR.5</w:t>
          </w:r>
        </w:hyperlink>
      </w:r>
      <w:r>
        <w:br/>
      </w:r>
    </w:p>
    <w:p>
      <w:pPr>
        <w:pStyle w:val="itshead"/>
        <w:keepNext/>
        <w:keepLines/>
      </w:pPr>
      <w:r>
        <w:t>Vachon, Kent (Canada)</w:t>
      </w:r>
    </w:p>
    <w:p>
      <w:pPr>
        <w:pStyle w:val="itssubhead"/>
        <w:keepNext/>
        <w:keepLines/>
        <w:spacing w:after="0"/>
      </w:pPr>
      <w:r>
        <w:t>UN. GENERAL ASSEMBLY (72ND SESS. : 2017-2018). 5TH COMMITTEE--WORK ORGANIZATION (Agenda Item 7)</w:t>
      </w:r>
    </w:p>
    <w:p>
      <w:pPr>
        <w:pStyle w:val="itsentry"/>
        <w:keepNext/>
        <w:keepLines/>
        <w:spacing w:after="0"/>
      </w:pPr>
      <w:r>
        <w:t xml:space="preserve"> </w:t>
      </w:r>
      <w:r>
        <w:rPr>
          <w:color w:val="000000" w:themeColor="hyperlink"/>
          <w:u w:val="single"/>
        </w:rPr>
        <w:hyperlink r:id="rId115">
          <w:r>
            <w:rPr/>
            <w:t>A/C.5/72/SR.34</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120">
          <w:r>
            <w:rPr/>
            <w:t>A/72/PV.76</w:t>
          </w:r>
        </w:hyperlink>
      </w:r>
      <w:r>
        <w:t xml:space="preserve">; </w:t>
      </w:r>
      <w:r>
        <w:rPr>
          <w:color w:val="000000" w:themeColor="hyperlink"/>
          <w:u w:val="single"/>
        </w:rPr>
        <w:hyperlink r:id="rId248">
          <w:r>
            <w:rPr/>
            <w:t>A/C.5/72/SR.29</w:t>
          </w:r>
        </w:hyperlink>
      </w:r>
      <w:r>
        <w:t xml:space="preserve">; </w:t>
      </w:r>
      <w:r>
        <w:rPr>
          <w:color w:val="000000" w:themeColor="hyperlink"/>
          <w:u w:val="single"/>
        </w:rPr>
        <w:hyperlink r:id="rId228">
          <w:r>
            <w:rPr/>
            <w:t>A/C.5/72/SR.32</w:t>
          </w:r>
        </w:hyperlink>
      </w:r>
      <w:r>
        <w:br/>
      </w:r>
    </w:p>
    <w:p>
      <w:pPr>
        <w:pStyle w:val="itshead"/>
        <w:keepNext/>
        <w:keepLines/>
      </w:pPr>
      <w:r>
        <w:t>Valles, Marivil Villa (Philippines)</w:t>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114">
          <w:r>
            <w:rPr/>
            <w:t>A/C.5/72/SR.46</w:t>
          </w:r>
        </w:hyperlink>
      </w:r>
      <w:r>
        <w:br/>
      </w:r>
    </w:p>
    <w:p>
      <w:pPr>
        <w:pStyle w:val="itshead"/>
        <w:keepNext/>
        <w:keepLines/>
      </w:pPr>
      <w:r>
        <w:t>Van Buerle, Sharon (UN. General Assembly. 5th Committee. Secretary)</w:t>
      </w:r>
    </w:p>
    <w:p>
      <w:pPr>
        <w:pStyle w:val="itssubhead"/>
        <w:keepNext/>
        <w:keepLines/>
        <w:spacing w:after="0"/>
      </w:pPr>
      <w:r>
        <w:t>UN INTERIM FORCE IN LEBANON--FINANCING (Agenda Item 160b)</w:t>
      </w:r>
    </w:p>
    <w:p>
      <w:pPr>
        <w:pStyle w:val="itsentry"/>
        <w:keepNext/>
        <w:keepLines/>
        <w:spacing w:after="0"/>
      </w:pPr>
      <w:r>
        <w:t xml:space="preserve"> </w:t>
      </w:r>
      <w:r>
        <w:rPr>
          <w:color w:val="000000" w:themeColor="hyperlink"/>
          <w:u w:val="single"/>
        </w:rPr>
        <w:hyperlink r:id="rId111">
          <w:r>
            <w:rPr/>
            <w:t>A/C.5/72/SR.48</w:t>
          </w:r>
        </w:hyperlink>
      </w:r>
      <w:r>
        <w:br/>
      </w:r>
    </w:p>
    <w:p>
      <w:pPr>
        <w:pStyle w:val="itshead"/>
        <w:keepNext/>
        <w:keepLines/>
      </w:pPr>
      <w:r>
        <w:t>Van Houtte, Annick (UN Joint Staff Pension Board. Chair)</w:t>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264">
          <w:r>
            <w:rPr/>
            <w:t>A/C.5/72/SR.20</w:t>
          </w:r>
        </w:hyperlink>
      </w:r>
      <w:r>
        <w:br/>
      </w:r>
    </w:p>
    <w:p>
      <w:pPr>
        <w:pStyle w:val="itshead"/>
        <w:keepNext/>
        <w:keepLines/>
      </w:pPr>
      <w:r>
        <w:t>Van Thio, U Henry  (Myanmar. Vice-President)</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94">
          <w:r>
            <w:rPr/>
            <w:t>A/72/PV.10</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194">
          <w:r>
            <w:rPr/>
            <w:t>A/72/PV.10</w:t>
          </w:r>
        </w:hyperlink>
      </w:r>
      <w:r>
        <w:br/>
      </w:r>
    </w:p>
    <w:p>
      <w:pPr>
        <w:pStyle w:val="itshead"/>
        <w:keepNext/>
        <w:keepLines/>
      </w:pPr>
      <w:r>
        <w:t>Vanmarcke, Hans (Belgium) (UN Scientific Committee on the Effects of Atomic Radiation. Chair)</w:t>
      </w:r>
    </w:p>
    <w:p>
      <w:pPr>
        <w:pStyle w:val="itssubhead"/>
        <w:keepNext/>
        <w:keepLines/>
        <w:spacing w:after="0"/>
      </w:pPr>
      <w:r>
        <w:t>RADIATION EFFECTS (Agenda Item 51)</w:t>
      </w:r>
    </w:p>
    <w:p>
      <w:pPr>
        <w:pStyle w:val="itsentry"/>
        <w:keepNext/>
        <w:keepLines/>
        <w:spacing w:after="0"/>
      </w:pPr>
      <w:r>
        <w:t xml:space="preserve"> </w:t>
      </w:r>
      <w:r>
        <w:rPr>
          <w:color w:val="000000" w:themeColor="hyperlink"/>
          <w:u w:val="single"/>
        </w:rPr>
        <w:hyperlink r:id="rId25">
          <w:r>
            <w:rPr/>
            <w:t>A/C.4/72/SR.23</w:t>
          </w:r>
        </w:hyperlink>
      </w:r>
      <w:r>
        <w:br/>
      </w:r>
    </w:p>
    <w:p>
      <w:pPr>
        <w:pStyle w:val="itshead"/>
        <w:keepNext/>
        <w:keepLines/>
      </w:pPr>
      <w:r>
        <w:t>Varankov, Ruslan (Belarus)</w:t>
      </w:r>
    </w:p>
    <w:p>
      <w:pPr>
        <w:pStyle w:val="itssubhead"/>
        <w:keepNext/>
        <w:keepLines/>
        <w:spacing w:after="0"/>
      </w:pPr>
      <w:r>
        <w:t>UN. GENERAL ASSEMBLY (72ND SESS. : 2017-2018). 5TH COMMITTEE--WORK ORGANIZATION (Agenda Item 7)</w:t>
      </w:r>
    </w:p>
    <w:p>
      <w:pPr>
        <w:pStyle w:val="itsentry"/>
        <w:keepNext/>
        <w:keepLines/>
        <w:spacing w:after="0"/>
      </w:pPr>
      <w:r>
        <w:t xml:space="preserve"> </w:t>
      </w:r>
      <w:r>
        <w:rPr>
          <w:color w:val="000000" w:themeColor="hyperlink"/>
          <w:u w:val="single"/>
        </w:rPr>
        <w:hyperlink r:id="rId116">
          <w:r>
            <w:rPr/>
            <w:t>A/C.5/72/SR.30</w:t>
          </w:r>
        </w:hyperlink>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93">
          <w:r>
            <w:rPr/>
            <w:t>A/C.6/72/SR.26</w:t>
          </w:r>
        </w:hyperlink>
      </w:r>
    </w:p>
    <w:p>
      <w:pPr>
        <w:pStyle w:val="itssubhead"/>
        <w:keepNext/>
        <w:keepLines/>
        <w:spacing w:after="0"/>
      </w:pPr>
      <w:r>
        <w:t>UN--HOST COUNTRY RELATIONS (Agenda Item 166)</w:t>
      </w:r>
    </w:p>
    <w:p>
      <w:pPr>
        <w:pStyle w:val="itsentry"/>
        <w:keepNext/>
        <w:keepLines/>
        <w:spacing w:after="0"/>
      </w:pPr>
      <w:r>
        <w:t xml:space="preserve"> </w:t>
      </w:r>
      <w:r>
        <w:rPr>
          <w:color w:val="000000" w:themeColor="hyperlink"/>
          <w:u w:val="single"/>
        </w:rPr>
        <w:hyperlink r:id="rId107">
          <w:r>
            <w:rPr/>
            <w:t>A/C.6/72/SR.27</w:t>
          </w:r>
        </w:hyperlink>
      </w:r>
    </w:p>
    <w:p>
      <w:pPr>
        <w:pStyle w:val="itssubhead"/>
        <w:keepNext/>
        <w:keepLines/>
        <w:spacing w:after="0"/>
      </w:pPr>
      <w:r>
        <w:t>INTERNATIONAL TRADE LAW (Agenda Item 79)</w:t>
      </w:r>
    </w:p>
    <w:p>
      <w:pPr>
        <w:pStyle w:val="itsentry"/>
        <w:keepNext/>
        <w:keepLines/>
        <w:spacing w:after="0"/>
      </w:pPr>
      <w:r>
        <w:t xml:space="preserve"> </w:t>
      </w:r>
      <w:r>
        <w:rPr>
          <w:color w:val="000000" w:themeColor="hyperlink"/>
          <w:u w:val="single"/>
        </w:rPr>
        <w:hyperlink r:id="rId212">
          <w:r>
            <w:rPr/>
            <w:t>A/C.6/72/SR.10</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134">
          <w:r>
            <w:rPr/>
            <w:t>A/72/PV.2</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120">
          <w:r>
            <w:rPr/>
            <w:t>A/72/PV.76</w:t>
          </w:r>
        </w:hyperlink>
      </w:r>
      <w:r>
        <w:t xml:space="preserve">; </w:t>
      </w:r>
      <w:r>
        <w:rPr>
          <w:color w:val="000000" w:themeColor="hyperlink"/>
          <w:u w:val="single"/>
        </w:rPr>
        <w:hyperlink r:id="rId248">
          <w:r>
            <w:rPr/>
            <w:t>A/C.5/72/SR.29</w:t>
          </w:r>
        </w:hyperlink>
      </w:r>
    </w:p>
    <w:p>
      <w:pPr>
        <w:pStyle w:val="itssubhead"/>
        <w:keepNext/>
        <w:keepLines/>
        <w:spacing w:after="0"/>
      </w:pPr>
      <w:r>
        <w:t>UN--CHARTER (Agenda Item 83)</w:t>
      </w:r>
    </w:p>
    <w:p>
      <w:pPr>
        <w:pStyle w:val="itsentry"/>
        <w:keepNext/>
        <w:keepLines/>
        <w:spacing w:after="0"/>
      </w:pPr>
      <w:r>
        <w:t xml:space="preserve"> </w:t>
      </w:r>
      <w:r>
        <w:rPr>
          <w:color w:val="000000" w:themeColor="hyperlink"/>
          <w:u w:val="single"/>
        </w:rPr>
        <w:hyperlink r:id="rId101">
          <w:r>
            <w:rPr/>
            <w:t>A/C.6/72/SR.12</w:t>
          </w:r>
        </w:hyperlink>
      </w:r>
    </w:p>
    <w:p>
      <w:pPr>
        <w:pStyle w:val="itssubhead"/>
        <w:keepNext/>
        <w:keepLines/>
        <w:spacing w:after="0"/>
      </w:pPr>
      <w:r>
        <w:t>EURASIAN GROUP ON COMBATING MONEY-LAUNDERING AND FINANCING OF TERRORISM--OBSERVER STATUS (Agenda Item 172)</w:t>
      </w:r>
    </w:p>
    <w:p>
      <w:pPr>
        <w:pStyle w:val="itsentry"/>
        <w:keepNext/>
        <w:keepLines/>
        <w:spacing w:after="0"/>
      </w:pPr>
      <w:r>
        <w:t xml:space="preserve"> </w:t>
      </w:r>
      <w:r>
        <w:rPr>
          <w:color w:val="000000" w:themeColor="hyperlink"/>
          <w:u w:val="single"/>
        </w:rPr>
        <w:hyperlink r:id="rId293">
          <w:r>
            <w:rPr/>
            <w:t>A/C.6/72/SR.11</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74">
          <w:r>
            <w:rPr/>
            <w:t>A/C.6/72/SR.8</w:t>
          </w:r>
        </w:hyperlink>
      </w:r>
    </w:p>
    <w:p>
      <w:pPr>
        <w:pStyle w:val="itssubhead"/>
        <w:keepNext/>
        <w:keepLines/>
        <w:spacing w:after="0"/>
      </w:pPr>
      <w:r>
        <w:t>UN. GENERAL ASSEMBLY--WORK PROGRAMME (Agenda Item 121)</w:t>
      </w:r>
    </w:p>
    <w:p>
      <w:pPr>
        <w:pStyle w:val="itsentry"/>
        <w:keepNext/>
        <w:keepLines/>
        <w:spacing w:after="0"/>
      </w:pPr>
      <w:r>
        <w:t xml:space="preserve"> </w:t>
      </w:r>
      <w:r>
        <w:rPr>
          <w:color w:val="000000" w:themeColor="hyperlink"/>
          <w:u w:val="single"/>
        </w:rPr>
        <w:hyperlink r:id="rId322">
          <w:r>
            <w:rPr/>
            <w:t>A/C.6/72/SR.29</w:t>
          </w:r>
        </w:hyperlink>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134">
          <w:r>
            <w:rPr/>
            <w:t>A/72/PV.2</w:t>
          </w:r>
        </w:hyperlink>
      </w:r>
      <w:r>
        <w:br/>
      </w:r>
    </w:p>
    <w:p>
      <w:pPr>
        <w:pStyle w:val="itshead"/>
        <w:keepNext/>
        <w:keepLines/>
      </w:pPr>
      <w:r>
        <w:t>Varela Rodríguez, Juan Carlos (Panama. President)</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16">
          <w:r>
            <w:rPr/>
            <w:t>A/72/PV.7</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16">
          <w:r>
            <w:rPr/>
            <w:t>A/72/PV.7</w:t>
          </w:r>
        </w:hyperlink>
      </w:r>
      <w:r>
        <w:br/>
      </w:r>
    </w:p>
    <w:p>
      <w:pPr>
        <w:pStyle w:val="itshead"/>
        <w:keepNext/>
        <w:keepLines/>
      </w:pPr>
      <w:r>
        <w:t>Varennes, Fernand de (UN. Human Rights Council. Special Rapporteur on Minority Issues)</w:t>
      </w:r>
    </w:p>
    <w:p>
      <w:pPr>
        <w:pStyle w:val="itssubhead"/>
        <w:keepNext/>
        <w:keepLines/>
        <w:spacing w:after="0"/>
      </w:pPr>
      <w:r>
        <w:t>MINORITIES (Agenda Item 72b)</w:t>
      </w:r>
    </w:p>
    <w:p>
      <w:pPr>
        <w:pStyle w:val="itsentry"/>
        <w:keepNext/>
        <w:keepLines/>
        <w:spacing w:after="0"/>
      </w:pPr>
      <w:r>
        <w:t xml:space="preserve"> </w:t>
      </w:r>
      <w:r>
        <w:rPr>
          <w:color w:val="000000" w:themeColor="hyperlink"/>
          <w:u w:val="single"/>
        </w:rPr>
        <w:hyperlink r:id="rId233">
          <w:r>
            <w:rPr/>
            <w:t>A/C.3/72/SR.30</w:t>
          </w:r>
        </w:hyperlink>
      </w:r>
      <w:r>
        <w:br/>
      </w:r>
    </w:p>
    <w:p>
      <w:pPr>
        <w:pStyle w:val="itshead"/>
        <w:keepNext/>
        <w:keepLines/>
      </w:pPr>
      <w:r>
        <w:t>Varga, Reka (Hungary)</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307">
          <w:r>
            <w:rPr/>
            <w:t>A/C.6/72/SR.19</w:t>
          </w:r>
        </w:hyperlink>
      </w:r>
    </w:p>
    <w:p>
      <w:pPr>
        <w:pStyle w:val="itssubhead"/>
        <w:keepNext/>
        <w:keepLines/>
        <w:spacing w:after="0"/>
      </w:pPr>
      <w:r>
        <w:t>AFRICA--DEVELOPMENT (Agenda Item 66b)</w:t>
      </w:r>
    </w:p>
    <w:p>
      <w:pPr>
        <w:pStyle w:val="itsentry"/>
        <w:keepNext/>
        <w:keepLines/>
        <w:spacing w:after="0"/>
      </w:pPr>
      <w:r>
        <w:t xml:space="preserve"> </w:t>
      </w:r>
      <w:r>
        <w:rPr>
          <w:color w:val="000000" w:themeColor="hyperlink"/>
          <w:u w:val="single"/>
        </w:rPr>
        <w:hyperlink r:id="rId310">
          <w:r>
            <w:rPr/>
            <w:t>A/72/PV.113</w:t>
          </w:r>
        </w:hyperlink>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48">
          <w:r>
            <w:rPr/>
            <w:t>A/C.3/72/SR.42</w:t>
          </w:r>
        </w:hyperlink>
      </w:r>
    </w:p>
    <w:p>
      <w:pPr>
        <w:pStyle w:val="itssubhead"/>
        <w:keepNext/>
        <w:keepLines/>
        <w:spacing w:after="0"/>
      </w:pPr>
      <w:r>
        <w:t>MINORITIES (Agenda Item 72b)</w:t>
      </w:r>
    </w:p>
    <w:p>
      <w:pPr>
        <w:pStyle w:val="itsentry"/>
        <w:keepNext/>
        <w:keepLines/>
        <w:spacing w:after="0"/>
      </w:pPr>
      <w:r>
        <w:t xml:space="preserve"> </w:t>
      </w:r>
      <w:r>
        <w:rPr>
          <w:color w:val="000000" w:themeColor="hyperlink"/>
          <w:u w:val="single"/>
        </w:rPr>
        <w:hyperlink r:id="rId233">
          <w:r>
            <w:rPr/>
            <w:t>A/C.3/72/SR.30</w:t>
          </w:r>
        </w:hyperlink>
      </w:r>
      <w:r>
        <w:br/>
      </w:r>
    </w:p>
    <w:p>
      <w:pPr>
        <w:pStyle w:val="itshead"/>
        <w:keepNext/>
        <w:keepLines/>
      </w:pPr>
      <w:r>
        <w:t>Varga, Reka (Hungary) (Visegrad Group)</w:t>
      </w:r>
    </w:p>
    <w:p>
      <w:pPr>
        <w:pStyle w:val="itssubhead"/>
        <w:keepNext/>
        <w:keepLines/>
        <w:spacing w:after="0"/>
      </w:pPr>
      <w:r>
        <w:t>ICJ--REPORTS (2016-2017) (Agenda Item 74)</w:t>
      </w:r>
    </w:p>
    <w:p>
      <w:pPr>
        <w:pStyle w:val="itsentry"/>
        <w:keepNext/>
        <w:keepLines/>
        <w:spacing w:after="0"/>
      </w:pPr>
      <w:r>
        <w:t xml:space="preserve"> </w:t>
      </w:r>
      <w:r>
        <w:rPr>
          <w:color w:val="000000" w:themeColor="hyperlink"/>
          <w:u w:val="single"/>
        </w:rPr>
        <w:hyperlink r:id="rId68">
          <w:r>
            <w:rPr/>
            <w:t>A/72/PV.34</w:t>
          </w:r>
        </w:hyperlink>
      </w:r>
      <w:r>
        <w:br/>
      </w:r>
    </w:p>
    <w:p>
      <w:pPr>
        <w:pStyle w:val="itshead"/>
        <w:keepNext/>
        <w:keepLines/>
      </w:pPr>
      <w:r>
        <w:t>Varganov, Evgeny Y. (Russian Federation)</w:t>
      </w:r>
    </w:p>
    <w:p>
      <w:pPr>
        <w:pStyle w:val="itssubhead"/>
        <w:keepNext/>
        <w:keepLines/>
        <w:spacing w:after="0"/>
      </w:pPr>
      <w:r>
        <w:t>MILLENNIUM SUMMIT (2000 : NEW YORK) (Agenda Item 117)</w:t>
      </w:r>
    </w:p>
    <w:p>
      <w:pPr>
        <w:pStyle w:val="itsentry"/>
        <w:keepNext/>
        <w:keepLines/>
        <w:spacing w:after="0"/>
      </w:pPr>
      <w:r>
        <w:t xml:space="preserve"> </w:t>
      </w:r>
      <w:r>
        <w:rPr>
          <w:color w:val="000000" w:themeColor="hyperlink"/>
          <w:u w:val="single"/>
        </w:rPr>
        <w:hyperlink r:id="rId178">
          <w:r>
            <w:rPr/>
            <w:t>A/72/PV.107</w:t>
          </w:r>
        </w:hyperlink>
      </w:r>
    </w:p>
    <w:p>
      <w:pPr>
        <w:pStyle w:val="itssubhead"/>
        <w:keepNext/>
        <w:keepLines/>
        <w:spacing w:after="0"/>
      </w:pPr>
      <w:r>
        <w:t>UN CONFERENCES (Agenda Item 14)</w:t>
      </w:r>
    </w:p>
    <w:p>
      <w:pPr>
        <w:pStyle w:val="itsentry"/>
        <w:keepNext/>
        <w:keepLines/>
        <w:spacing w:after="0"/>
      </w:pPr>
      <w:r>
        <w:t xml:space="preserve"> </w:t>
      </w:r>
      <w:r>
        <w:rPr>
          <w:color w:val="000000" w:themeColor="hyperlink"/>
          <w:u w:val="single"/>
        </w:rPr>
        <w:hyperlink r:id="rId178">
          <w:r>
            <w:rPr/>
            <w:t>A/72/PV.107</w:t>
          </w:r>
        </w:hyperlink>
      </w:r>
      <w:r>
        <w:br/>
      </w:r>
    </w:p>
    <w:p>
      <w:pPr>
        <w:pStyle w:val="itshead"/>
        <w:keepNext/>
        <w:keepLines/>
      </w:pPr>
      <w:r>
        <w:t>Vargas Maldonado, Miguel (Dominican Republic)</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94">
          <w:r>
            <w:rPr/>
            <w:t>A/72/PV.10</w:t>
          </w:r>
        </w:hyperlink>
      </w:r>
      <w:r>
        <w:br/>
      </w:r>
    </w:p>
    <w:p>
      <w:pPr>
        <w:pStyle w:val="itshead"/>
        <w:keepNext/>
        <w:keepLines/>
      </w:pPr>
      <w:r>
        <w:t>Vargas Osorio, Richard José (Observatorio de la Democracia (Colombia))</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6">
          <w:r>
            <w:rPr/>
            <w:t>A/C.4/72/SR.5</w:t>
          </w:r>
        </w:hyperlink>
      </w:r>
      <w:r>
        <w:br/>
      </w:r>
    </w:p>
    <w:p>
      <w:pPr>
        <w:pStyle w:val="itshead"/>
        <w:keepNext/>
        <w:keepLines/>
      </w:pPr>
      <w:r>
        <w:t>Vassiliadou, Myria (European Union)</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58">
          <w:r>
            <w:rPr/>
            <w:t>A/72/PV.24</w:t>
          </w:r>
        </w:hyperlink>
      </w:r>
      <w:r>
        <w:br/>
      </w:r>
    </w:p>
    <w:p>
      <w:pPr>
        <w:pStyle w:val="itshead"/>
        <w:keepNext/>
        <w:keepLines/>
      </w:pPr>
      <w:r>
        <w:t>Vassylenko, Volodymyr A. (Ukraine)</w:t>
      </w:r>
    </w:p>
    <w:p>
      <w:pPr>
        <w:pStyle w:val="itssubhead"/>
        <w:keepNext/>
        <w:keepLines/>
        <w:spacing w:after="0"/>
      </w:pPr>
      <w:r>
        <w:t>STRADDLING FISH STOCKS (Agenda Item 77b)</w:t>
      </w:r>
    </w:p>
    <w:p>
      <w:pPr>
        <w:pStyle w:val="itsentry"/>
        <w:keepNext/>
        <w:keepLines/>
        <w:spacing w:after="0"/>
      </w:pPr>
      <w:r>
        <w:t xml:space="preserve"> </w:t>
      </w:r>
      <w:r>
        <w:rPr>
          <w:color w:val="000000" w:themeColor="hyperlink"/>
          <w:u w:val="single"/>
        </w:rPr>
        <w:hyperlink r:id="rId211">
          <w:r>
            <w:rPr/>
            <w:t>A/72/PV.64</w:t>
          </w:r>
        </w:hyperlink>
      </w:r>
    </w:p>
    <w:p>
      <w:pPr>
        <w:pStyle w:val="itssubhead"/>
        <w:keepNext/>
        <w:keepLines/>
        <w:spacing w:after="0"/>
      </w:pPr>
      <w:r>
        <w:t>LAW OF THE SEA (Agenda Item 77a)</w:t>
      </w:r>
    </w:p>
    <w:p>
      <w:pPr>
        <w:pStyle w:val="itsentry"/>
        <w:keepNext/>
        <w:keepLines/>
        <w:spacing w:after="0"/>
      </w:pPr>
      <w:r>
        <w:t xml:space="preserve"> </w:t>
      </w:r>
      <w:r>
        <w:rPr>
          <w:color w:val="000000" w:themeColor="hyperlink"/>
          <w:u w:val="single"/>
        </w:rPr>
        <w:hyperlink r:id="rId211">
          <w:r>
            <w:rPr/>
            <w:t>A/72/PV.64</w:t>
          </w:r>
        </w:hyperlink>
      </w:r>
      <w:r>
        <w:br/>
      </w:r>
    </w:p>
    <w:p>
      <w:pPr>
        <w:pStyle w:val="itshead"/>
        <w:keepNext/>
        <w:keepLines/>
      </w:pPr>
      <w:r>
        <w:t>Vejonis, Raimonds (Latvia. President)</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60">
          <w:r>
            <w:rPr/>
            <w:t>A/72/PV.9</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60">
          <w:r>
            <w:rPr/>
            <w:t>A/72/PV.9</w:t>
          </w:r>
        </w:hyperlink>
      </w:r>
      <w:r>
        <w:br/>
      </w:r>
    </w:p>
    <w:p>
      <w:pPr>
        <w:pStyle w:val="itshead"/>
        <w:keepNext/>
        <w:keepLines/>
      </w:pPr>
      <w:r>
        <w:t>Velichko, Irina (Belarus)</w:t>
      </w:r>
    </w:p>
    <w:p>
      <w:pPr>
        <w:pStyle w:val="itssubhead"/>
        <w:keepNext/>
        <w:keepLines/>
        <w:spacing w:after="0"/>
      </w:pPr>
      <w:r>
        <w:t>HUMAN RIGHTS--IRAN (ISLAMIC REPUBLIC OF) (Agenda Item 72c)</w:t>
      </w:r>
    </w:p>
    <w:p>
      <w:pPr>
        <w:pStyle w:val="itsentry"/>
        <w:keepNext/>
        <w:keepLines/>
        <w:spacing w:after="0"/>
      </w:pPr>
      <w:r>
        <w:t xml:space="preserve"> </w:t>
      </w:r>
      <w:r>
        <w:rPr>
          <w:color w:val="000000" w:themeColor="hyperlink"/>
          <w:u w:val="single"/>
        </w:rPr>
        <w:hyperlink r:id="rId175">
          <w:r>
            <w:rPr/>
            <w:t>A/C.3/72/SR.45</w:t>
          </w:r>
        </w:hyperlink>
      </w:r>
    </w:p>
    <w:p>
      <w:pPr>
        <w:pStyle w:val="itssubhead"/>
        <w:keepNext/>
        <w:keepLines/>
        <w:spacing w:after="0"/>
      </w:pPr>
      <w:r>
        <w:t>SPORTS (Agenda Item 11)</w:t>
      </w:r>
    </w:p>
    <w:p>
      <w:pPr>
        <w:pStyle w:val="itsentry"/>
        <w:keepNext/>
        <w:keepLines/>
        <w:spacing w:after="0"/>
      </w:pPr>
      <w:r>
        <w:t xml:space="preserve"> </w:t>
      </w:r>
      <w:r>
        <w:rPr>
          <w:color w:val="000000" w:themeColor="hyperlink"/>
          <w:u w:val="single"/>
        </w:rPr>
        <w:hyperlink r:id="rId81">
          <w:r>
            <w:rPr/>
            <w:t>A/72/PV.48</w:t>
          </w:r>
        </w:hyperlink>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31">
          <w:r>
            <w:rPr/>
            <w:t>A/C.3/72/SR.47</w:t>
          </w:r>
        </w:hyperlink>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87">
          <w:r>
            <w:rPr/>
            <w:t>A/72/PV.40</w:t>
          </w:r>
        </w:hyperlink>
      </w:r>
      <w:r>
        <w:t xml:space="preserve">; </w:t>
      </w:r>
      <w:r>
        <w:rPr>
          <w:color w:val="000000" w:themeColor="hyperlink"/>
          <w:u w:val="single"/>
        </w:rPr>
        <w:hyperlink r:id="rId280">
          <w:r>
            <w:rPr/>
            <w:t>A/C.3/72/SR.48</w:t>
          </w:r>
        </w:hyperlink>
      </w:r>
    </w:p>
    <w:p>
      <w:pPr>
        <w:pStyle w:val="itssubhead"/>
        <w:keepNext/>
        <w:keepLines/>
        <w:spacing w:after="0"/>
      </w:pPr>
      <w:r>
        <w:t>HUMAN RIGHTS--UKRAINE (Agenda Item 72c)</w:t>
      </w:r>
    </w:p>
    <w:p>
      <w:pPr>
        <w:pStyle w:val="itsentry"/>
        <w:keepNext/>
        <w:keepLines/>
        <w:spacing w:after="0"/>
      </w:pPr>
      <w:r>
        <w:t xml:space="preserve"> </w:t>
      </w:r>
      <w:r>
        <w:rPr>
          <w:color w:val="000000" w:themeColor="hyperlink"/>
          <w:u w:val="single"/>
        </w:rPr>
        <w:hyperlink r:id="rId175">
          <w:r>
            <w:rPr/>
            <w:t>A/C.3/72/SR.45</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335">
          <w:r>
            <w:rPr/>
            <w:t>A/C.3/72/SR.43</w:t>
          </w:r>
        </w:hyperlink>
      </w:r>
    </w:p>
    <w:p>
      <w:pPr>
        <w:pStyle w:val="itssubhead"/>
        <w:keepNext/>
        <w:keepLines/>
        <w:spacing w:after="0"/>
      </w:pPr>
      <w:r>
        <w:t>UN RESOLUTIONS--IMPLEMENTATION (Agenda Item 120)</w:t>
      </w:r>
    </w:p>
    <w:p>
      <w:pPr>
        <w:pStyle w:val="itsentry"/>
        <w:keepNext/>
        <w:keepLines/>
        <w:spacing w:after="0"/>
      </w:pPr>
      <w:r>
        <w:t xml:space="preserve"> </w:t>
      </w:r>
      <w:r>
        <w:rPr>
          <w:color w:val="000000" w:themeColor="hyperlink"/>
          <w:u w:val="single"/>
        </w:rPr>
        <w:hyperlink r:id="rId81">
          <w:r>
            <w:rPr/>
            <w:t>A/72/PV.48</w:t>
          </w:r>
        </w:hyperlink>
      </w:r>
    </w:p>
    <w:p>
      <w:pPr>
        <w:pStyle w:val="itssubhead"/>
        <w:keepNext/>
        <w:keepLines/>
        <w:spacing w:after="0"/>
      </w:pPr>
      <w:r>
        <w:t>HUMAN RIGHTS--DEMOCRATIC PEOPLE'S REPUBLIC OF KOREA (Agenda Item 72c)</w:t>
      </w:r>
    </w:p>
    <w:p>
      <w:pPr>
        <w:pStyle w:val="itsentry"/>
        <w:keepNext/>
        <w:keepLines/>
        <w:spacing w:after="0"/>
      </w:pPr>
      <w:r>
        <w:t xml:space="preserve"> </w:t>
      </w:r>
      <w:r>
        <w:rPr>
          <w:color w:val="000000" w:themeColor="hyperlink"/>
          <w:u w:val="single"/>
        </w:rPr>
        <w:hyperlink r:id="rId175">
          <w:r>
            <w:rPr/>
            <w:t>A/C.3/72/SR.45</w:t>
          </w:r>
        </w:hyperlink>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280">
          <w:r>
            <w:rPr/>
            <w:t>A/C.3/72/SR.48</w:t>
          </w:r>
        </w:hyperlink>
      </w:r>
    </w:p>
    <w:p>
      <w:pPr>
        <w:pStyle w:val="itssubhead"/>
        <w:keepNext/>
        <w:keepLines/>
        <w:spacing w:after="0"/>
      </w:pPr>
      <w:r>
        <w:t>HUMAN RIGHTS--SYRIAN ARAB REPUBLIC (Agenda Item 72c)</w:t>
      </w:r>
    </w:p>
    <w:p>
      <w:pPr>
        <w:pStyle w:val="itsentry"/>
        <w:keepNext/>
        <w:keepLines/>
        <w:spacing w:after="0"/>
      </w:pPr>
      <w:r>
        <w:t xml:space="preserve"> </w:t>
      </w:r>
      <w:r>
        <w:rPr>
          <w:color w:val="000000" w:themeColor="hyperlink"/>
          <w:u w:val="single"/>
        </w:rPr>
        <w:hyperlink r:id="rId189">
          <w:r>
            <w:rPr/>
            <w:t>A/C.3/72/SR.46</w:t>
          </w:r>
        </w:hyperlink>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154">
          <w:r>
            <w:rPr/>
            <w:t>A/C.3/72/SR.40</w:t>
          </w:r>
        </w:hyperlink>
      </w:r>
    </w:p>
    <w:p>
      <w:pPr>
        <w:pStyle w:val="itssubhead"/>
        <w:keepNext/>
        <w:keepLines/>
        <w:spacing w:after="0"/>
      </w:pPr>
      <w:r>
        <w:t>UN. GENERAL ASSEMBLY--WORK PROGRAMME (Agenda Item 121)</w:t>
      </w:r>
    </w:p>
    <w:p>
      <w:pPr>
        <w:pStyle w:val="itsentry"/>
        <w:keepNext/>
        <w:keepLines/>
        <w:spacing w:after="0"/>
      </w:pPr>
      <w:r>
        <w:t xml:space="preserve"> </w:t>
      </w:r>
      <w:r>
        <w:rPr>
          <w:color w:val="000000" w:themeColor="hyperlink"/>
          <w:u w:val="single"/>
        </w:rPr>
        <w:hyperlink r:id="rId81">
          <w:r>
            <w:rPr/>
            <w:t>A/72/PV.48</w:t>
          </w:r>
        </w:hyperlink>
      </w:r>
      <w:r>
        <w:br/>
      </w:r>
    </w:p>
    <w:p>
      <w:pPr>
        <w:pStyle w:val="itshead"/>
        <w:keepNext/>
        <w:keepLines/>
      </w:pPr>
      <w:r>
        <w:t>Velichko, Irina (Belarus) (Organizatsiia Dogovora o kollektivnoi bezopasnosti)</w:t>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131">
          <w:r>
            <w:rPr/>
            <w:t>A/C.3/72/SR.47</w:t>
          </w:r>
        </w:hyperlink>
      </w:r>
      <w:r>
        <w:br/>
      </w:r>
    </w:p>
    <w:p>
      <w:pPr>
        <w:pStyle w:val="itshead"/>
        <w:keepNext/>
        <w:keepLines/>
      </w:pPr>
      <w:r>
        <w:t>Velázquez Castillo, Jesús (Mexico)</w:t>
      </w:r>
    </w:p>
    <w:p>
      <w:pPr>
        <w:pStyle w:val="itssubhead"/>
        <w:keepNext/>
        <w:keepLines/>
        <w:spacing w:after="0"/>
      </w:pPr>
      <w:r>
        <w:t>UN MISSION FOR JUSTICE SUPPORT IN HAITI--FINANCING (Agenda Item 165)</w:t>
      </w:r>
    </w:p>
    <w:p>
      <w:pPr>
        <w:pStyle w:val="itsentry"/>
        <w:keepNext/>
        <w:keepLines/>
        <w:spacing w:after="0"/>
      </w:pPr>
      <w:r>
        <w:t xml:space="preserve"> </w:t>
      </w:r>
      <w:r>
        <w:rPr>
          <w:color w:val="000000" w:themeColor="hyperlink"/>
          <w:u w:val="single"/>
        </w:rPr>
        <w:hyperlink r:id="rId117">
          <w:r>
            <w:rPr/>
            <w:t>A/C.5/72/SR.40</w:t>
          </w:r>
        </w:hyperlink>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83">
          <w:r>
            <w:rPr/>
            <w:t>A/C.5/72/SR.43</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77">
          <w:r>
            <w:rPr/>
            <w:t>A/C.5/72/SR.18</w:t>
          </w:r>
        </w:hyperlink>
      </w:r>
      <w:r>
        <w:t xml:space="preserve">; </w:t>
      </w:r>
      <w:r>
        <w:rPr>
          <w:color w:val="000000" w:themeColor="hyperlink"/>
          <w:u w:val="single"/>
        </w:rPr>
        <w:hyperlink r:id="rId80">
          <w:r>
            <w:rPr/>
            <w:t>A/C.5/72/SR.39</w:t>
          </w:r>
        </w:hyperlink>
      </w:r>
    </w:p>
    <w:p>
      <w:pPr>
        <w:pStyle w:val="itssubhead"/>
        <w:keepNext/>
        <w:keepLines/>
        <w:spacing w:after="0"/>
      </w:pPr>
      <w:r>
        <w:t>UN. GENERAL ASSEMBLY (72ND SESS. : 2017-2018). 5TH COMMITTEE--WORK ORGANIZATION (Agenda Item 7)</w:t>
      </w:r>
    </w:p>
    <w:p>
      <w:pPr>
        <w:pStyle w:val="itsentry"/>
        <w:keepNext/>
        <w:keepLines/>
        <w:spacing w:after="0"/>
      </w:pPr>
      <w:r>
        <w:t xml:space="preserve"> </w:t>
      </w:r>
      <w:r>
        <w:rPr>
          <w:color w:val="000000" w:themeColor="hyperlink"/>
          <w:u w:val="single"/>
        </w:rPr>
        <w:hyperlink r:id="rId248">
          <w:r>
            <w:rPr/>
            <w:t>A/C.5/72/SR.29</w:t>
          </w:r>
        </w:hyperlink>
      </w:r>
      <w:r>
        <w:t xml:space="preserve">; </w:t>
      </w:r>
      <w:r>
        <w:rPr>
          <w:color w:val="000000" w:themeColor="hyperlink"/>
          <w:u w:val="single"/>
        </w:rPr>
        <w:hyperlink r:id="rId214">
          <w:r>
            <w:rPr/>
            <w:t>A/C.5/72/SR.35</w:t>
          </w:r>
        </w:hyperlink>
      </w:r>
      <w:r>
        <w:t xml:space="preserve">; </w:t>
      </w:r>
      <w:r>
        <w:rPr>
          <w:color w:val="000000" w:themeColor="hyperlink"/>
          <w:u w:val="single"/>
        </w:rPr>
        <w:hyperlink r:id="rId111">
          <w:r>
            <w:rPr/>
            <w:t>A/C.5/72/SR.48</w:t>
          </w:r>
        </w:hyperlink>
      </w:r>
      <w:r>
        <w:br/>
      </w:r>
    </w:p>
    <w:p>
      <w:pPr>
        <w:pStyle w:val="itshead"/>
        <w:keepNext/>
        <w:keepLines/>
      </w:pPr>
      <w:r>
        <w:t>Verstichel, Annelies (Belgium)</w:t>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230">
          <w:r>
            <w:rPr/>
            <w:t>A/C.3/72/SR.38</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71">
          <w:r>
            <w:rPr/>
            <w:t>A/C.3/72/SR.11</w:t>
          </w:r>
        </w:hyperlink>
      </w:r>
    </w:p>
    <w:p>
      <w:pPr>
        <w:pStyle w:val="itssubhead"/>
        <w:keepNext/>
        <w:keepLines/>
        <w:spacing w:after="0"/>
      </w:pPr>
      <w:r>
        <w:t>HUMAN RIGHTS--PROGRAMMES OF ACTION (1993) (Agenda Item 72d)</w:t>
      </w:r>
    </w:p>
    <w:p>
      <w:pPr>
        <w:pStyle w:val="itsentry"/>
        <w:keepNext/>
        <w:keepLines/>
        <w:spacing w:after="0"/>
      </w:pPr>
      <w:r>
        <w:t xml:space="preserve"> </w:t>
      </w:r>
      <w:r>
        <w:rPr>
          <w:color w:val="000000" w:themeColor="hyperlink"/>
          <w:u w:val="single"/>
        </w:rPr>
        <w:hyperlink r:id="rId100">
          <w:r>
            <w:rPr/>
            <w:t>A/C.3/72/SR.18</w:t>
          </w:r>
        </w:hyperlink>
      </w:r>
    </w:p>
    <w:p>
      <w:pPr>
        <w:pStyle w:val="itssubhead"/>
        <w:keepNext/>
        <w:keepLines/>
        <w:spacing w:after="0"/>
      </w:pPr>
      <w:r>
        <w:t>TERRORISM--HUMAN RIGHTS (Agenda Item 72b)</w:t>
      </w:r>
    </w:p>
    <w:p>
      <w:pPr>
        <w:pStyle w:val="itsentry"/>
        <w:keepNext/>
        <w:keepLines/>
        <w:spacing w:after="0"/>
      </w:pPr>
      <w:r>
        <w:t xml:space="preserve"> </w:t>
      </w:r>
      <w:r>
        <w:rPr>
          <w:color w:val="000000" w:themeColor="hyperlink"/>
          <w:u w:val="single"/>
        </w:rPr>
        <w:hyperlink r:id="rId152">
          <w:r>
            <w:rPr/>
            <w:t>A/C.3/72/SR.23</w:t>
          </w:r>
        </w:hyperlink>
      </w:r>
    </w:p>
    <w:p>
      <w:pPr>
        <w:pStyle w:val="itssubhead"/>
        <w:keepNext/>
        <w:keepLines/>
        <w:spacing w:after="0"/>
      </w:pPr>
      <w:r>
        <w:t>SEXUAL MINORITIES (Agenda Item 72b)</w:t>
      </w:r>
    </w:p>
    <w:p>
      <w:pPr>
        <w:pStyle w:val="itsentry"/>
        <w:keepNext/>
        <w:keepLines/>
        <w:spacing w:after="0"/>
      </w:pPr>
      <w:r>
        <w:t xml:space="preserve"> </w:t>
      </w:r>
      <w:r>
        <w:rPr>
          <w:color w:val="000000" w:themeColor="hyperlink"/>
          <w:u w:val="single"/>
        </w:rPr>
        <w:hyperlink r:id="rId209">
          <w:r>
            <w:rPr/>
            <w:t>A/C.3/72/SR.34</w:t>
          </w:r>
        </w:hyperlink>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230">
          <w:r>
            <w:rPr/>
            <w:t>A/C.3/72/SR.38</w:t>
          </w:r>
        </w:hyperlink>
      </w:r>
      <w:r>
        <w:br/>
      </w:r>
    </w:p>
    <w:p>
      <w:pPr>
        <w:pStyle w:val="itshead"/>
        <w:keepNext/>
        <w:keepLines/>
      </w:pPr>
      <w:r>
        <w:t>Vieira, Mauro (Brazil)</w:t>
      </w:r>
    </w:p>
    <w:p>
      <w:pPr>
        <w:pStyle w:val="itssubhead"/>
        <w:keepNext/>
        <w:keepLines/>
        <w:spacing w:after="0"/>
      </w:pPr>
      <w:r>
        <w:t>CUBA--UNITED STATES (Agenda Item 42)</w:t>
      </w:r>
    </w:p>
    <w:p>
      <w:pPr>
        <w:pStyle w:val="itsentry"/>
        <w:keepNext/>
        <w:keepLines/>
        <w:spacing w:after="0"/>
      </w:pPr>
      <w:r>
        <w:t xml:space="preserve"> </w:t>
      </w:r>
      <w:r>
        <w:rPr>
          <w:color w:val="000000" w:themeColor="hyperlink"/>
          <w:u w:val="single"/>
        </w:rPr>
        <w:hyperlink r:id="rId302">
          <w:r>
            <w:rPr/>
            <w:t>A/72/PV.39</w:t>
          </w:r>
        </w:hyperlink>
      </w:r>
    </w:p>
    <w:p>
      <w:pPr>
        <w:pStyle w:val="itssubhead"/>
        <w:keepNext/>
        <w:keepLines/>
        <w:spacing w:after="0"/>
      </w:pPr>
      <w:r>
        <w:t>UNRWA--ACTIVITIES (Agenda Item 53)</w:t>
      </w:r>
    </w:p>
    <w:p>
      <w:pPr>
        <w:pStyle w:val="itsentry"/>
        <w:keepNext/>
        <w:keepLines/>
        <w:spacing w:after="0"/>
      </w:pPr>
      <w:r>
        <w:t xml:space="preserve"> </w:t>
      </w:r>
      <w:r>
        <w:rPr>
          <w:color w:val="000000" w:themeColor="hyperlink"/>
          <w:u w:val="single"/>
        </w:rPr>
        <w:hyperlink r:id="rId28">
          <w:r>
            <w:rPr/>
            <w:t>A/C.4/72/SR.25</w:t>
          </w:r>
        </w:hyperlink>
      </w:r>
    </w:p>
    <w:p>
      <w:pPr>
        <w:pStyle w:val="itssubhead"/>
        <w:keepNext/>
        <w:keepLines/>
        <w:spacing w:after="0"/>
      </w:pPr>
      <w:r>
        <w:t>PALESTINE QUESTION (Agenda Item 38)</w:t>
      </w:r>
    </w:p>
    <w:p>
      <w:pPr>
        <w:pStyle w:val="itsentry"/>
        <w:keepNext/>
        <w:keepLines/>
        <w:spacing w:after="0"/>
      </w:pPr>
      <w:r>
        <w:t xml:space="preserve"> </w:t>
      </w:r>
      <w:r>
        <w:rPr>
          <w:color w:val="000000" w:themeColor="hyperlink"/>
          <w:u w:val="single"/>
        </w:rPr>
        <w:hyperlink r:id="rId63">
          <w:r>
            <w:rPr/>
            <w:t>A/72/PV.59</w:t>
          </w:r>
        </w:hyperlink>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222">
          <w:r>
            <w:rPr/>
            <w:t>A/C.5/72/SR.19</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133">
          <w:r>
            <w:rPr/>
            <w:t>A/72/PV.41</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7">
          <w:r>
            <w:rPr/>
            <w:t>A/C.1/72/PV.3</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7">
          <w:r>
            <w:rPr/>
            <w:t>A/C.1/72/PV.13</w:t>
          </w:r>
        </w:hyperlink>
      </w:r>
    </w:p>
    <w:p>
      <w:pPr>
        <w:pStyle w:val="itssubhead"/>
        <w:keepNext/>
        <w:keepLines/>
        <w:spacing w:after="0"/>
      </w:pPr>
      <w:r>
        <w:t>UN. GENERAL ASSEMBLY (72ND SESS. : 2017-2018). 1ST COMMITTEE--WORK ORGANIZATION (Agenda Item 7)</w:t>
      </w:r>
    </w:p>
    <w:p>
      <w:pPr>
        <w:pStyle w:val="itsentry"/>
        <w:keepNext/>
        <w:keepLines/>
        <w:spacing w:after="0"/>
      </w:pPr>
      <w:r>
        <w:t xml:space="preserve"> </w:t>
      </w:r>
      <w:r>
        <w:rPr>
          <w:color w:val="000000" w:themeColor="hyperlink"/>
          <w:u w:val="single"/>
        </w:rPr>
        <w:hyperlink r:id="rId287">
          <w:r>
            <w:rPr/>
            <w:t>A/C.1/72/PV.3</w:t>
          </w:r>
        </w:hyperlink>
      </w:r>
      <w:r>
        <w:t xml:space="preserve">; </w:t>
      </w:r>
      <w:r>
        <w:rPr>
          <w:color w:val="000000" w:themeColor="hyperlink"/>
          <w:u w:val="single"/>
        </w:rPr>
        <w:hyperlink r:id="rId285">
          <w:r>
            <w:rPr/>
            <w:t>A/C.1/72/PV.5</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7">
          <w:r>
            <w:rPr/>
            <w:t>A/C.1/72/PV.13</w:t>
          </w:r>
        </w:hyperlink>
      </w:r>
    </w:p>
    <w:p>
      <w:pPr>
        <w:pStyle w:val="itssubhead"/>
        <w:keepNext/>
        <w:keepLines/>
        <w:spacing w:after="0"/>
      </w:pPr>
      <w:r>
        <w:t>NUCLEAR-WEAPON-FREE ZONE--SOUTHERN HEMISPHERE (Agenda Item 99i)</w:t>
      </w:r>
    </w:p>
    <w:p>
      <w:pPr>
        <w:pStyle w:val="itsentry"/>
        <w:keepNext/>
        <w:keepLines/>
        <w:spacing w:after="0"/>
      </w:pPr>
      <w:r>
        <w:t xml:space="preserve"> </w:t>
      </w:r>
      <w:r>
        <w:rPr>
          <w:color w:val="000000" w:themeColor="hyperlink"/>
          <w:u w:val="single"/>
        </w:rPr>
        <w:hyperlink r:id="rId17">
          <w:r>
            <w:rPr/>
            <w:t>A/C.1/72/PV.13</w:t>
          </w:r>
        </w:hyperlink>
      </w:r>
      <w:r>
        <w:br/>
      </w:r>
    </w:p>
    <w:p>
      <w:pPr>
        <w:pStyle w:val="itshead"/>
        <w:keepNext/>
        <w:keepLines/>
      </w:pPr>
      <w:r>
        <w:t>Vieira, Mauro (Brazil) (Comunidade dos Países de Língua Portuguesa)</w:t>
      </w:r>
    </w:p>
    <w:p>
      <w:pPr>
        <w:pStyle w:val="itssubhead"/>
        <w:keepNext/>
        <w:keepLines/>
        <w:spacing w:after="0"/>
      </w:pPr>
      <w:r>
        <w:t>ICJ--REPORTS (2016-2017) (Agenda Item 74)</w:t>
      </w:r>
    </w:p>
    <w:p>
      <w:pPr>
        <w:pStyle w:val="itsentry"/>
        <w:keepNext/>
        <w:keepLines/>
        <w:spacing w:after="0"/>
      </w:pPr>
      <w:r>
        <w:t xml:space="preserve"> </w:t>
      </w:r>
      <w:r>
        <w:rPr>
          <w:color w:val="000000" w:themeColor="hyperlink"/>
          <w:u w:val="single"/>
        </w:rPr>
        <w:hyperlink r:id="rId68">
          <w:r>
            <w:rPr/>
            <w:t>A/72/PV.34</w:t>
          </w:r>
        </w:hyperlink>
      </w:r>
      <w:r>
        <w:br/>
      </w:r>
    </w:p>
    <w:p>
      <w:pPr>
        <w:pStyle w:val="itshead"/>
        <w:keepNext/>
        <w:keepLines/>
      </w:pPr>
      <w:r>
        <w:t>Vieira, Mauro (Brazil) (Group of Four)</w:t>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225">
          <w:r>
            <w:rPr/>
            <w:t>A/72/PV.104</w:t>
          </w:r>
        </w:hyperlink>
      </w:r>
      <w:r>
        <w:br/>
      </w:r>
    </w:p>
    <w:p>
      <w:pPr>
        <w:pStyle w:val="itshead"/>
        <w:keepNext/>
        <w:keepLines/>
      </w:pPr>
      <w:r>
        <w:t>Vieira, Mauro (Brazil) (MERCOSUR (Organization))</w:t>
      </w:r>
    </w:p>
    <w:p>
      <w:pPr>
        <w:pStyle w:val="itssubhead"/>
        <w:keepNext/>
        <w:keepLines/>
        <w:spacing w:after="0"/>
      </w:pPr>
      <w:r>
        <w:t>NON-SELF-GOVERNING TERRITORIES--REPORTS (Agenda Item 58)</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NON-SELF-GOVERNING TERRITORIES--FELLOWSHIPS (Agenda Item 61)</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NON-SELF-GOVERNING TERRITORIES--ECONOMIC INTERESTS (Agenda Item 59)</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FALKLAND ISLANDS (MALVINAS) QUESTION (Agenda Item 46)</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DECOLONIZATION--UN SYSTEM (Agenda Item 60)</w:t>
      </w:r>
    </w:p>
    <w:p>
      <w:pPr>
        <w:pStyle w:val="itsentry"/>
        <w:keepNext/>
        <w:keepLines/>
        <w:spacing w:after="0"/>
      </w:pPr>
      <w:r>
        <w:t xml:space="preserve"> </w:t>
      </w:r>
      <w:r>
        <w:rPr>
          <w:color w:val="000000" w:themeColor="hyperlink"/>
          <w:u w:val="single"/>
        </w:rPr>
        <w:hyperlink r:id="rId171">
          <w:r>
            <w:rPr/>
            <w:t>A/C.4/72/SR.2</w:t>
          </w:r>
        </w:hyperlink>
      </w:r>
      <w:r>
        <w:br/>
      </w:r>
    </w:p>
    <w:p>
      <w:pPr>
        <w:pStyle w:val="itshead"/>
        <w:keepNext/>
        <w:keepLines/>
      </w:pPr>
      <w:r>
        <w:t>Viera Salazar, Henry Jonathan (Ecuador) (Group of 77)</w:t>
      </w:r>
    </w:p>
    <w:p>
      <w:pPr>
        <w:pStyle w:val="itssubhead"/>
        <w:keepNext/>
        <w:keepLines/>
        <w:spacing w:after="0"/>
      </w:pPr>
      <w:r>
        <w:t>DEVELOPMENT COOPERATION--MIDDLE-INCOME COUNTRIES (Agenda Item 21d)</w:t>
      </w:r>
    </w:p>
    <w:p>
      <w:pPr>
        <w:pStyle w:val="itsentry"/>
        <w:keepNext/>
        <w:keepLines/>
        <w:spacing w:after="0"/>
      </w:pPr>
      <w:r>
        <w:t xml:space="preserve"> </w:t>
      </w:r>
      <w:r>
        <w:rPr>
          <w:color w:val="000000" w:themeColor="hyperlink"/>
          <w:u w:val="single"/>
        </w:rPr>
        <w:hyperlink r:id="rId54">
          <w:r>
            <w:rPr/>
            <w:t>A/C.2/72/SR.14</w:t>
          </w:r>
        </w:hyperlink>
      </w:r>
    </w:p>
    <w:p>
      <w:pPr>
        <w:pStyle w:val="itssubhead"/>
        <w:keepNext/>
        <w:keepLines/>
        <w:spacing w:after="0"/>
      </w:pPr>
      <w:r>
        <w:t>CULTURE--DEVELOPMENT (Agenda Item 21c)</w:t>
      </w:r>
    </w:p>
    <w:p>
      <w:pPr>
        <w:pStyle w:val="itsentry"/>
        <w:keepNext/>
        <w:keepLines/>
        <w:spacing w:after="0"/>
      </w:pPr>
      <w:r>
        <w:t xml:space="preserve"> </w:t>
      </w:r>
      <w:r>
        <w:rPr>
          <w:color w:val="000000" w:themeColor="hyperlink"/>
          <w:u w:val="single"/>
        </w:rPr>
        <w:hyperlink r:id="rId54">
          <w:r>
            <w:rPr/>
            <w:t>A/C.2/72/SR.14</w:t>
          </w:r>
        </w:hyperlink>
      </w:r>
    </w:p>
    <w:p>
      <w:pPr>
        <w:pStyle w:val="itssubhead"/>
        <w:keepNext/>
        <w:keepLines/>
        <w:spacing w:after="0"/>
      </w:pPr>
      <w:r>
        <w:t>SCIENCE AND TECHNOLOGY--DEVELOPMENT (Agenda Item 21b)</w:t>
      </w:r>
    </w:p>
    <w:p>
      <w:pPr>
        <w:pStyle w:val="itsentry"/>
        <w:keepNext/>
        <w:keepLines/>
        <w:spacing w:after="0"/>
      </w:pPr>
      <w:r>
        <w:t xml:space="preserve"> </w:t>
      </w:r>
      <w:r>
        <w:rPr>
          <w:color w:val="000000" w:themeColor="hyperlink"/>
          <w:u w:val="single"/>
        </w:rPr>
        <w:hyperlink r:id="rId54">
          <w:r>
            <w:rPr/>
            <w:t>A/C.2/72/SR.14</w:t>
          </w:r>
        </w:hyperlink>
      </w:r>
    </w:p>
    <w:p>
      <w:pPr>
        <w:pStyle w:val="itssubhead"/>
        <w:keepNext/>
        <w:keepLines/>
        <w:spacing w:after="0"/>
      </w:pPr>
      <w:r>
        <w:t>GLOBALIZATION--UN (Agenda Item 21a)</w:t>
      </w:r>
    </w:p>
    <w:p>
      <w:pPr>
        <w:pStyle w:val="itsentry"/>
        <w:keepNext/>
        <w:keepLines/>
        <w:spacing w:after="0"/>
      </w:pPr>
      <w:r>
        <w:t xml:space="preserve"> </w:t>
      </w:r>
      <w:r>
        <w:rPr>
          <w:color w:val="000000" w:themeColor="hyperlink"/>
          <w:u w:val="single"/>
        </w:rPr>
        <w:hyperlink r:id="rId54">
          <w:r>
            <w:rPr/>
            <w:t>A/C.2/72/SR.14</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53">
          <w:r>
            <w:rPr/>
            <w:t>A/C.2/72/SR.22</w:t>
          </w:r>
        </w:hyperlink>
      </w:r>
    </w:p>
    <w:p>
      <w:pPr>
        <w:pStyle w:val="itssubhead"/>
        <w:keepNext/>
        <w:keepLines/>
        <w:spacing w:after="0"/>
      </w:pPr>
      <w:r>
        <w:t>ECONOMIC COOPERATION AMONG DEVELOPING COUNTRIES (Agenda Item 24b)</w:t>
      </w:r>
    </w:p>
    <w:p>
      <w:pPr>
        <w:pStyle w:val="itsentry"/>
        <w:keepNext/>
        <w:keepLines/>
        <w:spacing w:after="0"/>
      </w:pPr>
      <w:r>
        <w:t xml:space="preserve"> </w:t>
      </w:r>
      <w:r>
        <w:rPr>
          <w:color w:val="000000" w:themeColor="hyperlink"/>
          <w:u w:val="single"/>
        </w:rPr>
        <w:hyperlink r:id="rId53">
          <w:r>
            <w:rPr/>
            <w:t>A/C.2/72/SR.22</w:t>
          </w:r>
        </w:hyperlink>
      </w:r>
      <w:r>
        <w:br/>
      </w:r>
    </w:p>
    <w:p>
      <w:pPr>
        <w:pStyle w:val="itshead"/>
        <w:keepNext/>
        <w:keepLines/>
      </w:pPr>
      <w:r>
        <w:t>Viinanen, Jarmo Veli Tapio (Finland)</w:t>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7">
          <w:r>
            <w:rPr/>
            <w:t>A/C.1/72/PV.13</w:t>
          </w:r>
        </w:hyperlink>
      </w:r>
    </w:p>
    <w:p>
      <w:pPr>
        <w:pStyle w:val="itssubhead"/>
        <w:keepNext/>
        <w:keepLines/>
        <w:spacing w:after="0"/>
      </w:pPr>
      <w:r>
        <w:t>NUCLEAR WEAPON TESTS--TREATY (Agenda Item 105)</w:t>
      </w:r>
    </w:p>
    <w:p>
      <w:pPr>
        <w:pStyle w:val="itsentry"/>
        <w:keepNext/>
        <w:keepLines/>
        <w:spacing w:after="0"/>
      </w:pPr>
      <w:r>
        <w:t xml:space="preserve"> </w:t>
      </w:r>
      <w:r>
        <w:rPr>
          <w:color w:val="000000" w:themeColor="hyperlink"/>
          <w:u w:val="single"/>
        </w:rPr>
        <w:hyperlink r:id="rId17">
          <w:r>
            <w:rPr/>
            <w:t>A/C.1/72/PV.13</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7">
          <w:r>
            <w:rPr/>
            <w:t>A/C.1/72/PV.13</w:t>
          </w:r>
        </w:hyperlink>
      </w:r>
      <w:r>
        <w:br/>
      </w:r>
    </w:p>
    <w:p>
      <w:pPr>
        <w:pStyle w:val="itshead"/>
        <w:keepNext/>
        <w:keepLines/>
      </w:pPr>
      <w:r>
        <w:t>Viktorov, Anatoly D. (Russian Federation)</w:t>
      </w:r>
    </w:p>
    <w:p>
      <w:pPr>
        <w:pStyle w:val="itssubhead"/>
        <w:keepNext/>
        <w:keepLines/>
        <w:spacing w:after="0"/>
      </w:pPr>
      <w:r>
        <w:t>HUMAN RIGHTS--UKRAINE (Agenda Item 72c)</w:t>
      </w:r>
    </w:p>
    <w:p>
      <w:pPr>
        <w:pStyle w:val="itsentry"/>
        <w:keepNext/>
        <w:keepLines/>
        <w:spacing w:after="0"/>
      </w:pPr>
      <w:r>
        <w:t xml:space="preserve"> </w:t>
      </w:r>
      <w:r>
        <w:rPr>
          <w:color w:val="000000" w:themeColor="hyperlink"/>
          <w:u w:val="single"/>
        </w:rPr>
        <w:hyperlink r:id="rId175">
          <w:r>
            <w:rPr/>
            <w:t>A/C.3/72/SR.45</w:t>
          </w:r>
        </w:hyperlink>
      </w:r>
    </w:p>
    <w:p>
      <w:pPr>
        <w:pStyle w:val="itssubhead"/>
        <w:keepNext/>
        <w:keepLines/>
        <w:spacing w:after="0"/>
      </w:pPr>
      <w:r>
        <w:t>HUMAN RIGHTS--IRAN (ISLAMIC REPUBLIC OF) (Agenda Item 72c)</w:t>
      </w:r>
    </w:p>
    <w:p>
      <w:pPr>
        <w:pStyle w:val="itsentry"/>
        <w:keepNext/>
        <w:keepLines/>
        <w:spacing w:after="0"/>
      </w:pPr>
      <w:r>
        <w:t xml:space="preserve"> </w:t>
      </w:r>
      <w:r>
        <w:rPr>
          <w:color w:val="000000" w:themeColor="hyperlink"/>
          <w:u w:val="single"/>
        </w:rPr>
        <w:hyperlink r:id="rId175">
          <w:r>
            <w:rPr/>
            <w:t>A/C.3/72/SR.45</w:t>
          </w:r>
        </w:hyperlink>
      </w:r>
      <w:r>
        <w:br/>
      </w:r>
    </w:p>
    <w:p>
      <w:pPr>
        <w:pStyle w:val="itshead"/>
        <w:keepNext/>
        <w:keepLines/>
      </w:pPr>
      <w:r>
        <w:t>Vilde, Agnese (Latvia)</w:t>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48">
          <w:r>
            <w:rPr/>
            <w:t>A/C.3/72/SR.42</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85">
          <w:r>
            <w:rPr/>
            <w:t>A/72/PV.26</w:t>
          </w:r>
        </w:hyperlink>
      </w:r>
      <w:r>
        <w:br/>
      </w:r>
    </w:p>
    <w:p>
      <w:pPr>
        <w:pStyle w:val="itshead"/>
        <w:keepNext/>
        <w:keepLines/>
      </w:pPr>
      <w:r>
        <w:t>Viotti, Maria Luiza Ribeiro (UN. Under-Secretary-General and Chef de Cabinet)</w:t>
      </w:r>
    </w:p>
    <w:p>
      <w:pPr>
        <w:pStyle w:val="itssubhead"/>
        <w:keepNext/>
        <w:keepLines/>
        <w:spacing w:after="0"/>
      </w:pPr>
      <w:r>
        <w:t>GURIRAB, THEO-BEN (UN. GENERAL ASSEMBLY (54TH SESS. : 1999-2000). PRESIDENT)--TRIBUTES (Agenda Item )</w:t>
      </w:r>
    </w:p>
    <w:p>
      <w:pPr>
        <w:pStyle w:val="itsentry"/>
        <w:keepNext/>
        <w:keepLines/>
        <w:spacing w:after="0"/>
      </w:pPr>
      <w:r>
        <w:t xml:space="preserve"> </w:t>
      </w:r>
      <w:r>
        <w:rPr>
          <w:color w:val="000000" w:themeColor="hyperlink"/>
          <w:u w:val="single"/>
        </w:rPr>
        <w:hyperlink r:id="rId234">
          <w:r>
            <w:rPr/>
            <w:t>A/72/PV.108</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80">
          <w:r>
            <w:rPr/>
            <w:t>A/C.5/72/SR.39</w:t>
          </w:r>
        </w:hyperlink>
      </w:r>
    </w:p>
    <w:p>
      <w:pPr>
        <w:pStyle w:val="itssubhead"/>
        <w:keepNext/>
        <w:keepLines/>
        <w:spacing w:after="0"/>
      </w:pPr>
      <w:r>
        <w:t>CAPUTO, DANTE M. (UN. GENERAL ASSEMBLY (43RD SESS. : 1988-1989). PRESIDENT)--TRIBUTES (Agenda Item )</w:t>
      </w:r>
    </w:p>
    <w:p>
      <w:pPr>
        <w:pStyle w:val="itsentry"/>
        <w:keepNext/>
        <w:keepLines/>
        <w:spacing w:after="0"/>
      </w:pPr>
      <w:r>
        <w:t xml:space="preserve"> </w:t>
      </w:r>
      <w:r>
        <w:rPr>
          <w:color w:val="000000" w:themeColor="hyperlink"/>
          <w:u w:val="single"/>
        </w:rPr>
        <w:hyperlink r:id="rId234">
          <w:r>
            <w:rPr/>
            <w:t>A/72/PV.108</w:t>
          </w:r>
        </w:hyperlink>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83">
          <w:r>
            <w:rPr/>
            <w:t>A/C.5/72/SR.43</w:t>
          </w:r>
        </w:hyperlink>
      </w:r>
      <w:r>
        <w:br/>
      </w:r>
    </w:p>
    <w:p>
      <w:pPr>
        <w:pStyle w:val="itshead"/>
        <w:keepNext/>
        <w:keepLines/>
      </w:pPr>
      <w:r>
        <w:t>Visek, Richard (United States)</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325">
          <w:r>
            <w:rPr/>
            <w:t>A/C.6/72/SR.21</w:t>
          </w:r>
        </w:hyperlink>
      </w:r>
      <w:r>
        <w:br/>
      </w:r>
    </w:p>
    <w:p>
      <w:pPr>
        <w:pStyle w:val="itshead"/>
        <w:keepNext/>
        <w:keepLines/>
      </w:pPr>
      <w:r>
        <w:t>Visonnavong, Vilatsone (Lao People's Democratic Republic)</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31">
          <w:r>
            <w:rPr/>
            <w:t>A/C.3/72/SR.47</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84">
          <w:r>
            <w:rPr/>
            <w:t>A/C.3/72/SR.13</w:t>
          </w:r>
        </w:hyperlink>
      </w:r>
    </w:p>
    <w:p>
      <w:pPr>
        <w:pStyle w:val="itssubhead"/>
        <w:keepNext/>
        <w:keepLines/>
        <w:spacing w:after="0"/>
      </w:pPr>
      <w:r>
        <w:t>INDIGENOUS PEOPLES (Agenda Item 69a)</w:t>
      </w:r>
    </w:p>
    <w:p>
      <w:pPr>
        <w:pStyle w:val="itsentry"/>
        <w:keepNext/>
        <w:keepLines/>
        <w:spacing w:after="0"/>
      </w:pPr>
      <w:r>
        <w:t xml:space="preserve"> </w:t>
      </w:r>
      <w:r>
        <w:rPr>
          <w:color w:val="000000" w:themeColor="hyperlink"/>
          <w:u w:val="single"/>
        </w:rPr>
        <w:hyperlink r:id="rId279">
          <w:r>
            <w:rPr/>
            <w:t>A/C.3/72/SR.16</w:t>
          </w:r>
        </w:hyperlink>
      </w:r>
      <w:r>
        <w:br/>
      </w:r>
    </w:p>
    <w:p>
      <w:pPr>
        <w:pStyle w:val="itshead"/>
        <w:keepNext/>
        <w:keepLines/>
      </w:pPr>
      <w:r>
        <w:t>Vitit Muntarbhorn (UN. Human Rights Council. Independent Expert on Protection against Violence and Discrimination based on Sexual Orientation and Gender Identity)</w:t>
      </w:r>
    </w:p>
    <w:p>
      <w:pPr>
        <w:pStyle w:val="itssubhead"/>
        <w:keepNext/>
        <w:keepLines/>
        <w:spacing w:after="0"/>
      </w:pPr>
      <w:r>
        <w:t>SEXUAL MINORITIES (Agenda Item 72b)</w:t>
      </w:r>
    </w:p>
    <w:p>
      <w:pPr>
        <w:pStyle w:val="itsentry"/>
        <w:keepNext/>
        <w:keepLines/>
        <w:spacing w:after="0"/>
      </w:pPr>
      <w:r>
        <w:t xml:space="preserve"> </w:t>
      </w:r>
      <w:r>
        <w:rPr>
          <w:color w:val="000000" w:themeColor="hyperlink"/>
          <w:u w:val="single"/>
        </w:rPr>
        <w:hyperlink r:id="rId209">
          <w:r>
            <w:rPr/>
            <w:t>A/C.3/72/SR.34</w:t>
          </w:r>
        </w:hyperlink>
      </w:r>
      <w:r>
        <w:br/>
      </w:r>
    </w:p>
    <w:p>
      <w:pPr>
        <w:pStyle w:val="itshead"/>
        <w:keepNext/>
        <w:keepLines/>
      </w:pPr>
      <w:r>
        <w:t>Vitrenko, Yuriy (Ukraine)</w:t>
      </w:r>
    </w:p>
    <w:p>
      <w:pPr>
        <w:pStyle w:val="itssubhead"/>
        <w:keepNext/>
        <w:keepLines/>
        <w:spacing w:after="0"/>
      </w:pPr>
      <w:r>
        <w:t>INTER-PARLIAMENTARY UNION--UN (Agenda Item 126)</w:t>
      </w:r>
    </w:p>
    <w:p>
      <w:pPr>
        <w:pStyle w:val="itsentry"/>
        <w:keepNext/>
        <w:keepLines/>
        <w:spacing w:after="0"/>
      </w:pPr>
      <w:r>
        <w:t xml:space="preserve"> </w:t>
      </w:r>
      <w:r>
        <w:rPr>
          <w:color w:val="000000" w:themeColor="hyperlink"/>
          <w:u w:val="single"/>
        </w:rPr>
        <w:hyperlink r:id="rId286">
          <w:r>
            <w:rPr/>
            <w:t>A/72/PV.89</w:t>
          </w:r>
        </w:hyperlink>
      </w:r>
    </w:p>
    <w:p>
      <w:pPr>
        <w:pStyle w:val="itssubhead"/>
        <w:keepNext/>
        <w:keepLines/>
        <w:spacing w:after="0"/>
      </w:pPr>
      <w:r>
        <w:t>EMERGENCY ASSISTANCE (Agenda Item 73a)</w:t>
      </w:r>
    </w:p>
    <w:p>
      <w:pPr>
        <w:pStyle w:val="itsentry"/>
        <w:keepNext/>
        <w:keepLines/>
        <w:spacing w:after="0"/>
      </w:pPr>
      <w:r>
        <w:t xml:space="preserve"> </w:t>
      </w:r>
      <w:r>
        <w:rPr>
          <w:color w:val="000000" w:themeColor="hyperlink"/>
          <w:u w:val="single"/>
        </w:rPr>
        <w:hyperlink r:id="rId179">
          <w:r>
            <w:rPr/>
            <w:t>A/72/PV.69</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60">
          <w:r>
            <w:rPr/>
            <w:t>A/72/PV.42</w:t>
          </w:r>
        </w:hyperlink>
      </w:r>
      <w:r>
        <w:br/>
      </w:r>
    </w:p>
    <w:p>
      <w:pPr>
        <w:pStyle w:val="itshead"/>
        <w:keepNext/>
        <w:keepLines/>
      </w:pPr>
      <w:r>
        <w:t>Vives Balmaña, Elisenda (Andorra)</w:t>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52">
          <w:r>
            <w:rPr/>
            <w:t>A/C.2/72/SR.5</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52">
          <w:r>
            <w:rPr/>
            <w:t>A/72/PV.105</w:t>
          </w:r>
        </w:hyperlink>
      </w:r>
      <w:r>
        <w:br/>
      </w:r>
    </w:p>
    <w:p>
      <w:pPr>
        <w:pStyle w:val="itshead"/>
        <w:keepNext/>
        <w:keepLines/>
      </w:pPr>
      <w:r>
        <w:t>Vladulescu, Narcisa Daciana (Romania) (European Union)</w:t>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88">
          <w:r>
            <w:rPr/>
            <w:t>A/C.4/72/SR.17</w:t>
          </w:r>
        </w:hyperlink>
      </w:r>
      <w:r>
        <w:br/>
      </w:r>
    </w:p>
    <w:p>
      <w:pPr>
        <w:pStyle w:val="itshead"/>
        <w:keepNext/>
        <w:keepLines/>
      </w:pPr>
      <w:r>
        <w:t>Von Ernst, Helen Inga S. (Iceland)</w:t>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72">
          <w:r>
            <w:rPr/>
            <w:t>A/C.3/72/SR.9</w:t>
          </w:r>
        </w:hyperlink>
      </w:r>
      <w:r>
        <w:br/>
      </w:r>
    </w:p>
    <w:p>
      <w:pPr>
        <w:pStyle w:val="itshead"/>
        <w:keepNext/>
        <w:keepLines/>
      </w:pPr>
      <w:r>
        <w:t>Vucic, Aleksandar (Serbia. President)</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144">
          <w:r>
            <w:rPr/>
            <w:t>A/72/PV.11</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44">
          <w:r>
            <w:rPr/>
            <w:t>A/72/PV.11</w:t>
          </w:r>
        </w:hyperlink>
      </w:r>
      <w:r>
        <w:br/>
      </w:r>
    </w:p>
    <w:p>
      <w:pPr>
        <w:pStyle w:val="itshead"/>
        <w:keepNext/>
        <w:keepLines/>
      </w:pPr>
      <w:r>
        <w:t>Vujanović, Filip (Montenegro. President)</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60">
          <w:r>
            <w:rPr/>
            <w:t>A/72/PV.9</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60">
          <w:r>
            <w:rPr/>
            <w:t>A/72/PV.9</w:t>
          </w:r>
        </w:hyperlink>
      </w:r>
      <w:r>
        <w:br/>
      </w:r>
    </w:p>
    <w:p>
      <w:pPr>
        <w:pStyle w:val="itshead"/>
        <w:keepNext/>
        <w:keepLines/>
      </w:pPr>
      <w:r>
        <w:t>Válek, Petr (Czechia)</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69">
          <w:r>
            <w:rPr/>
            <w:t>A/C.6/72/SR.23</w:t>
          </w:r>
        </w:hyperlink>
      </w:r>
      <w:r>
        <w:br/>
      </w:r>
    </w:p>
    <w:p>
      <w:pPr>
        <w:pStyle w:val="itshead"/>
        <w:keepNext/>
        <w:keepLines/>
      </w:pPr>
      <w:r>
        <w:t>Vásquez, Leyla (Chile)</w:t>
      </w:r>
    </w:p>
    <w:p>
      <w:pPr>
        <w:pStyle w:val="itssubhead"/>
        <w:keepNext/>
        <w:keepLines/>
        <w:spacing w:after="0"/>
      </w:pPr>
      <w:r>
        <w:t>UN STABILIZATION MISSION IN HAITI--FINANCING (Agenda Item 156)</w:t>
      </w:r>
    </w:p>
    <w:p>
      <w:pPr>
        <w:pStyle w:val="itsentry"/>
        <w:keepNext/>
        <w:keepLines/>
        <w:spacing w:after="0"/>
      </w:pPr>
      <w:r>
        <w:t xml:space="preserve"> </w:t>
      </w:r>
      <w:r>
        <w:rPr>
          <w:color w:val="000000" w:themeColor="hyperlink"/>
          <w:u w:val="single"/>
        </w:rPr>
        <w:hyperlink r:id="rId117">
          <w:r>
            <w:rPr/>
            <w:t>A/C.5/72/SR.40</w:t>
          </w:r>
        </w:hyperlink>
      </w:r>
    </w:p>
    <w:p>
      <w:pPr>
        <w:pStyle w:val="itssubhead"/>
        <w:keepNext/>
        <w:keepLines/>
        <w:spacing w:after="0"/>
      </w:pPr>
      <w:r>
        <w:t>UN MISSION FOR JUSTICE SUPPORT IN HAITI--FINANCING (Agenda Item 165)</w:t>
      </w:r>
    </w:p>
    <w:p>
      <w:pPr>
        <w:pStyle w:val="itsentry"/>
        <w:keepNext/>
        <w:keepLines/>
        <w:spacing w:after="0"/>
      </w:pPr>
      <w:r>
        <w:t xml:space="preserve"> </w:t>
      </w:r>
      <w:r>
        <w:rPr>
          <w:color w:val="000000" w:themeColor="hyperlink"/>
          <w:u w:val="single"/>
        </w:rPr>
        <w:hyperlink r:id="rId117">
          <w:r>
            <w:rPr/>
            <w:t>A/C.5/72/SR.40</w:t>
          </w:r>
        </w:hyperlink>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228">
          <w:r>
            <w:rPr/>
            <w:t>A/C.5/72/SR.32</w:t>
          </w:r>
        </w:hyperlink>
      </w:r>
      <w:r>
        <w:br/>
      </w:r>
    </w:p>
    <w:p>
      <w:pPr>
        <w:pStyle w:val="itshead"/>
        <w:keepNext/>
        <w:keepLines/>
      </w:pPr>
      <w:r>
        <w:t>Wacker, Dörthe (European Union)</w:t>
      </w:r>
    </w:p>
    <w:p>
      <w:pPr>
        <w:pStyle w:val="itssubhead"/>
        <w:keepNext/>
        <w:keepLines/>
        <w:spacing w:after="0"/>
      </w:pPr>
      <w:r>
        <w:t>MERCENARIES (Agenda Item 71)</w:t>
      </w:r>
    </w:p>
    <w:p>
      <w:pPr>
        <w:pStyle w:val="itsentry"/>
        <w:keepNext/>
        <w:keepLines/>
        <w:spacing w:after="0"/>
      </w:pPr>
      <w:r>
        <w:t xml:space="preserve"> </w:t>
      </w:r>
      <w:r>
        <w:rPr>
          <w:color w:val="000000" w:themeColor="hyperlink"/>
          <w:u w:val="single"/>
        </w:rPr>
        <w:hyperlink r:id="rId301">
          <w:r>
            <w:rPr/>
            <w:t>A/C.3/72/SR.37</w:t>
          </w:r>
        </w:hyperlink>
      </w:r>
    </w:p>
    <w:p>
      <w:pPr>
        <w:pStyle w:val="itssubhead"/>
        <w:keepNext/>
        <w:keepLines/>
        <w:spacing w:after="0"/>
      </w:pPr>
      <w:r>
        <w:t>TORTURE AND OTHER CRUEL TREATMENT (Agenda Item 72a)</w:t>
      </w:r>
    </w:p>
    <w:p>
      <w:pPr>
        <w:pStyle w:val="itsentry"/>
        <w:keepNext/>
        <w:keepLines/>
        <w:spacing w:after="0"/>
      </w:pPr>
      <w:r>
        <w:t xml:space="preserve"> </w:t>
      </w:r>
      <w:r>
        <w:rPr>
          <w:color w:val="000000" w:themeColor="hyperlink"/>
          <w:u w:val="single"/>
        </w:rPr>
        <w:hyperlink r:id="rId100">
          <w:r>
            <w:rPr/>
            <w:t>A/C.3/72/SR.18</w:t>
          </w:r>
        </w:hyperlink>
      </w:r>
    </w:p>
    <w:p>
      <w:pPr>
        <w:pStyle w:val="itssubhead"/>
        <w:keepNext/>
        <w:keepLines/>
        <w:spacing w:after="0"/>
      </w:pPr>
      <w:r>
        <w:t>RACIAL DISCRIMINATION--PROGRAMME IMPLEMENTATION (Agenda Item 70b)</w:t>
      </w:r>
    </w:p>
    <w:p>
      <w:pPr>
        <w:pStyle w:val="itsentry"/>
        <w:keepNext/>
        <w:keepLines/>
        <w:spacing w:after="0"/>
      </w:pPr>
      <w:r>
        <w:t xml:space="preserve"> </w:t>
      </w:r>
      <w:r>
        <w:rPr>
          <w:color w:val="000000" w:themeColor="hyperlink"/>
          <w:u w:val="single"/>
        </w:rPr>
        <w:hyperlink r:id="rId301">
          <w:r>
            <w:rPr/>
            <w:t>A/C.3/72/SR.37</w:t>
          </w:r>
        </w:hyperlink>
      </w:r>
      <w:r>
        <w:t xml:space="preserve">; </w:t>
      </w:r>
      <w:r>
        <w:rPr>
          <w:color w:val="000000" w:themeColor="hyperlink"/>
          <w:u w:val="single"/>
        </w:rPr>
        <w:hyperlink r:id="rId230">
          <w:r>
            <w:rPr/>
            <w:t>A/C.3/72/SR.38</w:t>
          </w:r>
        </w:hyperlink>
      </w:r>
    </w:p>
    <w:p>
      <w:pPr>
        <w:pStyle w:val="itssubhead"/>
        <w:keepNext/>
        <w:keepLines/>
        <w:spacing w:after="0"/>
      </w:pPr>
      <w:r>
        <w:t>UN. HUMAN RIGHTS COMMITTEE--ACTIVITIES (Agenda Item 72a)</w:t>
      </w:r>
    </w:p>
    <w:p>
      <w:pPr>
        <w:pStyle w:val="itsentry"/>
        <w:keepNext/>
        <w:keepLines/>
        <w:spacing w:after="0"/>
      </w:pPr>
      <w:r>
        <w:t xml:space="preserve"> </w:t>
      </w:r>
      <w:r>
        <w:rPr>
          <w:color w:val="000000" w:themeColor="hyperlink"/>
          <w:u w:val="single"/>
        </w:rPr>
        <w:hyperlink r:id="rId210">
          <w:r>
            <w:rPr/>
            <w:t>A/C.3/72/SR.19</w:t>
          </w:r>
        </w:hyperlink>
      </w:r>
    </w:p>
    <w:p>
      <w:pPr>
        <w:pStyle w:val="itssubhead"/>
        <w:keepNext/>
        <w:keepLines/>
        <w:spacing w:after="0"/>
      </w:pPr>
      <w:r>
        <w:t>SEXUAL MINORITIES (Agenda Item 72b)</w:t>
      </w:r>
    </w:p>
    <w:p>
      <w:pPr>
        <w:pStyle w:val="itsentry"/>
        <w:keepNext/>
        <w:keepLines/>
        <w:spacing w:after="0"/>
      </w:pPr>
      <w:r>
        <w:t xml:space="preserve"> </w:t>
      </w:r>
      <w:r>
        <w:rPr>
          <w:color w:val="000000" w:themeColor="hyperlink"/>
          <w:u w:val="single"/>
        </w:rPr>
        <w:hyperlink r:id="rId209">
          <w:r>
            <w:rPr/>
            <w:t>A/C.3/72/SR.34</w:t>
          </w:r>
        </w:hyperlink>
      </w:r>
    </w:p>
    <w:p>
      <w:pPr>
        <w:pStyle w:val="itssubhead"/>
        <w:keepNext/>
        <w:keepLines/>
        <w:spacing w:after="0"/>
      </w:pPr>
      <w:r>
        <w:t>INDIGENOUS PEOPLES (Agenda Item 69a)</w:t>
      </w:r>
    </w:p>
    <w:p>
      <w:pPr>
        <w:pStyle w:val="itsentry"/>
        <w:keepNext/>
        <w:keepLines/>
        <w:spacing w:after="0"/>
      </w:pPr>
      <w:r>
        <w:t xml:space="preserve"> </w:t>
      </w:r>
      <w:r>
        <w:rPr>
          <w:color w:val="000000" w:themeColor="hyperlink"/>
          <w:u w:val="single"/>
        </w:rPr>
        <w:hyperlink r:id="rId279">
          <w:r>
            <w:rPr/>
            <w:t>A/C.3/72/SR.16</w:t>
          </w:r>
        </w:hyperlink>
      </w:r>
    </w:p>
    <w:p>
      <w:pPr>
        <w:pStyle w:val="itssubhead"/>
        <w:keepNext/>
        <w:keepLines/>
        <w:spacing w:after="0"/>
      </w:pPr>
      <w:r>
        <w:t>HUMAN RIGHTS--TREATIES--IMPLEMENTATION (Agenda Item 72a)</w:t>
      </w:r>
    </w:p>
    <w:p>
      <w:pPr>
        <w:pStyle w:val="itsentry"/>
        <w:keepNext/>
        <w:keepLines/>
        <w:spacing w:after="0"/>
      </w:pPr>
      <w:r>
        <w:t xml:space="preserve"> </w:t>
      </w:r>
      <w:r>
        <w:rPr>
          <w:color w:val="000000" w:themeColor="hyperlink"/>
          <w:u w:val="single"/>
        </w:rPr>
        <w:hyperlink r:id="rId210">
          <w:r>
            <w:rPr/>
            <w:t>A/C.3/72/SR.19</w:t>
          </w:r>
        </w:hyperlink>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301">
          <w:r>
            <w:rPr/>
            <w:t>A/C.3/72/SR.37</w:t>
          </w:r>
        </w:hyperlink>
      </w:r>
      <w:r>
        <w:t xml:space="preserve">; </w:t>
      </w:r>
      <w:r>
        <w:rPr>
          <w:color w:val="000000" w:themeColor="hyperlink"/>
          <w:u w:val="single"/>
        </w:rPr>
        <w:hyperlink r:id="rId230">
          <w:r>
            <w:rPr/>
            <w:t>A/C.3/72/SR.38</w:t>
          </w:r>
        </w:hyperlink>
      </w:r>
    </w:p>
    <w:p>
      <w:pPr>
        <w:pStyle w:val="itssubhead"/>
        <w:keepNext/>
        <w:keepLines/>
        <w:spacing w:after="0"/>
      </w:pPr>
      <w:r>
        <w:t>HUMAN RIGHTS--PROGRAMMES OF ACTION (1993) (Agenda Item 72d)</w:t>
      </w:r>
    </w:p>
    <w:p>
      <w:pPr>
        <w:pStyle w:val="itsentry"/>
        <w:keepNext/>
        <w:keepLines/>
        <w:spacing w:after="0"/>
      </w:pPr>
      <w:r>
        <w:t xml:space="preserve"> </w:t>
      </w:r>
      <w:r>
        <w:rPr>
          <w:color w:val="000000" w:themeColor="hyperlink"/>
          <w:u w:val="single"/>
        </w:rPr>
        <w:hyperlink r:id="rId100">
          <w:r>
            <w:rPr/>
            <w:t>A/C.3/72/SR.18</w:t>
          </w:r>
        </w:hyperlink>
      </w:r>
      <w:r>
        <w:br/>
      </w:r>
    </w:p>
    <w:p>
      <w:pPr>
        <w:pStyle w:val="itshead"/>
        <w:keepNext/>
        <w:keepLines/>
      </w:pPr>
      <w:r>
        <w:t>Wagner, Eric (Germany)</w:t>
      </w:r>
    </w:p>
    <w:p>
      <w:pPr>
        <w:pStyle w:val="itssubhead"/>
        <w:keepNext/>
        <w:keepLines/>
        <w:spacing w:after="0"/>
      </w:pPr>
      <w:r>
        <w:t>TORTURE AND OTHER CRUEL TREATMENT (Agenda Item 72a)</w:t>
      </w:r>
    </w:p>
    <w:p>
      <w:pPr>
        <w:pStyle w:val="itsentry"/>
        <w:keepNext/>
        <w:keepLines/>
        <w:spacing w:after="0"/>
      </w:pPr>
      <w:r>
        <w:t xml:space="preserve"> </w:t>
      </w:r>
      <w:r>
        <w:rPr>
          <w:color w:val="000000" w:themeColor="hyperlink"/>
          <w:u w:val="single"/>
        </w:rPr>
        <w:hyperlink r:id="rId198">
          <w:r>
            <w:rPr/>
            <w:t>A/C.3/72/SR.44</w:t>
          </w:r>
        </w:hyperlink>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48">
          <w:r>
            <w:rPr/>
            <w:t>A/C.3/72/SR.42</w:t>
          </w:r>
        </w:hyperlink>
      </w:r>
      <w:r>
        <w:br/>
      </w:r>
    </w:p>
    <w:p>
      <w:pPr>
        <w:pStyle w:val="itshead"/>
        <w:keepNext/>
        <w:keepLines/>
      </w:pPr>
      <w:r>
        <w:t>Wagner, Valérie (Switzerland)</w:t>
      </w:r>
    </w:p>
    <w:p>
      <w:pPr>
        <w:pStyle w:val="itssubhead"/>
        <w:keepNext/>
        <w:keepLines/>
        <w:spacing w:after="0"/>
      </w:pPr>
      <w:r>
        <w:t>HUMAN RIGHTS--DEMOCRATIC PEOPLE'S REPUBLIC OF KOREA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FREEDOM OF EXPRESSION (Agenda Item 72b)</w:t>
      </w:r>
    </w:p>
    <w:p>
      <w:pPr>
        <w:pStyle w:val="itsentry"/>
        <w:keepNext/>
        <w:keepLines/>
        <w:spacing w:after="0"/>
      </w:pPr>
      <w:r>
        <w:t xml:space="preserve"> </w:t>
      </w:r>
      <w:r>
        <w:rPr>
          <w:color w:val="000000" w:themeColor="hyperlink"/>
          <w:u w:val="single"/>
        </w:rPr>
        <w:hyperlink r:id="rId153">
          <w:r>
            <w:rPr/>
            <w:t>A/C.3/72/SR.29</w:t>
          </w:r>
        </w:hyperlink>
      </w:r>
    </w:p>
    <w:p>
      <w:pPr>
        <w:pStyle w:val="itssubhead"/>
        <w:keepNext/>
        <w:keepLines/>
        <w:spacing w:after="0"/>
      </w:pPr>
      <w:r>
        <w:t>RELIGIOUS INTOLERANCE (Agenda Item 72b)</w:t>
      </w:r>
    </w:p>
    <w:p>
      <w:pPr>
        <w:pStyle w:val="itsentry"/>
        <w:keepNext/>
        <w:keepLines/>
        <w:spacing w:after="0"/>
      </w:pPr>
      <w:r>
        <w:t xml:space="preserve"> </w:t>
      </w:r>
      <w:r>
        <w:rPr>
          <w:color w:val="000000" w:themeColor="hyperlink"/>
          <w:u w:val="single"/>
        </w:rPr>
        <w:hyperlink r:id="rId153">
          <w:r>
            <w:rPr/>
            <w:t>A/C.3/72/SR.29</w:t>
          </w:r>
        </w:hyperlink>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87">
          <w:r>
            <w:rPr/>
            <w:t>A/72/PV.40</w:t>
          </w:r>
        </w:hyperlink>
      </w:r>
      <w:r>
        <w:t xml:space="preserve">; </w:t>
      </w:r>
      <w:r>
        <w:rPr>
          <w:color w:val="000000" w:themeColor="hyperlink"/>
          <w:u w:val="single"/>
        </w:rPr>
        <w:hyperlink r:id="rId48">
          <w:r>
            <w:rPr/>
            <w:t>A/C.3/72/SR.42</w:t>
          </w:r>
        </w:hyperlink>
      </w:r>
    </w:p>
    <w:p>
      <w:pPr>
        <w:pStyle w:val="itssubhead"/>
        <w:keepNext/>
        <w:keepLines/>
        <w:spacing w:after="0"/>
      </w:pPr>
      <w:r>
        <w:t>RIGHT TO DRINKING WATER (Agenda Item 72b)</w:t>
      </w:r>
    </w:p>
    <w:p>
      <w:pPr>
        <w:pStyle w:val="itsentry"/>
        <w:keepNext/>
        <w:keepLines/>
        <w:spacing w:after="0"/>
      </w:pPr>
      <w:r>
        <w:t xml:space="preserve"> </w:t>
      </w:r>
      <w:r>
        <w:rPr>
          <w:color w:val="000000" w:themeColor="hyperlink"/>
          <w:u w:val="single"/>
        </w:rPr>
        <w:hyperlink r:id="rId193">
          <w:r>
            <w:rPr/>
            <w:t>A/C.3/72/SR.27</w:t>
          </w:r>
        </w:hyperlink>
      </w:r>
    </w:p>
    <w:p>
      <w:pPr>
        <w:pStyle w:val="itssubhead"/>
        <w:keepNext/>
        <w:keepLines/>
        <w:spacing w:after="0"/>
      </w:pPr>
      <w:r>
        <w:t>HUMAN RIGHTS--BELARUS (Agenda Item 72c)</w:t>
      </w:r>
    </w:p>
    <w:p>
      <w:pPr>
        <w:pStyle w:val="itsentry"/>
        <w:keepNext/>
        <w:keepLines/>
        <w:spacing w:after="0"/>
      </w:pPr>
      <w:r>
        <w:t xml:space="preserve"> </w:t>
      </w:r>
      <w:r>
        <w:rPr>
          <w:color w:val="000000" w:themeColor="hyperlink"/>
          <w:u w:val="single"/>
        </w:rPr>
        <w:hyperlink r:id="rId243">
          <w:r>
            <w:rPr/>
            <w:t>A/C.3/72/SR.32</w:t>
          </w:r>
        </w:hyperlink>
      </w:r>
      <w:r>
        <w:br/>
      </w:r>
    </w:p>
    <w:p>
      <w:pPr>
        <w:pStyle w:val="itshead"/>
        <w:keepNext/>
        <w:keepLines/>
      </w:pPr>
      <w:r>
        <w:t>Walder-Brundin, Eva (Sweden)</w:t>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59">
          <w:r>
            <w:rPr/>
            <w:t>A/C.1/72/PV.12</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59">
          <w:r>
            <w:rPr/>
            <w:t>A/C.1/72/PV.12</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7">
          <w:r>
            <w:rPr/>
            <w:t>A/C.1/72/PV.3</w:t>
          </w:r>
        </w:hyperlink>
      </w:r>
      <w:r>
        <w:br/>
      </w:r>
    </w:p>
    <w:p>
      <w:pPr>
        <w:pStyle w:val="itshead"/>
        <w:keepNext/>
        <w:keepLines/>
      </w:pPr>
      <w:r>
        <w:t>Walder-Brundin, Eva (Sweden) (De-Alerting Group)</w:t>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65">
          <w:r>
            <w:rPr/>
            <w:t>A/C.1/72/PV.10</w:t>
          </w:r>
        </w:hyperlink>
      </w:r>
      <w:r>
        <w:br/>
      </w:r>
    </w:p>
    <w:p>
      <w:pPr>
        <w:pStyle w:val="itshead"/>
        <w:keepNext/>
        <w:keepLines/>
      </w:pPr>
      <w:r>
        <w:t>Waleed, Mr. (Pakistan)</w:t>
      </w:r>
    </w:p>
    <w:p>
      <w:pPr>
        <w:pStyle w:val="itssubhead"/>
        <w:keepNext/>
        <w:keepLines/>
        <w:spacing w:after="0"/>
      </w:pPr>
      <w:r>
        <w:t>HUMAN RIGHTS--ERITREA (Agenda Item 72c)</w:t>
      </w:r>
    </w:p>
    <w:p>
      <w:pPr>
        <w:pStyle w:val="itsentry"/>
        <w:keepNext/>
        <w:keepLines/>
        <w:spacing w:after="0"/>
      </w:pPr>
      <w:r>
        <w:t xml:space="preserve"> </w:t>
      </w:r>
      <w:r>
        <w:rPr>
          <w:color w:val="000000" w:themeColor="hyperlink"/>
          <w:u w:val="single"/>
        </w:rPr>
        <w:hyperlink r:id="rId243">
          <w:r>
            <w:rPr/>
            <w:t>A/C.3/72/SR.32</w:t>
          </w:r>
        </w:hyperlink>
      </w:r>
      <w:r>
        <w:br/>
      </w:r>
    </w:p>
    <w:p>
      <w:pPr>
        <w:pStyle w:val="itshead"/>
        <w:keepNext/>
        <w:keepLines/>
      </w:pPr>
      <w:r>
        <w:t>Wallström, Margot (Sweden)</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49">
          <w:r>
            <w:rPr/>
            <w:t>A/72/PV.83</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89">
          <w:r>
            <w:rPr/>
            <w:t>A/72/PV.16</w:t>
          </w:r>
        </w:hyperlink>
      </w:r>
      <w:r>
        <w:br/>
      </w:r>
    </w:p>
    <w:p>
      <w:pPr>
        <w:pStyle w:val="itshead"/>
        <w:keepNext/>
        <w:keepLines/>
      </w:pPr>
      <w:r>
        <w:t>Walter, Marguerite (United States)</w:t>
      </w:r>
    </w:p>
    <w:p>
      <w:pPr>
        <w:pStyle w:val="itssubhead"/>
        <w:keepNext/>
        <w:keepLines/>
        <w:spacing w:after="0"/>
      </w:pPr>
      <w:r>
        <w:t>SOCIAL DEVELOPMENT--CONFERENCES (Agenda Item 27a)</w:t>
      </w:r>
    </w:p>
    <w:p>
      <w:pPr>
        <w:pStyle w:val="itsentry"/>
        <w:keepNext/>
        <w:keepLines/>
        <w:spacing w:after="0"/>
      </w:pPr>
      <w:r>
        <w:t xml:space="preserve"> </w:t>
      </w:r>
      <w:r>
        <w:rPr>
          <w:color w:val="000000" w:themeColor="hyperlink"/>
          <w:u w:val="single"/>
        </w:rPr>
        <w:hyperlink r:id="rId38">
          <w:r>
            <w:rPr/>
            <w:t>A/C.3/72/SR.52</w:t>
          </w:r>
        </w:hyperlink>
      </w:r>
    </w:p>
    <w:p>
      <w:pPr>
        <w:pStyle w:val="itssubhead"/>
        <w:keepNext/>
        <w:keepLines/>
        <w:spacing w:after="0"/>
      </w:pPr>
      <w:r>
        <w:t>TERRORISM--HUMAN RIGHTS (Agenda Item 72b)</w:t>
      </w:r>
    </w:p>
    <w:p>
      <w:pPr>
        <w:pStyle w:val="itsentry"/>
        <w:keepNext/>
        <w:keepLines/>
        <w:spacing w:after="0"/>
      </w:pPr>
      <w:r>
        <w:t xml:space="preserve"> </w:t>
      </w:r>
      <w:r>
        <w:rPr>
          <w:color w:val="000000" w:themeColor="hyperlink"/>
          <w:u w:val="single"/>
        </w:rPr>
        <w:hyperlink r:id="rId39">
          <w:r>
            <w:rPr/>
            <w:t>A/C.3/72/SR.53</w:t>
          </w:r>
        </w:hyperlink>
      </w:r>
      <w:r>
        <w:br/>
      </w:r>
    </w:p>
    <w:p>
      <w:pPr>
        <w:pStyle w:val="itshead"/>
        <w:keepNext/>
        <w:keepLines/>
      </w:pPr>
      <w:r>
        <w:t>Wamytan, Roch (New Caledonia. Congress)</w:t>
      </w:r>
    </w:p>
    <w:p>
      <w:pPr>
        <w:pStyle w:val="itssubhead"/>
        <w:keepNext/>
        <w:keepLines/>
        <w:spacing w:after="0"/>
      </w:pPr>
      <w:r>
        <w:t>NEW CALEDONIA QUESTION (Agenda Item 62)</w:t>
      </w:r>
    </w:p>
    <w:p>
      <w:pPr>
        <w:pStyle w:val="itsentry"/>
        <w:keepNext/>
        <w:keepLines/>
        <w:spacing w:after="0"/>
      </w:pPr>
      <w:r>
        <w:t xml:space="preserve"> </w:t>
      </w:r>
      <w:r>
        <w:rPr>
          <w:color w:val="000000" w:themeColor="hyperlink"/>
          <w:u w:val="single"/>
        </w:rPr>
        <w:hyperlink r:id="rId13">
          <w:r>
            <w:rPr/>
            <w:t>A/C.4/72/SR.4</w:t>
          </w:r>
        </w:hyperlink>
      </w:r>
      <w:r>
        <w:br/>
      </w:r>
    </w:p>
    <w:p>
      <w:pPr>
        <w:pStyle w:val="itshead"/>
        <w:keepNext/>
        <w:keepLines/>
      </w:pPr>
      <w:r>
        <w:t>Wang, Chang (China)</w:t>
      </w:r>
    </w:p>
    <w:p>
      <w:pPr>
        <w:pStyle w:val="itssubhead"/>
        <w:keepNext/>
        <w:keepLines/>
        <w:spacing w:after="0"/>
      </w:pPr>
      <w:r>
        <w:t>MILITARY EXPENDITURES (Agenda Item 90b)</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CONVENTIONAL WEAPONS--TREATY (1980) (Agenda Item 103)</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NUCLEAR NON-PROLIFERATION--TREATY COMPLIANCE (Agenda Item 99aa)</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NUCLEAR WEAPONS--ELIMINATION (Agenda Item 99z)</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14">
          <w:r>
            <w:rPr/>
            <w:t>A/C.1/72/PV.15</w:t>
          </w:r>
        </w:hyperlink>
      </w:r>
    </w:p>
    <w:p>
      <w:pPr>
        <w:pStyle w:val="itssubhead"/>
        <w:keepNext/>
        <w:keepLines/>
        <w:spacing w:after="0"/>
      </w:pPr>
      <w:r>
        <w:t>BIOLOGICAL WEAPONS--TREATY (1972) (Agenda Item 106)</w:t>
      </w:r>
    </w:p>
    <w:p>
      <w:pPr>
        <w:pStyle w:val="itsentry"/>
        <w:keepNext/>
        <w:keepLines/>
        <w:spacing w:after="0"/>
      </w:pPr>
      <w:r>
        <w:t xml:space="preserve"> </w:t>
      </w:r>
      <w:r>
        <w:rPr>
          <w:color w:val="000000" w:themeColor="hyperlink"/>
          <w:u w:val="single"/>
        </w:rPr>
        <w:hyperlink r:id="rId14">
          <w:r>
            <w:rPr/>
            <w:t>A/C.1/72/PV.15</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EXPLOSIVES (Agenda Item 99dd)</w:t>
      </w:r>
    </w:p>
    <w:p>
      <w:pPr>
        <w:pStyle w:val="itsentry"/>
        <w:keepNext/>
        <w:keepLines/>
        <w:spacing w:after="0"/>
      </w:pPr>
      <w:r>
        <w:t xml:space="preserve"> </w:t>
      </w:r>
      <w:r>
        <w:rPr>
          <w:color w:val="000000" w:themeColor="hyperlink"/>
          <w:u w:val="single"/>
        </w:rPr>
        <w:hyperlink r:id="rId127">
          <w:r>
            <w:rPr/>
            <w:t>A/C.1/72/PV.18</w:t>
          </w:r>
        </w:hyperlink>
      </w:r>
      <w:r>
        <w:br/>
      </w:r>
    </w:p>
    <w:p>
      <w:pPr>
        <w:pStyle w:val="itshead"/>
        <w:keepNext/>
        <w:keepLines/>
      </w:pPr>
      <w:r>
        <w:t>Wang, Daniel (Singapore) (ASEAN)</w:t>
      </w:r>
    </w:p>
    <w:p>
      <w:pPr>
        <w:pStyle w:val="itssubhead"/>
        <w:keepNext/>
        <w:keepLines/>
        <w:spacing w:after="0"/>
      </w:pPr>
      <w:r>
        <w:t>UN--HUMAN RESOURCES MANAGEMENT (Agenda Item 141)</w:t>
      </w:r>
    </w:p>
    <w:p>
      <w:pPr>
        <w:pStyle w:val="itsentry"/>
        <w:keepNext/>
        <w:keepLines/>
        <w:spacing w:after="0"/>
      </w:pPr>
      <w:r>
        <w:t xml:space="preserve"> </w:t>
      </w:r>
      <w:r>
        <w:rPr>
          <w:color w:val="000000" w:themeColor="hyperlink"/>
          <w:u w:val="single"/>
        </w:rPr>
        <w:hyperlink r:id="rId231">
          <w:r>
            <w:rPr/>
            <w:t>A/C.5/72/SR.9</w:t>
          </w:r>
        </w:hyperlink>
      </w:r>
      <w:r>
        <w:br/>
      </w:r>
    </w:p>
    <w:p>
      <w:pPr>
        <w:pStyle w:val="itshead"/>
        <w:keepNext/>
        <w:keepLines/>
      </w:pPr>
      <w:r>
        <w:t>Wang, Qun (China)</w:t>
      </w:r>
    </w:p>
    <w:p>
      <w:pPr>
        <w:pStyle w:val="itssubhead"/>
        <w:keepNext/>
        <w:keepLines/>
        <w:spacing w:after="0"/>
      </w:pPr>
      <w:r>
        <w:t>NUCLEAR DISARMAMENT--CONFERENCE (2013 : NEW YORK) (Agenda Item 99cc)</w:t>
      </w:r>
    </w:p>
    <w:p>
      <w:pPr>
        <w:pStyle w:val="itsentry"/>
        <w:keepNext/>
        <w:keepLines/>
        <w:spacing w:after="0"/>
      </w:pPr>
      <w:r>
        <w:t xml:space="preserve"> </w:t>
      </w:r>
      <w:r>
        <w:rPr>
          <w:color w:val="000000" w:themeColor="hyperlink"/>
          <w:u w:val="single"/>
        </w:rPr>
        <w:hyperlink r:id="rId138">
          <w:r>
            <w:rPr/>
            <w:t>A/C.1/72/PV.25</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7">
          <w:r>
            <w:rPr/>
            <w:t>A/C.1/72/PV.13</w:t>
          </w:r>
        </w:hyperlink>
      </w:r>
      <w:r>
        <w:t xml:space="preserve">; </w:t>
      </w:r>
      <w:r>
        <w:rPr>
          <w:color w:val="000000" w:themeColor="hyperlink"/>
          <w:u w:val="single"/>
        </w:rPr>
        <w:hyperlink r:id="rId138">
          <w:r>
            <w:rPr/>
            <w:t>A/C.1/72/PV.25</w:t>
          </w:r>
        </w:hyperlink>
      </w:r>
    </w:p>
    <w:p>
      <w:pPr>
        <w:pStyle w:val="itssubhead"/>
        <w:keepNext/>
        <w:keepLines/>
        <w:spacing w:after="0"/>
      </w:pPr>
      <w:r>
        <w:t>NUCLEAR DISARMAMENT--TREATY COMPLIANCE (Agenda Item 99q)</w:t>
      </w:r>
    </w:p>
    <w:p>
      <w:pPr>
        <w:pStyle w:val="itsentry"/>
        <w:keepNext/>
        <w:keepLines/>
        <w:spacing w:after="0"/>
      </w:pPr>
      <w:r>
        <w:t xml:space="preserve"> </w:t>
      </w:r>
      <w:r>
        <w:rPr>
          <w:color w:val="000000" w:themeColor="hyperlink"/>
          <w:u w:val="single"/>
        </w:rPr>
        <w:hyperlink r:id="rId138">
          <w:r>
            <w:rPr/>
            <w:t>A/C.1/72/PV.25</w:t>
          </w:r>
        </w:hyperlink>
      </w:r>
    </w:p>
    <w:p>
      <w:pPr>
        <w:pStyle w:val="itssubhead"/>
        <w:keepNext/>
        <w:keepLines/>
        <w:spacing w:after="0"/>
      </w:pPr>
      <w:r>
        <w:t>NUCLEAR WEAPONS USE--ICJ OPINION (Agenda Item 99k)</w:t>
      </w:r>
    </w:p>
    <w:p>
      <w:pPr>
        <w:pStyle w:val="itsentry"/>
        <w:keepNext/>
        <w:keepLines/>
        <w:spacing w:after="0"/>
      </w:pPr>
      <w:r>
        <w:t xml:space="preserve"> </w:t>
      </w:r>
      <w:r>
        <w:rPr>
          <w:color w:val="000000" w:themeColor="hyperlink"/>
          <w:u w:val="single"/>
        </w:rPr>
        <w:hyperlink r:id="rId138">
          <w:r>
            <w:rPr/>
            <w:t>A/C.1/72/PV.25</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7">
          <w:r>
            <w:rPr/>
            <w:t>A/C.1/72/PV.13</w:t>
          </w:r>
        </w:hyperlink>
      </w:r>
      <w:r>
        <w:t xml:space="preserve">; </w:t>
      </w:r>
      <w:r>
        <w:rPr>
          <w:color w:val="000000" w:themeColor="hyperlink"/>
          <w:u w:val="single"/>
        </w:rPr>
        <w:hyperlink r:id="rId138">
          <w:r>
            <w:rPr/>
            <w:t>A/C.1/72/PV.25</w:t>
          </w:r>
        </w:hyperlink>
      </w:r>
    </w:p>
    <w:p>
      <w:pPr>
        <w:pStyle w:val="itssubhead"/>
        <w:keepNext/>
        <w:keepLines/>
        <w:spacing w:after="0"/>
      </w:pPr>
      <w:r>
        <w:t>NUCLEAR-WEAPON-FREE ZONES (Agenda Item 99gg)</w:t>
      </w:r>
    </w:p>
    <w:p>
      <w:pPr>
        <w:pStyle w:val="itsentry"/>
        <w:keepNext/>
        <w:keepLines/>
        <w:spacing w:after="0"/>
      </w:pPr>
      <w:r>
        <w:t xml:space="preserve"> </w:t>
      </w:r>
      <w:r>
        <w:rPr>
          <w:color w:val="000000" w:themeColor="hyperlink"/>
          <w:u w:val="single"/>
        </w:rPr>
        <w:hyperlink r:id="rId138">
          <w:r>
            <w:rPr/>
            <w:t>A/C.1/72/PV.25</w:t>
          </w:r>
        </w:hyperlink>
      </w:r>
    </w:p>
    <w:p>
      <w:pPr>
        <w:pStyle w:val="itssubhead"/>
        <w:keepNext/>
        <w:keepLines/>
        <w:spacing w:after="0"/>
      </w:pPr>
      <w:r>
        <w:t>NUCLEAR-WEAPON-FREE ZONE--SOUTHERN HEMISPHERE (Agenda Item 99i)</w:t>
      </w:r>
    </w:p>
    <w:p>
      <w:pPr>
        <w:pStyle w:val="itsentry"/>
        <w:keepNext/>
        <w:keepLines/>
        <w:spacing w:after="0"/>
      </w:pPr>
      <w:r>
        <w:t xml:space="preserve"> </w:t>
      </w:r>
      <w:r>
        <w:rPr>
          <w:color w:val="000000" w:themeColor="hyperlink"/>
          <w:u w:val="single"/>
        </w:rPr>
        <w:hyperlink r:id="rId138">
          <w:r>
            <w:rPr/>
            <w:t>A/C.1/72/PV.25</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4">
          <w:r>
            <w:rPr/>
            <w:t>A/C.1/72/PV.6</w:t>
          </w:r>
        </w:hyperlink>
      </w:r>
    </w:p>
    <w:p>
      <w:pPr>
        <w:pStyle w:val="itssubhead"/>
        <w:keepNext/>
        <w:keepLines/>
        <w:spacing w:after="0"/>
      </w:pPr>
      <w:r>
        <w:t>INFORMATION--INTERNATIONAL SECURITY (Agenda Item 94)</w:t>
      </w:r>
    </w:p>
    <w:p>
      <w:pPr>
        <w:pStyle w:val="itsentry"/>
        <w:keepNext/>
        <w:keepLines/>
        <w:spacing w:after="0"/>
      </w:pPr>
      <w:r>
        <w:t xml:space="preserve"> </w:t>
      </w:r>
      <w:r>
        <w:rPr>
          <w:color w:val="000000" w:themeColor="hyperlink"/>
          <w:u w:val="single"/>
        </w:rPr>
        <w:hyperlink r:id="rId165">
          <w:r>
            <w:rPr/>
            <w:t>A/C.1/72/PV.20</w:t>
          </w:r>
        </w:hyperlink>
      </w:r>
      <w:r>
        <w:br/>
      </w:r>
    </w:p>
    <w:p>
      <w:pPr>
        <w:pStyle w:val="itshead"/>
        <w:keepNext/>
        <w:keepLines/>
      </w:pPr>
      <w:r>
        <w:t>Wang, Ruijin (China) (UN. Commission on Science and Technology for Development. Chair)</w:t>
      </w:r>
    </w:p>
    <w:p>
      <w:pPr>
        <w:pStyle w:val="itssubhead"/>
        <w:keepNext/>
        <w:keepLines/>
        <w:spacing w:after="0"/>
      </w:pPr>
      <w:r>
        <w:t>SCIENCE AND TECHNOLOGY--DEVELOPMENT (Agenda Item 21b)</w:t>
      </w:r>
    </w:p>
    <w:p>
      <w:pPr>
        <w:pStyle w:val="itsentry"/>
        <w:keepNext/>
        <w:keepLines/>
        <w:spacing w:after="0"/>
      </w:pPr>
      <w:r>
        <w:t xml:space="preserve"> </w:t>
      </w:r>
      <w:r>
        <w:rPr>
          <w:color w:val="000000" w:themeColor="hyperlink"/>
          <w:u w:val="single"/>
        </w:rPr>
        <w:hyperlink r:id="rId311">
          <w:r>
            <w:rPr/>
            <w:t>A/C.2/72/SR.11</w:t>
          </w:r>
        </w:hyperlink>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311">
          <w:r>
            <w:rPr/>
            <w:t>A/C.2/72/SR.11</w:t>
          </w:r>
        </w:hyperlink>
      </w:r>
      <w:r>
        <w:br/>
      </w:r>
    </w:p>
    <w:p>
      <w:pPr>
        <w:pStyle w:val="itshead"/>
        <w:keepNext/>
        <w:keepLines/>
      </w:pPr>
      <w:r>
        <w:t>Wang, Yi (China)</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303">
          <w:r>
            <w:rPr/>
            <w:t>A/72/PV.12</w:t>
          </w:r>
        </w:hyperlink>
      </w:r>
      <w:r>
        <w:br/>
      </w:r>
    </w:p>
    <w:p>
      <w:pPr>
        <w:pStyle w:val="itshead"/>
        <w:keepNext/>
        <w:keepLines/>
      </w:pPr>
      <w:r>
        <w:t>Wang, Zhaoxue (China)</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21">
          <w:r>
            <w:rPr/>
            <w:t>A/C.3/72/SR.6</w:t>
          </w:r>
        </w:hyperlink>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121">
          <w:r>
            <w:rPr/>
            <w:t>A/C.3/72/SR.6</w:t>
          </w:r>
        </w:hyperlink>
      </w:r>
      <w:r>
        <w:br/>
      </w:r>
    </w:p>
    <w:p>
      <w:pPr>
        <w:pStyle w:val="itshead"/>
        <w:keepNext/>
        <w:keepLines/>
      </w:pPr>
      <w:r>
        <w:t>Waqa, Baron Divavesi (Nauru. President)</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94">
          <w:r>
            <w:rPr/>
            <w:t>A/72/PV.10</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194">
          <w:r>
            <w:rPr/>
            <w:t>A/72/PV.10</w:t>
          </w:r>
        </w:hyperlink>
      </w:r>
      <w:r>
        <w:br/>
      </w:r>
    </w:p>
    <w:p>
      <w:pPr>
        <w:pStyle w:val="itshead"/>
        <w:keepNext/>
        <w:keepLines/>
      </w:pPr>
      <w:r>
        <w:t>Warburg, Tanya (Freedom for All (Organization))</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3">
          <w:r>
            <w:rPr/>
            <w:t>A/C.4/72/SR.4</w:t>
          </w:r>
        </w:hyperlink>
      </w:r>
      <w:r>
        <w:br/>
      </w:r>
    </w:p>
    <w:p>
      <w:pPr>
        <w:pStyle w:val="itshead"/>
        <w:keepNext/>
        <w:keepLines/>
      </w:pPr>
      <w:r>
        <w:t>Wardhana, Ali Andika (Indonesia)</w:t>
      </w:r>
    </w:p>
    <w:p>
      <w:pPr>
        <w:pStyle w:val="itssubhead"/>
        <w:keepNext/>
        <w:keepLines/>
        <w:spacing w:after="0"/>
      </w:pPr>
      <w:r>
        <w:t>TERRITORIES OCCUPIED BY ISRAEL--HUMAN RIGHTS (Agenda Item 54)</w:t>
      </w:r>
    </w:p>
    <w:p>
      <w:pPr>
        <w:pStyle w:val="itsentry"/>
        <w:keepNext/>
        <w:keepLines/>
        <w:spacing w:after="0"/>
      </w:pPr>
      <w:r>
        <w:t xml:space="preserve"> </w:t>
      </w:r>
      <w:r>
        <w:rPr>
          <w:color w:val="000000" w:themeColor="hyperlink"/>
          <w:u w:val="single"/>
        </w:rPr>
        <w:hyperlink r:id="rId29">
          <w:r>
            <w:rPr/>
            <w:t>A/C.4/72/SR.26</w:t>
          </w:r>
        </w:hyperlink>
      </w:r>
    </w:p>
    <w:p>
      <w:pPr>
        <w:pStyle w:val="itssubhead"/>
        <w:keepNext/>
        <w:keepLines/>
        <w:spacing w:after="0"/>
      </w:pPr>
      <w:r>
        <w:t>RIGHT TO DEVELOPMENT (Agenda Item 72b)</w:t>
      </w:r>
    </w:p>
    <w:p>
      <w:pPr>
        <w:pStyle w:val="itsentry"/>
        <w:keepNext/>
        <w:keepLines/>
        <w:spacing w:after="0"/>
      </w:pPr>
      <w:r>
        <w:t xml:space="preserve"> </w:t>
      </w:r>
      <w:r>
        <w:rPr>
          <w:color w:val="000000" w:themeColor="hyperlink"/>
          <w:u w:val="single"/>
        </w:rPr>
        <w:hyperlink r:id="rId143">
          <w:r>
            <w:rPr/>
            <w:t>A/C.3/72/SR.22</w:t>
          </w:r>
        </w:hyperlink>
      </w:r>
      <w:r>
        <w:br/>
      </w:r>
    </w:p>
    <w:p>
      <w:pPr>
        <w:pStyle w:val="itshead"/>
        <w:keepNext/>
        <w:keepLines/>
      </w:pPr>
      <w:r>
        <w:t>Warraich, Ahmad Naseem (Pakistan)</w:t>
      </w:r>
    </w:p>
    <w:p>
      <w:pPr>
        <w:pStyle w:val="itssubhead"/>
        <w:keepNext/>
        <w:keepLines/>
        <w:spacing w:after="0"/>
      </w:pPr>
      <w:r>
        <w:t>UN. SECRETARY-GENERAL--REPORTS (2016-2017) (Agenda Item 110)</w:t>
      </w:r>
    </w:p>
    <w:p>
      <w:pPr>
        <w:pStyle w:val="itsentry"/>
        <w:keepNext/>
        <w:keepLines/>
        <w:spacing w:after="0"/>
      </w:pPr>
      <w:r>
        <w:t xml:space="preserve"> </w:t>
      </w:r>
      <w:r>
        <w:rPr>
          <w:color w:val="000000" w:themeColor="hyperlink"/>
          <w:u w:val="single"/>
        </w:rPr>
        <w:hyperlink r:id="rId135">
          <w:r>
            <w:rPr/>
            <w:t>A/72/PV.28</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52">
          <w:r>
            <w:rPr/>
            <w:t>A/72/PV.105</w:t>
          </w:r>
        </w:hyperlink>
      </w:r>
      <w:r>
        <w:t xml:space="preserve">; </w:t>
      </w:r>
      <w:r>
        <w:rPr>
          <w:color w:val="000000" w:themeColor="hyperlink"/>
          <w:u w:val="single"/>
        </w:rPr>
        <w:hyperlink r:id="rId134">
          <w:r>
            <w:rPr/>
            <w:t>A/72/PV.2</w:t>
          </w:r>
        </w:hyperlink>
      </w:r>
    </w:p>
    <w:p>
      <w:pPr>
        <w:pStyle w:val="itssubhead"/>
        <w:keepNext/>
        <w:keepLines/>
        <w:spacing w:after="0"/>
      </w:pPr>
      <w:r>
        <w:t>PEACEKEEPING OPERATIONS--CRIMINAL LIABILITY (Agenda Item 78)</w:t>
      </w:r>
    </w:p>
    <w:p>
      <w:pPr>
        <w:pStyle w:val="itsentry"/>
        <w:keepNext/>
        <w:keepLines/>
        <w:spacing w:after="0"/>
      </w:pPr>
      <w:r>
        <w:t xml:space="preserve"> </w:t>
      </w:r>
      <w:r>
        <w:rPr>
          <w:color w:val="000000" w:themeColor="hyperlink"/>
          <w:u w:val="single"/>
        </w:rPr>
        <w:hyperlink r:id="rId105">
          <w:r>
            <w:rPr/>
            <w:t>A/C.6/72/SR.30</w:t>
          </w:r>
        </w:hyperlink>
      </w:r>
      <w:r>
        <w:t xml:space="preserve">; </w:t>
      </w:r>
      <w:r>
        <w:rPr>
          <w:color w:val="000000" w:themeColor="hyperlink"/>
          <w:u w:val="single"/>
        </w:rPr>
        <w:hyperlink r:id="rId104">
          <w:r>
            <w:rPr/>
            <w:t>A/C.6/72/SR.9</w:t>
          </w:r>
        </w:hyperlink>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134">
          <w:r>
            <w:rPr/>
            <w:t>A/72/PV.2</w:t>
          </w:r>
        </w:hyperlink>
      </w:r>
      <w:r>
        <w:br/>
      </w:r>
    </w:p>
    <w:p>
      <w:pPr>
        <w:pStyle w:val="itshead"/>
        <w:keepNext/>
        <w:keepLines/>
      </w:pPr>
      <w:r>
        <w:t>Warries, Tarryn (South Africa)</w:t>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15">
          <w:r>
            <w:rPr/>
            <w:t>A/C.1/72/PV.16</w:t>
          </w:r>
        </w:hyperlink>
      </w:r>
    </w:p>
    <w:p>
      <w:pPr>
        <w:pStyle w:val="itssubhead"/>
        <w:keepNext/>
        <w:keepLines/>
        <w:spacing w:after="0"/>
      </w:pPr>
      <w:r>
        <w:t>BIOLOGICAL WEAPONS--TREATY (1972) (Agenda Item 106)</w:t>
      </w:r>
    </w:p>
    <w:p>
      <w:pPr>
        <w:pStyle w:val="itsentry"/>
        <w:keepNext/>
        <w:keepLines/>
        <w:spacing w:after="0"/>
      </w:pPr>
      <w:r>
        <w:t xml:space="preserve"> </w:t>
      </w:r>
      <w:r>
        <w:rPr>
          <w:color w:val="000000" w:themeColor="hyperlink"/>
          <w:u w:val="single"/>
        </w:rPr>
        <w:hyperlink r:id="rId15">
          <w:r>
            <w:rPr/>
            <w:t>A/C.1/72/PV.16</w:t>
          </w:r>
        </w:hyperlink>
      </w:r>
      <w:r>
        <w:br/>
      </w:r>
    </w:p>
    <w:p>
      <w:pPr>
        <w:pStyle w:val="itshead"/>
        <w:keepNext/>
        <w:keepLines/>
      </w:pPr>
      <w:r>
        <w:t>Watson, Hugh (Australia)</w:t>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CLUSTER MUNITIONS (Agenda Item 99hh)</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EXPLOSIVES (Agenda Item 99dd)</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LANDMINES--TREATIES (1997) (Agenda Item 99m)</w:t>
      </w:r>
    </w:p>
    <w:p>
      <w:pPr>
        <w:pStyle w:val="itsentry"/>
        <w:keepNext/>
        <w:keepLines/>
        <w:spacing w:after="0"/>
      </w:pPr>
      <w:r>
        <w:t xml:space="preserve"> </w:t>
      </w:r>
      <w:r>
        <w:rPr>
          <w:color w:val="000000" w:themeColor="hyperlink"/>
          <w:u w:val="single"/>
        </w:rPr>
        <w:hyperlink r:id="rId236">
          <w:r>
            <w:rPr/>
            <w:t>A/C.1/72/PV.17</w:t>
          </w:r>
        </w:hyperlink>
      </w:r>
      <w:r>
        <w:br/>
      </w:r>
    </w:p>
    <w:p>
      <w:pPr>
        <w:pStyle w:val="itshead"/>
        <w:keepNext/>
        <w:keepLines/>
      </w:pPr>
      <w:r>
        <w:t>Waweru, James Ndiragu (Kenya)</w:t>
      </w:r>
    </w:p>
    <w:p>
      <w:pPr>
        <w:pStyle w:val="itssubhead"/>
        <w:keepNext/>
        <w:keepLines/>
        <w:spacing w:after="0"/>
      </w:pPr>
      <w:r>
        <w:t>INTERNATIONAL JURISDICTION (Agenda Item 85)</w:t>
      </w:r>
    </w:p>
    <w:p>
      <w:pPr>
        <w:pStyle w:val="itsentry"/>
        <w:keepNext/>
        <w:keepLines/>
        <w:spacing w:after="0"/>
      </w:pPr>
      <w:r>
        <w:t xml:space="preserve"> </w:t>
      </w:r>
      <w:r>
        <w:rPr>
          <w:color w:val="000000" w:themeColor="hyperlink"/>
          <w:u w:val="single"/>
        </w:rPr>
        <w:hyperlink r:id="rId50">
          <w:r>
            <w:rPr/>
            <w:t>A/C.6/72/SR.13</w:t>
          </w:r>
        </w:hyperlink>
      </w:r>
    </w:p>
    <w:p>
      <w:pPr>
        <w:pStyle w:val="itssubhead"/>
        <w:keepNext/>
        <w:keepLines/>
        <w:spacing w:after="0"/>
      </w:pPr>
      <w:r>
        <w:t>TERRORISM (Agenda Item 109)</w:t>
      </w:r>
    </w:p>
    <w:p>
      <w:pPr>
        <w:pStyle w:val="itsentry"/>
        <w:keepNext/>
        <w:keepLines/>
        <w:spacing w:after="0"/>
      </w:pPr>
      <w:r>
        <w:t xml:space="preserve"> </w:t>
      </w:r>
      <w:r>
        <w:rPr>
          <w:color w:val="000000" w:themeColor="hyperlink"/>
          <w:u w:val="single"/>
        </w:rPr>
        <w:hyperlink r:id="rId182">
          <w:r>
            <w:rPr/>
            <w:t>A/C.6/72/SR.3</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74">
          <w:r>
            <w:rPr/>
            <w:t>A/C.6/72/SR.8</w:t>
          </w:r>
        </w:hyperlink>
      </w:r>
    </w:p>
    <w:p>
      <w:pPr>
        <w:pStyle w:val="itssubhead"/>
        <w:keepNext/>
        <w:keepLines/>
        <w:spacing w:after="0"/>
      </w:pPr>
      <w:r>
        <w:t>UN. GENERAL ASSEMBLY--WORK PROGRAMME (Agenda Item 121)</w:t>
      </w:r>
    </w:p>
    <w:p>
      <w:pPr>
        <w:pStyle w:val="itsentry"/>
        <w:keepNext/>
        <w:keepLines/>
        <w:spacing w:after="0"/>
      </w:pPr>
      <w:r>
        <w:t xml:space="preserve"> </w:t>
      </w:r>
      <w:r>
        <w:rPr>
          <w:color w:val="000000" w:themeColor="hyperlink"/>
          <w:u w:val="single"/>
        </w:rPr>
        <w:hyperlink r:id="rId322">
          <w:r>
            <w:rPr/>
            <w:t>A/C.6/72/SR.29</w:t>
          </w:r>
        </w:hyperlink>
      </w:r>
      <w:r>
        <w:br/>
      </w:r>
    </w:p>
    <w:p>
      <w:pPr>
        <w:pStyle w:val="itshead"/>
        <w:keepNext/>
        <w:keepLines/>
      </w:pPr>
      <w:r>
        <w:t>Waweru, James Ndiragu (Kenya) (UN. General Assembly. 6th Committee. Bureau)</w:t>
      </w:r>
    </w:p>
    <w:p>
      <w:pPr>
        <w:pStyle w:val="itssubhead"/>
        <w:keepNext/>
        <w:keepLines/>
        <w:spacing w:after="0"/>
      </w:pPr>
      <w:r>
        <w:t>INTERNATIONAL JURISDICTION (Agenda Item 85)</w:t>
      </w:r>
    </w:p>
    <w:p>
      <w:pPr>
        <w:pStyle w:val="itsentry"/>
        <w:keepNext/>
        <w:keepLines/>
        <w:spacing w:after="0"/>
      </w:pPr>
      <w:r>
        <w:t xml:space="preserve"> </w:t>
      </w:r>
      <w:r>
        <w:rPr>
          <w:color w:val="000000" w:themeColor="hyperlink"/>
          <w:u w:val="single"/>
        </w:rPr>
        <w:hyperlink r:id="rId105">
          <w:r>
            <w:rPr/>
            <w:t>A/C.6/72/SR.30</w:t>
          </w:r>
        </w:hyperlink>
      </w:r>
      <w:r>
        <w:br/>
      </w:r>
    </w:p>
    <w:p>
      <w:pPr>
        <w:pStyle w:val="itshead"/>
        <w:keepNext/>
        <w:keepLines/>
      </w:pPr>
      <w:r>
        <w:t>Wax, Yaron (Israel)</w:t>
      </w:r>
    </w:p>
    <w:p>
      <w:pPr>
        <w:pStyle w:val="itssubhead"/>
        <w:keepNext/>
        <w:keepLines/>
        <w:spacing w:after="0"/>
      </w:pPr>
      <w:r>
        <w:t>UN INTERIM FORCE IN LEBANON--FINANCING (Agenda Item 160b)</w:t>
      </w:r>
    </w:p>
    <w:p>
      <w:pPr>
        <w:pStyle w:val="itsentry"/>
        <w:keepNext/>
        <w:keepLines/>
        <w:spacing w:after="0"/>
      </w:pPr>
      <w:r>
        <w:t xml:space="preserve"> </w:t>
      </w:r>
      <w:r>
        <w:rPr>
          <w:color w:val="000000" w:themeColor="hyperlink"/>
          <w:u w:val="single"/>
        </w:rPr>
        <w:hyperlink r:id="rId83">
          <w:r>
            <w:rPr/>
            <w:t>A/C.5/72/SR.43</w:t>
          </w:r>
        </w:hyperlink>
      </w:r>
    </w:p>
    <w:p>
      <w:pPr>
        <w:pStyle w:val="itssubhead"/>
        <w:keepNext/>
        <w:keepLines/>
        <w:spacing w:after="0"/>
      </w:pPr>
      <w:r>
        <w:t>UN DISENGAGEMENT OBSERVER FORCE--FINANCING (Agenda Item 160a)</w:t>
      </w:r>
    </w:p>
    <w:p>
      <w:pPr>
        <w:pStyle w:val="itsentry"/>
        <w:keepNext/>
        <w:keepLines/>
        <w:spacing w:after="0"/>
      </w:pPr>
      <w:r>
        <w:t xml:space="preserve"> </w:t>
      </w:r>
      <w:r>
        <w:rPr>
          <w:color w:val="000000" w:themeColor="hyperlink"/>
          <w:u w:val="single"/>
        </w:rPr>
        <w:hyperlink r:id="rId229">
          <w:r>
            <w:rPr/>
            <w:t>A/C.5/72/SR.38</w:t>
          </w:r>
        </w:hyperlink>
      </w:r>
      <w:r>
        <w:br/>
      </w:r>
    </w:p>
    <w:p>
      <w:pPr>
        <w:pStyle w:val="itshead"/>
        <w:keepNext/>
        <w:keepLines/>
      </w:pPr>
      <w:r>
        <w:t>Webson, Walton Alfonso (Antigua and Barbuda)</w:t>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280">
          <w:r>
            <w:rPr/>
            <w:t>A/C.3/72/SR.48</w:t>
          </w:r>
        </w:hyperlink>
      </w:r>
      <w:r>
        <w:br/>
      </w:r>
    </w:p>
    <w:p>
      <w:pPr>
        <w:pStyle w:val="itshead"/>
        <w:keepNext/>
        <w:keepLines/>
      </w:pPr>
      <w:r>
        <w:t>Webson, Walton Alfonso (Antigua and Barbuda) (UN. Group of Latin American and Caribbean States)</w:t>
      </w:r>
    </w:p>
    <w:p>
      <w:pPr>
        <w:pStyle w:val="itssubhead"/>
        <w:keepNext/>
        <w:keepLines/>
        <w:spacing w:after="0"/>
      </w:pPr>
      <w:r>
        <w:t>GURIRAB, THEO-BEN (UN. GENERAL ASSEMBLY (54TH SESS. : 1999-2000). PRESIDENT)--TRIBUTES (Agenda Item )</w:t>
      </w:r>
    </w:p>
    <w:p>
      <w:pPr>
        <w:pStyle w:val="itsentry"/>
        <w:keepNext/>
        <w:keepLines/>
        <w:spacing w:after="0"/>
      </w:pPr>
      <w:r>
        <w:t xml:space="preserve"> </w:t>
      </w:r>
      <w:r>
        <w:rPr>
          <w:color w:val="000000" w:themeColor="hyperlink"/>
          <w:u w:val="single"/>
        </w:rPr>
        <w:hyperlink r:id="rId234">
          <w:r>
            <w:rPr/>
            <w:t>A/72/PV.108</w:t>
          </w:r>
        </w:hyperlink>
      </w:r>
    </w:p>
    <w:p>
      <w:pPr>
        <w:pStyle w:val="itssubhead"/>
        <w:keepNext/>
        <w:keepLines/>
        <w:spacing w:after="0"/>
      </w:pPr>
      <w:r>
        <w:t>CAPUTO, DANTE M. (UN. GENERAL ASSEMBLY (43RD SESS. : 1988-1989). PRESIDENT)--TRIBUTES (Agenda Item )</w:t>
      </w:r>
    </w:p>
    <w:p>
      <w:pPr>
        <w:pStyle w:val="itsentry"/>
        <w:keepNext/>
        <w:keepLines/>
        <w:spacing w:after="0"/>
      </w:pPr>
      <w:r>
        <w:t xml:space="preserve"> </w:t>
      </w:r>
      <w:r>
        <w:rPr>
          <w:color w:val="000000" w:themeColor="hyperlink"/>
          <w:u w:val="single"/>
        </w:rPr>
        <w:hyperlink r:id="rId234">
          <w:r>
            <w:rPr/>
            <w:t>A/72/PV.108</w:t>
          </w:r>
        </w:hyperlink>
      </w:r>
      <w:r>
        <w:br/>
      </w:r>
    </w:p>
    <w:p>
      <w:pPr>
        <w:pStyle w:val="itshead"/>
        <w:keepNext/>
        <w:keepLines/>
      </w:pPr>
      <w:r>
        <w:t>Weckowicz, Michal (Poland)</w:t>
      </w:r>
    </w:p>
    <w:p>
      <w:pPr>
        <w:pStyle w:val="itssubhead"/>
        <w:keepNext/>
        <w:keepLines/>
        <w:spacing w:after="0"/>
      </w:pPr>
      <w:r>
        <w:t>INTERNATIONAL CRIMINAL COURT--REPORTS (Agenda Item 76)</w:t>
      </w:r>
    </w:p>
    <w:p>
      <w:pPr>
        <w:pStyle w:val="itsentry"/>
        <w:keepNext/>
        <w:keepLines/>
        <w:spacing w:after="0"/>
      </w:pPr>
      <w:r>
        <w:t xml:space="preserve"> </w:t>
      </w:r>
      <w:r>
        <w:rPr>
          <w:color w:val="000000" w:themeColor="hyperlink"/>
          <w:u w:val="single"/>
        </w:rPr>
        <w:hyperlink r:id="rId251">
          <w:r>
            <w:rPr/>
            <w:t>A/72/PV.36</w:t>
          </w:r>
        </w:hyperlink>
      </w:r>
      <w:r>
        <w:br/>
      </w:r>
    </w:p>
    <w:p>
      <w:pPr>
        <w:pStyle w:val="itshead"/>
        <w:keepNext/>
        <w:keepLines/>
      </w:pPr>
      <w:r>
        <w:t>Weeden, Charity A. (Satellite Industry Association)</w:t>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18">
          <w:r>
            <w:rPr/>
            <w:t>A/C.1/72/PV.11</w:t>
          </w:r>
        </w:hyperlink>
      </w:r>
      <w:r>
        <w:t xml:space="preserve">; </w:t>
      </w:r>
      <w:r>
        <w:rPr>
          <w:color w:val="000000" w:themeColor="hyperlink"/>
          <w:u w:val="single"/>
        </w:rPr>
        <w:hyperlink r:id="rId19">
          <w:r>
            <w:rPr/>
            <w:t>A/C.1/72/SR.11</w:t>
          </w:r>
        </w:hyperlink>
      </w:r>
      <w:r>
        <w:t xml:space="preserve">; </w:t>
      </w:r>
      <w:r>
        <w:rPr>
          <w:color w:val="000000" w:themeColor="hyperlink"/>
          <w:u w:val="single"/>
        </w:rPr>
        <w:hyperlink r:id="rId20">
          <w:r>
            <w:rPr/>
            <w:t>A/C.4/72/SR.11</w:t>
          </w:r>
        </w:hyperlink>
      </w:r>
    </w:p>
    <w:p>
      <w:pPr>
        <w:pStyle w:val="itssubhead"/>
        <w:keepNext/>
        <w:keepLines/>
        <w:spacing w:after="0"/>
      </w:pPr>
      <w:r>
        <w:t>SPACE SECURITY (Agenda Item 52b)</w:t>
      </w:r>
    </w:p>
    <w:p>
      <w:pPr>
        <w:pStyle w:val="itsentry"/>
        <w:keepNext/>
        <w:keepLines/>
        <w:spacing w:after="0"/>
      </w:pPr>
      <w:r>
        <w:t xml:space="preserve"> </w:t>
      </w:r>
      <w:r>
        <w:rPr>
          <w:color w:val="000000" w:themeColor="hyperlink"/>
          <w:u w:val="single"/>
        </w:rPr>
        <w:hyperlink r:id="rId18">
          <w:r>
            <w:rPr/>
            <w:t>A/C.1/72/PV.11</w:t>
          </w:r>
        </w:hyperlink>
      </w:r>
      <w:r>
        <w:t xml:space="preserve">; </w:t>
      </w:r>
      <w:r>
        <w:rPr>
          <w:color w:val="000000" w:themeColor="hyperlink"/>
          <w:u w:val="single"/>
        </w:rPr>
        <w:hyperlink r:id="rId19">
          <w:r>
            <w:rPr/>
            <w:t>A/C.1/72/SR.11</w:t>
          </w:r>
        </w:hyperlink>
      </w:r>
      <w:r>
        <w:t xml:space="preserve">; </w:t>
      </w:r>
      <w:r>
        <w:rPr>
          <w:color w:val="000000" w:themeColor="hyperlink"/>
          <w:u w:val="single"/>
        </w:rPr>
        <w:hyperlink r:id="rId20">
          <w:r>
            <w:rPr/>
            <w:t>A/C.4/72/SR.11</w:t>
          </w:r>
        </w:hyperlink>
      </w:r>
      <w:r>
        <w:br/>
      </w:r>
    </w:p>
    <w:p>
      <w:pPr>
        <w:pStyle w:val="itshead"/>
        <w:keepNext/>
        <w:keepLines/>
      </w:pPr>
      <w:r>
        <w:t>Wegrzynowska, Karina (Poland)</w:t>
      </w:r>
    </w:p>
    <w:p>
      <w:pPr>
        <w:pStyle w:val="itssubhead"/>
        <w:keepNext/>
        <w:keepLines/>
        <w:spacing w:after="0"/>
      </w:pPr>
      <w:r>
        <w:t>RIGHT TO CULTURE (Agenda Item 72b)</w:t>
      </w:r>
    </w:p>
    <w:p>
      <w:pPr>
        <w:pStyle w:val="itsentry"/>
        <w:keepNext/>
        <w:keepLines/>
        <w:spacing w:after="0"/>
      </w:pPr>
      <w:r>
        <w:t xml:space="preserve"> </w:t>
      </w:r>
      <w:r>
        <w:rPr>
          <w:color w:val="000000" w:themeColor="hyperlink"/>
          <w:u w:val="single"/>
        </w:rPr>
        <w:hyperlink r:id="rId233">
          <w:r>
            <w:rPr/>
            <w:t>A/C.3/72/SR.30</w:t>
          </w:r>
        </w:hyperlink>
      </w:r>
    </w:p>
    <w:p>
      <w:pPr>
        <w:pStyle w:val="itssubhead"/>
        <w:keepNext/>
        <w:keepLines/>
        <w:spacing w:after="0"/>
      </w:pPr>
      <w:r>
        <w:t>FREEDOM OF EXPRESSION (Agenda Item 72b)</w:t>
      </w:r>
    </w:p>
    <w:p>
      <w:pPr>
        <w:pStyle w:val="itsentry"/>
        <w:keepNext/>
        <w:keepLines/>
        <w:spacing w:after="0"/>
      </w:pPr>
      <w:r>
        <w:t xml:space="preserve"> </w:t>
      </w:r>
      <w:r>
        <w:rPr>
          <w:color w:val="000000" w:themeColor="hyperlink"/>
          <w:u w:val="single"/>
        </w:rPr>
        <w:hyperlink r:id="rId153">
          <w:r>
            <w:rPr/>
            <w:t>A/C.3/72/SR.29</w:t>
          </w:r>
        </w:hyperlink>
      </w:r>
      <w:r>
        <w:br/>
      </w:r>
    </w:p>
    <w:p>
      <w:pPr>
        <w:pStyle w:val="itshead"/>
        <w:keepNext/>
        <w:keepLines/>
      </w:pPr>
      <w:r>
        <w:t>Weinoh, Kingsley (Nigeria)</w:t>
      </w:r>
    </w:p>
    <w:p>
      <w:pPr>
        <w:pStyle w:val="itssubhead"/>
        <w:keepNext/>
        <w:keepLines/>
        <w:spacing w:after="0"/>
      </w:pPr>
      <w:r>
        <w:t>UN. GENERAL ASSEMBLY (72ND SESS. : 2017-2018). 1ST COMMITTEE--WORK ORGANIZATION (Agenda Item 7)</w:t>
      </w:r>
    </w:p>
    <w:p>
      <w:pPr>
        <w:pStyle w:val="itsentry"/>
        <w:keepNext/>
        <w:keepLines/>
        <w:spacing w:after="0"/>
      </w:pPr>
      <w:r>
        <w:t xml:space="preserve"> </w:t>
      </w:r>
      <w:r>
        <w:rPr>
          <w:color w:val="000000" w:themeColor="hyperlink"/>
          <w:u w:val="single"/>
        </w:rPr>
        <w:hyperlink r:id="rId23">
          <w:r>
            <w:rPr/>
            <w:t>A/C.1/72/PV.28</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16">
          <w:r>
            <w:rPr/>
            <w:t>A/C.1/72/PV.19</w:t>
          </w:r>
        </w:hyperlink>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23">
          <w:r>
            <w:rPr/>
            <w:t>A/C.1/72/PV.28</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16">
          <w:r>
            <w:rPr/>
            <w:t>A/C.1/72/PV.19</w:t>
          </w:r>
        </w:hyperlink>
      </w:r>
    </w:p>
    <w:p>
      <w:pPr>
        <w:pStyle w:val="itssubhead"/>
        <w:keepNext/>
        <w:keepLines/>
        <w:spacing w:after="0"/>
      </w:pPr>
      <w:r>
        <w:t>NUCLEAR WEAPONS--ELIMINATION (Agenda Item 99z)</w:t>
      </w:r>
    </w:p>
    <w:p>
      <w:pPr>
        <w:pStyle w:val="itsentry"/>
        <w:keepNext/>
        <w:keepLines/>
        <w:spacing w:after="0"/>
      </w:pPr>
      <w:r>
        <w:t xml:space="preserve"> </w:t>
      </w:r>
      <w:r>
        <w:rPr>
          <w:color w:val="000000" w:themeColor="hyperlink"/>
          <w:u w:val="single"/>
        </w:rPr>
        <w:hyperlink r:id="rId26">
          <w:r>
            <w:rPr/>
            <w:t>A/C.1/72/PV.24</w:t>
          </w:r>
        </w:hyperlink>
      </w:r>
      <w:r>
        <w:br/>
      </w:r>
    </w:p>
    <w:p>
      <w:pPr>
        <w:pStyle w:val="itshead"/>
        <w:keepNext/>
        <w:keepLines/>
      </w:pPr>
      <w:r>
        <w:t>Weir, Hannah  (New Zealand)</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92">
          <w:r>
            <w:rPr/>
            <w:t>A/C.6/72/SR.24</w:t>
          </w:r>
        </w:hyperlink>
      </w:r>
      <w:r>
        <w:br/>
      </w:r>
    </w:p>
    <w:p>
      <w:pPr>
        <w:pStyle w:val="itshead"/>
        <w:keepNext/>
        <w:keepLines/>
      </w:pPr>
      <w:r>
        <w:t>Weisz, Benjamin (France)</w:t>
      </w:r>
    </w:p>
    <w:p>
      <w:pPr>
        <w:pStyle w:val="itssubhead"/>
        <w:keepNext/>
        <w:keepLines/>
        <w:spacing w:after="0"/>
      </w:pPr>
      <w:r>
        <w:t>NUCLEAR WEAPONS USE--ICJ OPINION (Agenda Item 99k)</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UN. GENERAL ASSEMBLY (72ND SESS. : 2017-2018). 1ST COMMITTEE--WORK ORGANIZATION (Agenda Item 7)</w:t>
      </w:r>
    </w:p>
    <w:p>
      <w:pPr>
        <w:pStyle w:val="itsentry"/>
        <w:keepNext/>
        <w:keepLines/>
        <w:spacing w:after="0"/>
      </w:pPr>
      <w:r>
        <w:t xml:space="preserve"> </w:t>
      </w:r>
      <w:r>
        <w:rPr>
          <w:color w:val="000000" w:themeColor="hyperlink"/>
          <w:u w:val="single"/>
        </w:rPr>
        <w:hyperlink r:id="rId285">
          <w:r>
            <w:rPr/>
            <w:t>A/C.1/72/PV.5</w:t>
          </w:r>
        </w:hyperlink>
      </w:r>
    </w:p>
    <w:p>
      <w:pPr>
        <w:pStyle w:val="itssubhead"/>
        <w:keepNext/>
        <w:keepLines/>
        <w:spacing w:after="0"/>
      </w:pPr>
      <w:r>
        <w:t>MULTILATERALISM--DISARMAMENT (Agenda Item 99r)</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WEAPONS--OUTER SPACE (Agenda Item 97b)</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UN. DISARMAMENT COMMISSION--REPORTS (2017) (Agenda Item 101b)</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UN. CONFERENCE ON DISARMAMENT--REPORTS (2017) (Agenda Item 101a)</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ARMS RACE--OUTER SPACE (Agenda Item 97a)</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NUCLEAR DISARMAMENT--TREATY COMPLIANCE (Agenda Item 99q)</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NUCLEAR DISARMAMENT--CONFERENCE (2013 : NEW YORK) (Agenda Item 99cc)</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NUCLEAR-WEAPON-FREE ZONES (Agenda Item 99gg)</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NUCLEAR-WEAPON-FREE ZONE--SOUTHERN HEMISPHERE (Agenda Item 99i)</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DISARMAMENT--UN. GENERAL ASSEMBLY (10TH SPECIAL SESS. : 1978) (Agenda Item 101)</w:t>
      </w:r>
    </w:p>
    <w:p>
      <w:pPr>
        <w:pStyle w:val="itsentry"/>
        <w:keepNext/>
        <w:keepLines/>
        <w:spacing w:after="0"/>
      </w:pPr>
      <w:r>
        <w:t xml:space="preserve"> </w:t>
      </w:r>
      <w:r>
        <w:rPr>
          <w:color w:val="000000" w:themeColor="hyperlink"/>
          <w:u w:val="single"/>
        </w:rPr>
        <w:hyperlink r:id="rId128">
          <w:r>
            <w:rPr/>
            <w:t>A/C.1/72/PV.22</w:t>
          </w:r>
        </w:hyperlink>
      </w:r>
      <w:r>
        <w:br/>
      </w:r>
    </w:p>
    <w:p>
      <w:pPr>
        <w:pStyle w:val="itshead"/>
        <w:keepNext/>
        <w:keepLines/>
      </w:pPr>
      <w:r>
        <w:t>Wen, Dong (China)</w:t>
      </w:r>
    </w:p>
    <w:p>
      <w:pPr>
        <w:pStyle w:val="itssubhead"/>
        <w:keepNext/>
        <w:keepLines/>
        <w:spacing w:after="0"/>
      </w:pPr>
      <w:r>
        <w:t>PEACEKEEPING OPERATIONS--FINANCING (Agenda Item 149)</w:t>
      </w:r>
    </w:p>
    <w:p>
      <w:pPr>
        <w:pStyle w:val="itsentry"/>
        <w:keepNext/>
        <w:keepLines/>
        <w:spacing w:after="0"/>
      </w:pPr>
      <w:r>
        <w:t xml:space="preserve"> </w:t>
      </w:r>
      <w:r>
        <w:rPr>
          <w:color w:val="000000" w:themeColor="hyperlink"/>
          <w:u w:val="single"/>
        </w:rPr>
        <w:hyperlink r:id="rId113">
          <w:r>
            <w:rPr/>
            <w:t>A/C.5/72/SR.33</w:t>
          </w:r>
        </w:hyperlink>
      </w:r>
      <w:r>
        <w:br/>
      </w:r>
    </w:p>
    <w:p>
      <w:pPr>
        <w:pStyle w:val="itshead"/>
        <w:keepNext/>
        <w:keepLines/>
      </w:pPr>
      <w:r>
        <w:t>Wenaweser, Christian (Liechtenstein)</w:t>
      </w:r>
    </w:p>
    <w:p>
      <w:pPr>
        <w:pStyle w:val="itssubhead"/>
        <w:keepNext/>
        <w:keepLines/>
        <w:spacing w:after="0"/>
      </w:pPr>
      <w:r>
        <w:t>INTERNATIONAL CRIMINAL COURT--REPORTS (Agenda Item 76)</w:t>
      </w:r>
    </w:p>
    <w:p>
      <w:pPr>
        <w:pStyle w:val="itsentry"/>
        <w:keepNext/>
        <w:keepLines/>
        <w:spacing w:after="0"/>
      </w:pPr>
      <w:r>
        <w:t xml:space="preserve"> </w:t>
      </w:r>
      <w:r>
        <w:rPr>
          <w:color w:val="000000" w:themeColor="hyperlink"/>
          <w:u w:val="single"/>
        </w:rPr>
        <w:hyperlink r:id="rId251">
          <w:r>
            <w:rPr/>
            <w:t>A/72/PV.36</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133">
          <w:r>
            <w:rPr/>
            <w:t>A/72/PV.41</w:t>
          </w:r>
        </w:hyperlink>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87">
          <w:r>
            <w:rPr/>
            <w:t>A/72/PV.40</w:t>
          </w:r>
        </w:hyperlink>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92">
          <w:r>
            <w:rPr/>
            <w:t>A/C.3/72/SR.31</w:t>
          </w:r>
        </w:hyperlink>
      </w:r>
    </w:p>
    <w:p>
      <w:pPr>
        <w:pStyle w:val="itssubhead"/>
        <w:keepNext/>
        <w:keepLines/>
        <w:spacing w:after="0"/>
      </w:pPr>
      <w:r>
        <w:t>HUMAN RIGHTS (Agenda Item 72)</w:t>
      </w:r>
    </w:p>
    <w:p>
      <w:pPr>
        <w:pStyle w:val="itsentry"/>
        <w:keepNext/>
        <w:keepLines/>
        <w:spacing w:after="0"/>
      </w:pPr>
      <w:r>
        <w:t xml:space="preserve"> </w:t>
      </w:r>
      <w:r>
        <w:rPr>
          <w:color w:val="000000" w:themeColor="hyperlink"/>
          <w:u w:val="single"/>
        </w:rPr>
        <w:hyperlink r:id="rId140">
          <w:r>
            <w:rPr/>
            <w:t>A/C.3/72/SR.35</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06">
          <w:r>
            <w:rPr/>
            <w:t>A/C.6/72/SR.5</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85">
          <w:r>
            <w:rPr/>
            <w:t>A/72/PV.26</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8">
          <w:r>
            <w:rPr/>
            <w:t>A/C.3/72/SR.52</w:t>
          </w:r>
        </w:hyperlink>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156">
          <w:r>
            <w:rPr/>
            <w:t>A/72/PV.86</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40">
          <w:r>
            <w:rPr/>
            <w:t>A/72/PV.100</w:t>
          </w:r>
        </w:hyperlink>
      </w:r>
    </w:p>
    <w:p>
      <w:pPr>
        <w:pStyle w:val="itssubhead"/>
        <w:keepNext/>
        <w:keepLines/>
        <w:spacing w:after="0"/>
      </w:pPr>
      <w:r>
        <w:t>HUMAN RIGHTS--SYRIAN ARAB REPUBLIC (Agenda Item 72c)</w:t>
      </w:r>
    </w:p>
    <w:p>
      <w:pPr>
        <w:pStyle w:val="itsentry"/>
        <w:keepNext/>
        <w:keepLines/>
        <w:spacing w:after="0"/>
      </w:pPr>
      <w:r>
        <w:t xml:space="preserve"> </w:t>
      </w:r>
      <w:r>
        <w:rPr>
          <w:color w:val="000000" w:themeColor="hyperlink"/>
          <w:u w:val="single"/>
        </w:rPr>
        <w:hyperlink r:id="rId189">
          <w:r>
            <w:rPr/>
            <w:t>A/C.3/72/SR.46</w:t>
          </w:r>
        </w:hyperlink>
      </w:r>
      <w:r>
        <w:br/>
      </w:r>
    </w:p>
    <w:p>
      <w:pPr>
        <w:pStyle w:val="itshead"/>
        <w:keepNext/>
        <w:keepLines/>
      </w:pPr>
      <w:r>
        <w:t>Wenaweser, Christian (Liechtenstein) (UN. Group of Western European and Other States)</w:t>
      </w:r>
    </w:p>
    <w:p>
      <w:pPr>
        <w:pStyle w:val="itssubhead"/>
        <w:keepNext/>
        <w:keepLines/>
        <w:spacing w:after="0"/>
      </w:pPr>
      <w:r>
        <w:t>UN. GENERAL ASSEMBLY (72ND SESS. : 2017-2018). PRESIDENT (Agenda Item 4)</w:t>
      </w:r>
    </w:p>
    <w:p>
      <w:pPr>
        <w:pStyle w:val="itsentry"/>
        <w:keepNext/>
        <w:keepLines/>
        <w:spacing w:after="0"/>
      </w:pPr>
      <w:r>
        <w:t xml:space="preserve"> </w:t>
      </w:r>
      <w:r>
        <w:rPr>
          <w:color w:val="000000" w:themeColor="hyperlink"/>
          <w:u w:val="single"/>
        </w:rPr>
        <w:hyperlink r:id="rId318">
          <w:r>
            <w:rPr/>
            <w:t>A/72/PV.92</w:t>
          </w:r>
        </w:hyperlink>
      </w:r>
      <w:r>
        <w:br/>
      </w:r>
    </w:p>
    <w:p>
      <w:pPr>
        <w:pStyle w:val="itshead"/>
        <w:keepNext/>
        <w:keepLines/>
      </w:pPr>
      <w:r>
        <w:t>Werdaningtyas, Grata Endah  (Indonesia)</w:t>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2">
          <w:r>
            <w:rPr/>
            <w:t>A/72/PV.101</w:t>
          </w:r>
        </w:hyperlink>
      </w:r>
      <w:r>
        <w:br/>
      </w:r>
    </w:p>
    <w:p>
      <w:pPr>
        <w:pStyle w:val="itshead"/>
        <w:keepNext/>
        <w:keepLines/>
      </w:pPr>
      <w:r>
        <w:t>West, Jessica  (Project Ploughshares (Canada))</w:t>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18">
          <w:r>
            <w:rPr/>
            <w:t>A/C.1/72/PV.11</w:t>
          </w:r>
        </w:hyperlink>
      </w:r>
      <w:r>
        <w:t xml:space="preserve">; </w:t>
      </w:r>
      <w:r>
        <w:rPr>
          <w:color w:val="000000" w:themeColor="hyperlink"/>
          <w:u w:val="single"/>
        </w:rPr>
        <w:hyperlink r:id="rId20">
          <w:r>
            <w:rPr/>
            <w:t>A/C.4/72/SR.11</w:t>
          </w:r>
        </w:hyperlink>
      </w:r>
    </w:p>
    <w:p>
      <w:pPr>
        <w:pStyle w:val="itssubhead"/>
        <w:keepNext/>
        <w:keepLines/>
        <w:spacing w:after="0"/>
      </w:pPr>
      <w:r>
        <w:t>SPACE SECURITY (Agenda Item 52b)</w:t>
      </w:r>
    </w:p>
    <w:p>
      <w:pPr>
        <w:pStyle w:val="itsentry"/>
        <w:keepNext/>
        <w:keepLines/>
        <w:spacing w:after="0"/>
      </w:pPr>
      <w:r>
        <w:t xml:space="preserve"> </w:t>
      </w:r>
      <w:r>
        <w:rPr>
          <w:color w:val="000000" w:themeColor="hyperlink"/>
          <w:u w:val="single"/>
        </w:rPr>
        <w:hyperlink r:id="rId18">
          <w:r>
            <w:rPr/>
            <w:t>A/C.1/72/PV.11</w:t>
          </w:r>
        </w:hyperlink>
      </w:r>
      <w:r>
        <w:t xml:space="preserve">; </w:t>
      </w:r>
      <w:r>
        <w:rPr>
          <w:color w:val="000000" w:themeColor="hyperlink"/>
          <w:u w:val="single"/>
        </w:rPr>
        <w:hyperlink r:id="rId20">
          <w:r>
            <w:rPr/>
            <w:t>A/C.4/72/SR.11</w:t>
          </w:r>
        </w:hyperlink>
      </w:r>
      <w:r>
        <w:br/>
      </w:r>
    </w:p>
    <w:p>
      <w:pPr>
        <w:pStyle w:val="itshead"/>
        <w:keepNext/>
        <w:keepLines/>
      </w:pPr>
      <w:r>
        <w:t>Westaway, Georgia (Australia)</w:t>
      </w:r>
    </w:p>
    <w:p>
      <w:pPr>
        <w:pStyle w:val="itssubhead"/>
        <w:keepNext/>
        <w:keepLines/>
        <w:spacing w:after="0"/>
      </w:pPr>
      <w:r>
        <w:t>PERSONS WITH DISABILITIES--HUMAN RIGHTS (Agenda Item 72a)</w:t>
      </w:r>
    </w:p>
    <w:p>
      <w:pPr>
        <w:pStyle w:val="itsentry"/>
        <w:keepNext/>
        <w:keepLines/>
        <w:spacing w:after="0"/>
      </w:pPr>
      <w:r>
        <w:t xml:space="preserve"> </w:t>
      </w:r>
      <w:r>
        <w:rPr>
          <w:color w:val="000000" w:themeColor="hyperlink"/>
          <w:u w:val="single"/>
        </w:rPr>
        <w:hyperlink r:id="rId247">
          <w:r>
            <w:rPr/>
            <w:t>A/C.3/72/SR.28</w:t>
          </w:r>
        </w:hyperlink>
      </w:r>
    </w:p>
    <w:p>
      <w:pPr>
        <w:pStyle w:val="itssubhead"/>
        <w:keepNext/>
        <w:keepLines/>
        <w:spacing w:after="0"/>
      </w:pPr>
      <w:r>
        <w:t>MIGRANTS--PROTECTION (Agenda Item 72b)</w:t>
      </w:r>
    </w:p>
    <w:p>
      <w:pPr>
        <w:pStyle w:val="itsentry"/>
        <w:keepNext/>
        <w:keepLines/>
        <w:spacing w:after="0"/>
      </w:pPr>
      <w:r>
        <w:t xml:space="preserve"> </w:t>
      </w:r>
      <w:r>
        <w:rPr>
          <w:color w:val="000000" w:themeColor="hyperlink"/>
          <w:u w:val="single"/>
        </w:rPr>
        <w:hyperlink r:id="rId158">
          <w:r>
            <w:rPr/>
            <w:t>A/C.3/72/SR.33</w:t>
          </w:r>
        </w:hyperlink>
      </w:r>
      <w:r>
        <w:br/>
      </w:r>
    </w:p>
    <w:p>
      <w:pPr>
        <w:pStyle w:val="itshead"/>
        <w:keepNext/>
        <w:keepLines/>
      </w:pPr>
      <w:r>
        <w:t>Wheeler, Thomas (United Kingdom)</w:t>
      </w:r>
    </w:p>
    <w:p>
      <w:pPr>
        <w:pStyle w:val="itssubhead"/>
        <w:keepNext/>
        <w:keepLines/>
        <w:spacing w:after="0"/>
      </w:pPr>
      <w:r>
        <w:t>SLAVERY (Agenda Item 72a)</w:t>
      </w:r>
    </w:p>
    <w:p>
      <w:pPr>
        <w:pStyle w:val="itsentry"/>
        <w:keepNext/>
        <w:keepLines/>
        <w:spacing w:after="0"/>
      </w:pPr>
      <w:r>
        <w:t xml:space="preserve"> </w:t>
      </w:r>
      <w:r>
        <w:rPr>
          <w:color w:val="000000" w:themeColor="hyperlink"/>
          <w:u w:val="single"/>
        </w:rPr>
        <w:hyperlink r:id="rId158">
          <w:r>
            <w:rPr/>
            <w:t>A/C.3/72/SR.33</w:t>
          </w:r>
        </w:hyperlink>
      </w:r>
      <w:r>
        <w:br/>
      </w:r>
    </w:p>
    <w:p>
      <w:pPr>
        <w:pStyle w:val="itshead"/>
        <w:keepNext/>
        <w:keepLines/>
      </w:pPr>
      <w:r>
        <w:t>Whiteley, Charles Stuart (European Union)</w:t>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40">
          <w:r>
            <w:rPr/>
            <w:t>A/C.3/72/SR.5</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40">
          <w:r>
            <w:rPr/>
            <w:t>A/C.3/72/SR.5</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80">
          <w:r>
            <w:rPr/>
            <w:t>A/C.3/72/SR.20</w:t>
          </w:r>
        </w:hyperlink>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48">
          <w:r>
            <w:rPr/>
            <w:t>A/C.3/72/SR.42</w:t>
          </w:r>
        </w:hyperlink>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92">
          <w:r>
            <w:rPr/>
            <w:t>A/C.3/72/SR.31</w:t>
          </w:r>
        </w:hyperlink>
      </w:r>
      <w:r>
        <w:br/>
      </w:r>
    </w:p>
    <w:p>
      <w:pPr>
        <w:pStyle w:val="itshead"/>
        <w:keepNext/>
        <w:keepLines/>
      </w:pPr>
      <w:r>
        <w:t>Whyte Gómez, Elayne (Costa Rica) (UN Conference to Negotiate a Legally Binding Instrument to Prohibit Nuclear Weapons, Leading Towards Their Total Elimination. President)</w:t>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59">
          <w:r>
            <w:rPr/>
            <w:t>A/C.1/72/PV.12</w:t>
          </w:r>
        </w:hyperlink>
      </w:r>
      <w:r>
        <w:br/>
      </w:r>
    </w:p>
    <w:p>
      <w:pPr>
        <w:pStyle w:val="itshead"/>
        <w:keepNext/>
        <w:keepLines/>
      </w:pPr>
      <w:r>
        <w:t>Wickramanayake, Jayathma (UN. Envoy on Youth)</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49">
          <w:r>
            <w:rPr/>
            <w:t>A/72/PV.83</w:t>
          </w:r>
        </w:hyperlink>
      </w:r>
      <w:r>
        <w:br/>
      </w:r>
    </w:p>
    <w:p>
      <w:pPr>
        <w:pStyle w:val="itshead"/>
        <w:keepNext/>
        <w:keepLines/>
      </w:pPr>
      <w:r>
        <w:t>Wickramarachchige, Madhuka Sanjaya (Sri Lanka)</w:t>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40">
          <w:r>
            <w:rPr/>
            <w:t>A/C.3/72/SR.5</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42">
          <w:r>
            <w:rPr/>
            <w:t>A/C.3/72/SR.14</w:t>
          </w:r>
        </w:hyperlink>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42">
          <w:r>
            <w:rPr/>
            <w:t>A/C.3/72/SR.14</w:t>
          </w:r>
        </w:hyperlink>
      </w:r>
      <w:r>
        <w:br/>
      </w:r>
    </w:p>
    <w:p>
      <w:pPr>
        <w:pStyle w:val="itshead"/>
        <w:keepNext/>
        <w:keepLines/>
      </w:pPr>
      <w:r>
        <w:t>Widodo, Mustika Hanum (Indonesia)</w:t>
      </w:r>
    </w:p>
    <w:p>
      <w:pPr>
        <w:pStyle w:val="itssubhead"/>
        <w:keepNext/>
        <w:keepLines/>
        <w:spacing w:after="0"/>
      </w:pPr>
      <w:r>
        <w:t>FREEDOM OF EXPRESSION (Agenda Item 72b)</w:t>
      </w:r>
    </w:p>
    <w:p>
      <w:pPr>
        <w:pStyle w:val="itsentry"/>
        <w:keepNext/>
        <w:keepLines/>
        <w:spacing w:after="0"/>
      </w:pPr>
      <w:r>
        <w:t xml:space="preserve"> </w:t>
      </w:r>
      <w:r>
        <w:rPr>
          <w:color w:val="000000" w:themeColor="hyperlink"/>
          <w:u w:val="single"/>
        </w:rPr>
        <w:hyperlink r:id="rId153">
          <w:r>
            <w:rPr/>
            <w:t>A/C.3/72/SR.29</w:t>
          </w:r>
        </w:hyperlink>
      </w:r>
    </w:p>
    <w:p>
      <w:pPr>
        <w:pStyle w:val="itssubhead"/>
        <w:keepNext/>
        <w:keepLines/>
        <w:spacing w:after="0"/>
      </w:pPr>
      <w:r>
        <w:t>RIGHT TO EDUCATION (Agenda Item 72b)</w:t>
      </w:r>
    </w:p>
    <w:p>
      <w:pPr>
        <w:pStyle w:val="itsentry"/>
        <w:keepNext/>
        <w:keepLines/>
        <w:spacing w:after="0"/>
      </w:pPr>
      <w:r>
        <w:t xml:space="preserve"> </w:t>
      </w:r>
      <w:r>
        <w:rPr>
          <w:color w:val="000000" w:themeColor="hyperlink"/>
          <w:u w:val="single"/>
        </w:rPr>
        <w:hyperlink r:id="rId159">
          <w:r>
            <w:rPr/>
            <w:t>A/C.3/72/SR.26</w:t>
          </w:r>
        </w:hyperlink>
      </w:r>
      <w:r>
        <w:br/>
      </w:r>
    </w:p>
    <w:p>
      <w:pPr>
        <w:pStyle w:val="itshead"/>
        <w:keepNext/>
        <w:keepLines/>
      </w:pPr>
      <w:r>
        <w:t>Williams, Gareth (Organization for the Prohibition of Chemical Weapons)</w:t>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65">
          <w:r>
            <w:rPr/>
            <w:t>A/C.1/72/PV.10</w:t>
          </w:r>
        </w:hyperlink>
      </w:r>
      <w:r>
        <w:br/>
      </w:r>
    </w:p>
    <w:p>
      <w:pPr>
        <w:pStyle w:val="itshead"/>
        <w:keepNext/>
        <w:keepLines/>
      </w:pPr>
      <w:r>
        <w:t>Williams, Ghislaine (Saint Kitts and Nevis)</w:t>
      </w:r>
    </w:p>
    <w:p>
      <w:pPr>
        <w:pStyle w:val="itssubhead"/>
        <w:keepNext/>
        <w:keepLines/>
        <w:spacing w:after="0"/>
      </w:pPr>
      <w:r>
        <w:t>CUBA--UNITED STATES (Agenda Item 42)</w:t>
      </w:r>
    </w:p>
    <w:p>
      <w:pPr>
        <w:pStyle w:val="itsentry"/>
        <w:keepNext/>
        <w:keepLines/>
        <w:spacing w:after="0"/>
      </w:pPr>
      <w:r>
        <w:t xml:space="preserve"> </w:t>
      </w:r>
      <w:r>
        <w:rPr>
          <w:color w:val="000000" w:themeColor="hyperlink"/>
          <w:u w:val="single"/>
        </w:rPr>
        <w:hyperlink r:id="rId302">
          <w:r>
            <w:rPr/>
            <w:t>A/72/PV.39</w:t>
          </w:r>
        </w:hyperlink>
      </w:r>
      <w:r>
        <w:br/>
      </w:r>
    </w:p>
    <w:p>
      <w:pPr>
        <w:pStyle w:val="itshead"/>
        <w:keepNext/>
        <w:keepLines/>
      </w:pPr>
      <w:r>
        <w:t>Williams, Nerissa Desiree (Grenada)</w:t>
      </w:r>
    </w:p>
    <w:p>
      <w:pPr>
        <w:pStyle w:val="itssubhead"/>
        <w:keepNext/>
        <w:keepLines/>
        <w:spacing w:after="0"/>
      </w:pPr>
      <w:r>
        <w:t>DECOLONIZATION--UN SYSTEM (Agenda Item 60)</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NON-SELF-GOVERNING TERRITORIES--REPORTS (Agenda Item 58)</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NON-SELF-GOVERNING TERRITORIES--FELLOWSHIPS (Agenda Item 61)</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NON-SELF-GOVERNING TERRITORIES--ECONOMIC INTERESTS (Agenda Item 59)</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71">
          <w:r>
            <w:rPr/>
            <w:t>A/C.4/72/SR.2</w:t>
          </w:r>
        </w:hyperlink>
      </w:r>
      <w:r>
        <w:br/>
      </w:r>
    </w:p>
    <w:p>
      <w:pPr>
        <w:pStyle w:val="itshead"/>
        <w:keepNext/>
        <w:keepLines/>
      </w:pPr>
      <w:r>
        <w:t>Wilson, Caitlin (Australia)</w:t>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222">
          <w:r>
            <w:rPr/>
            <w:t>A/C.5/72/SR.19</w:t>
          </w:r>
        </w:hyperlink>
      </w:r>
    </w:p>
    <w:p>
      <w:pPr>
        <w:pStyle w:val="itssubhead"/>
        <w:keepNext/>
        <w:keepLines/>
        <w:spacing w:after="0"/>
      </w:pPr>
      <w:r>
        <w:t>STRADDLING FISH STOCKS (Agenda Item 77b)</w:t>
      </w:r>
    </w:p>
    <w:p>
      <w:pPr>
        <w:pStyle w:val="itsentry"/>
        <w:keepNext/>
        <w:keepLines/>
        <w:spacing w:after="0"/>
      </w:pPr>
      <w:r>
        <w:t xml:space="preserve"> </w:t>
      </w:r>
      <w:r>
        <w:rPr>
          <w:color w:val="000000" w:themeColor="hyperlink"/>
          <w:u w:val="single"/>
        </w:rPr>
        <w:hyperlink r:id="rId208">
          <w:r>
            <w:rPr/>
            <w:t>A/72/PV.63</w:t>
          </w:r>
        </w:hyperlink>
      </w:r>
    </w:p>
    <w:p>
      <w:pPr>
        <w:pStyle w:val="itssubhead"/>
        <w:keepNext/>
        <w:keepLines/>
        <w:spacing w:after="0"/>
      </w:pPr>
      <w:r>
        <w:t>LAW OF THE SEA (Agenda Item 77a)</w:t>
      </w:r>
    </w:p>
    <w:p>
      <w:pPr>
        <w:pStyle w:val="itsentry"/>
        <w:keepNext/>
        <w:keepLines/>
        <w:spacing w:after="0"/>
      </w:pPr>
      <w:r>
        <w:t xml:space="preserve"> </w:t>
      </w:r>
      <w:r>
        <w:rPr>
          <w:color w:val="000000" w:themeColor="hyperlink"/>
          <w:u w:val="single"/>
        </w:rPr>
        <w:hyperlink r:id="rId208">
          <w:r>
            <w:rPr/>
            <w:t>A/72/PV.63</w:t>
          </w:r>
        </w:hyperlink>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87">
          <w:r>
            <w:rPr/>
            <w:t>A/72/PV.40</w:t>
          </w:r>
        </w:hyperlink>
      </w:r>
    </w:p>
    <w:p>
      <w:pPr>
        <w:pStyle w:val="itssubhead"/>
        <w:keepNext/>
        <w:keepLines/>
        <w:spacing w:after="0"/>
      </w:pPr>
      <w:r>
        <w:t>AFGHANISTAN SITUATION (Agenda Item 39)</w:t>
      </w:r>
    </w:p>
    <w:p>
      <w:pPr>
        <w:pStyle w:val="itsentry"/>
        <w:keepNext/>
        <w:keepLines/>
        <w:spacing w:after="0"/>
      </w:pPr>
      <w:r>
        <w:t xml:space="preserve"> </w:t>
      </w:r>
      <w:r>
        <w:rPr>
          <w:color w:val="000000" w:themeColor="hyperlink"/>
          <w:u w:val="single"/>
        </w:rPr>
        <w:hyperlink r:id="rId45">
          <w:r>
            <w:rPr/>
            <w:t>A/72/PV.56</w:t>
          </w:r>
        </w:hyperlink>
      </w:r>
    </w:p>
    <w:p>
      <w:pPr>
        <w:pStyle w:val="itssubhead"/>
        <w:keepNext/>
        <w:keepLines/>
        <w:spacing w:after="0"/>
      </w:pPr>
      <w:r>
        <w:t>UN--FINANCIAL SITUATION (Agenda Item 138)</w:t>
      </w:r>
    </w:p>
    <w:p>
      <w:pPr>
        <w:pStyle w:val="itsentry"/>
        <w:keepNext/>
        <w:keepLines/>
        <w:spacing w:after="0"/>
      </w:pPr>
      <w:r>
        <w:t xml:space="preserve"> </w:t>
      </w:r>
      <w:r>
        <w:rPr>
          <w:color w:val="000000" w:themeColor="hyperlink"/>
          <w:u w:val="single"/>
        </w:rPr>
        <w:hyperlink r:id="rId277">
          <w:r>
            <w:rPr/>
            <w:t>A/C.5/72/SR.5</w:t>
          </w:r>
        </w:hyperlink>
      </w:r>
      <w:r>
        <w:br/>
      </w:r>
    </w:p>
    <w:p>
      <w:pPr>
        <w:pStyle w:val="itshead"/>
        <w:keepNext/>
        <w:keepLines/>
      </w:pPr>
      <w:r>
        <w:t>Winegue, Kangayo (Togo)</w:t>
      </w:r>
    </w:p>
    <w:p>
      <w:pPr>
        <w:pStyle w:val="itssubhead"/>
        <w:keepNext/>
        <w:keepLines/>
        <w:spacing w:after="0"/>
      </w:pPr>
      <w:r>
        <w:t>INTERNATIONAL NETWORK FOR BAMBOO AND RATTAN--OBSERVER STATUS (Agenda Item 170)</w:t>
      </w:r>
    </w:p>
    <w:p>
      <w:pPr>
        <w:pStyle w:val="itsentry"/>
        <w:keepNext/>
        <w:keepLines/>
        <w:spacing w:after="0"/>
      </w:pPr>
      <w:r>
        <w:t xml:space="preserve"> </w:t>
      </w:r>
      <w:r>
        <w:rPr>
          <w:color w:val="000000" w:themeColor="hyperlink"/>
          <w:u w:val="single"/>
        </w:rPr>
        <w:hyperlink r:id="rId293">
          <w:r>
            <w:rPr/>
            <w:t>A/C.6/72/SR.11</w:t>
          </w:r>
        </w:hyperlink>
      </w:r>
      <w:r>
        <w:br/>
      </w:r>
    </w:p>
    <w:p>
      <w:pPr>
        <w:pStyle w:val="itshead"/>
        <w:keepNext/>
        <w:keepLines/>
      </w:pPr>
      <w:r>
        <w:t>Winid, Boguslaw (Poland)</w:t>
      </w:r>
    </w:p>
    <w:p>
      <w:pPr>
        <w:pStyle w:val="itssubhead"/>
        <w:keepNext/>
        <w:keepLines/>
        <w:spacing w:after="0"/>
      </w:pPr>
      <w:r>
        <w:t>MINE CLEARANCE (Agenda Item 50)</w:t>
      </w:r>
    </w:p>
    <w:p>
      <w:pPr>
        <w:pStyle w:val="itsentry"/>
        <w:keepNext/>
        <w:keepLines/>
        <w:spacing w:after="0"/>
      </w:pPr>
      <w:r>
        <w:t xml:space="preserve"> </w:t>
      </w:r>
      <w:r>
        <w:rPr>
          <w:color w:val="000000" w:themeColor="hyperlink"/>
          <w:u w:val="single"/>
        </w:rPr>
        <w:hyperlink r:id="rId24">
          <w:r>
            <w:rPr/>
            <w:t>A/C.4/72/SR.22</w:t>
          </w:r>
        </w:hyperlink>
      </w:r>
      <w:r>
        <w:br/>
      </w:r>
    </w:p>
    <w:p>
      <w:pPr>
        <w:pStyle w:val="itshead"/>
        <w:keepNext/>
        <w:keepLines/>
      </w:pPr>
      <w:r>
        <w:t>Winter, Renate (UN. Committee on the Rights of the Child. Chair)</w:t>
      </w:r>
    </w:p>
    <w:p>
      <w:pPr>
        <w:pStyle w:val="itssubhead"/>
        <w:keepNext/>
        <w:keepLines/>
        <w:spacing w:after="0"/>
      </w:pPr>
      <w:r>
        <w:t>CHILDREN--UN. GENERAL ASSEMBLY (27TH SPECIAL SESS. : 2002) (Agenda Item 68b)</w:t>
      </w:r>
    </w:p>
    <w:p>
      <w:pPr>
        <w:pStyle w:val="itsentry"/>
        <w:keepNext/>
        <w:keepLines/>
        <w:spacing w:after="0"/>
      </w:pPr>
      <w:r>
        <w:t xml:space="preserve"> </w:t>
      </w:r>
      <w:r>
        <w:rPr>
          <w:color w:val="000000" w:themeColor="hyperlink"/>
          <w:u w:val="single"/>
        </w:rPr>
        <w:hyperlink r:id="rId36">
          <w:r>
            <w:rPr/>
            <w:t>A/C.3/72/SR.12</w:t>
          </w:r>
        </w:hyperlink>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6">
          <w:r>
            <w:rPr/>
            <w:t>A/C.3/72/SR.12</w:t>
          </w:r>
        </w:hyperlink>
      </w:r>
      <w:r>
        <w:br/>
      </w:r>
    </w:p>
    <w:p>
      <w:pPr>
        <w:pStyle w:val="itshead"/>
        <w:keepNext/>
        <w:keepLines/>
      </w:pPr>
      <w:r>
        <w:t>Won Pat-Borja, Melvin  (Independent Guahan (Guam))</w:t>
      </w:r>
    </w:p>
    <w:p>
      <w:pPr>
        <w:pStyle w:val="itssubhead"/>
        <w:keepNext/>
        <w:keepLines/>
        <w:spacing w:after="0"/>
      </w:pPr>
      <w:r>
        <w:t>GUAM QUESTION (Agenda Item 62)</w:t>
      </w:r>
    </w:p>
    <w:p>
      <w:pPr>
        <w:pStyle w:val="itsentry"/>
        <w:keepNext/>
        <w:keepLines/>
        <w:spacing w:after="0"/>
      </w:pPr>
      <w:r>
        <w:t xml:space="preserve"> </w:t>
      </w:r>
      <w:r>
        <w:rPr>
          <w:color w:val="000000" w:themeColor="hyperlink"/>
          <w:u w:val="single"/>
        </w:rPr>
        <w:hyperlink r:id="rId244">
          <w:r>
            <w:rPr/>
            <w:t>A/C.4/72/SR.3</w:t>
          </w:r>
        </w:hyperlink>
      </w:r>
      <w:r>
        <w:br/>
      </w:r>
    </w:p>
    <w:p>
      <w:pPr>
        <w:pStyle w:val="itshead"/>
        <w:keepNext/>
        <w:keepLines/>
      </w:pPr>
      <w:r>
        <w:t>Wong, Lee Ting (Singapore)</w:t>
      </w:r>
    </w:p>
    <w:p>
      <w:pPr>
        <w:pStyle w:val="itssubhead"/>
        <w:keepNext/>
        <w:keepLines/>
        <w:spacing w:after="0"/>
      </w:pPr>
      <w:r>
        <w:t>SPORTS (Agenda Item 11)</w:t>
      </w:r>
    </w:p>
    <w:p>
      <w:pPr>
        <w:pStyle w:val="itsentry"/>
        <w:keepNext/>
        <w:keepLines/>
        <w:spacing w:after="0"/>
      </w:pPr>
      <w:r>
        <w:t xml:space="preserve"> </w:t>
      </w:r>
      <w:r>
        <w:rPr>
          <w:color w:val="000000" w:themeColor="hyperlink"/>
          <w:u w:val="single"/>
        </w:rPr>
        <w:hyperlink r:id="rId81">
          <w:r>
            <w:rPr/>
            <w:t>A/72/PV.48</w:t>
          </w:r>
        </w:hyperlink>
      </w:r>
      <w:r>
        <w:br/>
      </w:r>
    </w:p>
    <w:p>
      <w:pPr>
        <w:pStyle w:val="itshead"/>
        <w:keepNext/>
        <w:keepLines/>
      </w:pPr>
      <w:r>
        <w:t>Wood, Robert A. (United States)</w:t>
      </w:r>
    </w:p>
    <w:p>
      <w:pPr>
        <w:pStyle w:val="itssubhead"/>
        <w:keepNext/>
        <w:keepLines/>
        <w:spacing w:after="0"/>
      </w:pPr>
      <w:r>
        <w:t>NUCLEAR-WEAPON-FREE ZONES (Agenda Item 99gg)</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DISARMAMENT AGREEMENTS--ENVIRONMENT (Agenda Item 99j)</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WEAPONS--OUTER SPACE (Agenda Item 97b)</w:t>
      </w:r>
    </w:p>
    <w:p>
      <w:pPr>
        <w:pStyle w:val="itsentry"/>
        <w:keepNext/>
        <w:keepLines/>
        <w:spacing w:after="0"/>
      </w:pPr>
      <w:r>
        <w:t xml:space="preserve"> </w:t>
      </w:r>
      <w:r>
        <w:rPr>
          <w:color w:val="000000" w:themeColor="hyperlink"/>
          <w:u w:val="single"/>
        </w:rPr>
        <w:hyperlink r:id="rId138">
          <w:r>
            <w:rPr/>
            <w:t>A/C.1/72/PV.25</w:t>
          </w:r>
        </w:hyperlink>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DISARMAMENT--UN. GENERAL ASSEMBLY (4TH SPECIAL SESS. ON DISARMAMENT : ####) (Agenda Item 99h)</w:t>
      </w:r>
    </w:p>
    <w:p>
      <w:pPr>
        <w:pStyle w:val="itsentry"/>
        <w:keepNext/>
        <w:keepLines/>
        <w:spacing w:after="0"/>
      </w:pPr>
      <w:r>
        <w:t xml:space="preserve"> </w:t>
      </w:r>
      <w:r>
        <w:rPr>
          <w:color w:val="000000" w:themeColor="hyperlink"/>
          <w:u w:val="single"/>
        </w:rPr>
        <w:hyperlink r:id="rId174">
          <w:r>
            <w:rPr/>
            <w:t>A/C.1/72/PV.27</w:t>
          </w:r>
        </w:hyperlink>
      </w:r>
    </w:p>
    <w:p>
      <w:pPr>
        <w:pStyle w:val="itssubhead"/>
        <w:keepNext/>
        <w:keepLines/>
        <w:spacing w:after="0"/>
      </w:pPr>
      <w:r>
        <w:t>NUCLEAR-WEAPON-FREE ZONE--MIDDLE EAST (Agenda Item 95)</w:t>
      </w:r>
    </w:p>
    <w:p>
      <w:pPr>
        <w:pStyle w:val="itsentry"/>
        <w:keepNext/>
        <w:keepLines/>
        <w:spacing w:after="0"/>
      </w:pPr>
      <w:r>
        <w:t xml:space="preserve"> </w:t>
      </w:r>
      <w:r>
        <w:rPr>
          <w:color w:val="000000" w:themeColor="hyperlink"/>
          <w:u w:val="single"/>
        </w:rPr>
        <w:hyperlink r:id="rId26">
          <w:r>
            <w:rPr/>
            <w:t>A/C.1/72/PV.24</w:t>
          </w:r>
        </w:hyperlink>
      </w:r>
    </w:p>
    <w:p>
      <w:pPr>
        <w:pStyle w:val="itssubhead"/>
        <w:keepNext/>
        <w:keepLines/>
        <w:spacing w:after="0"/>
      </w:pPr>
      <w:r>
        <w:t>ARMS TRANSFERS--INTERNATIONAL INSTRUMENTS (Agenda Item 99x)</w:t>
      </w:r>
    </w:p>
    <w:p>
      <w:pPr>
        <w:pStyle w:val="itsentry"/>
        <w:keepNext/>
        <w:keepLines/>
        <w:spacing w:after="0"/>
      </w:pPr>
      <w:r>
        <w:t xml:space="preserve"> </w:t>
      </w:r>
      <w:r>
        <w:rPr>
          <w:color w:val="000000" w:themeColor="hyperlink"/>
          <w:u w:val="single"/>
        </w:rPr>
        <w:hyperlink r:id="rId236">
          <w:r>
            <w:rPr/>
            <w:t>A/C.1/72/PV.17</w:t>
          </w:r>
        </w:hyperlink>
      </w:r>
      <w:r>
        <w:t xml:space="preserve">; </w:t>
      </w:r>
      <w:r>
        <w:rPr>
          <w:color w:val="000000" w:themeColor="hyperlink"/>
          <w:u w:val="single"/>
        </w:rPr>
        <w:hyperlink r:id="rId172">
          <w:r>
            <w:rPr/>
            <w:t>A/C.1/72/PV.26</w:t>
          </w:r>
        </w:hyperlink>
      </w:r>
    </w:p>
    <w:p>
      <w:pPr>
        <w:pStyle w:val="itssubhead"/>
        <w:keepNext/>
        <w:keepLines/>
        <w:spacing w:after="0"/>
      </w:pPr>
      <w:r>
        <w:t>NUCLEAR-WEAPON-FREE ZONE--SOUTHERN HEMISPHERE (Agenda Item 99i)</w:t>
      </w:r>
    </w:p>
    <w:p>
      <w:pPr>
        <w:pStyle w:val="itsentry"/>
        <w:keepNext/>
        <w:keepLines/>
        <w:spacing w:after="0"/>
      </w:pPr>
      <w:r>
        <w:t xml:space="preserve"> </w:t>
      </w:r>
      <w:r>
        <w:rPr>
          <w:color w:val="000000" w:themeColor="hyperlink"/>
          <w:u w:val="single"/>
        </w:rPr>
        <w:hyperlink r:id="rId26">
          <w:r>
            <w:rPr/>
            <w:t>A/C.1/72/PV.24</w:t>
          </w:r>
        </w:hyperlink>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14">
          <w:r>
            <w:rPr/>
            <w:t>A/C.1/72/PV.15</w:t>
          </w:r>
        </w:hyperlink>
      </w:r>
      <w:r>
        <w:t xml:space="preserve">; </w:t>
      </w:r>
      <w:r>
        <w:rPr>
          <w:color w:val="000000" w:themeColor="hyperlink"/>
          <w:u w:val="single"/>
        </w:rPr>
        <w:hyperlink r:id="rId15">
          <w:r>
            <w:rPr/>
            <w:t>A/C.1/72/PV.16</w:t>
          </w:r>
        </w:hyperlink>
      </w:r>
      <w:r>
        <w:t xml:space="preserve">; </w:t>
      </w:r>
      <w:r>
        <w:rPr>
          <w:color w:val="000000" w:themeColor="hyperlink"/>
          <w:u w:val="single"/>
        </w:rPr>
        <w:hyperlink r:id="rId236">
          <w:r>
            <w:rPr/>
            <w:t>A/C.1/72/PV.17</w:t>
          </w:r>
        </w:hyperlink>
      </w:r>
      <w:r>
        <w:t xml:space="preserve">; </w:t>
      </w:r>
      <w:r>
        <w:rPr>
          <w:color w:val="000000" w:themeColor="hyperlink"/>
          <w:u w:val="single"/>
        </w:rPr>
        <w:hyperlink r:id="rId165">
          <w:r>
            <w:rPr/>
            <w:t>A/C.1/72/PV.20</w:t>
          </w:r>
        </w:hyperlink>
      </w:r>
      <w:r>
        <w:t xml:space="preserve">; </w:t>
      </w:r>
      <w:r>
        <w:rPr>
          <w:color w:val="000000" w:themeColor="hyperlink"/>
          <w:u w:val="single"/>
        </w:rPr>
        <w:hyperlink r:id="rId174">
          <w:r>
            <w:rPr/>
            <w:t>A/C.1/72/PV.27</w:t>
          </w:r>
        </w:hyperlink>
      </w:r>
      <w:r>
        <w:t xml:space="preserve">; </w:t>
      </w:r>
      <w:r>
        <w:rPr>
          <w:color w:val="000000" w:themeColor="hyperlink"/>
          <w:u w:val="single"/>
        </w:rPr>
        <w:hyperlink r:id="rId23">
          <w:r>
            <w:rPr/>
            <w:t>A/C.1/72/PV.28</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7">
          <w:r>
            <w:rPr/>
            <w:t>A/C.1/72/PV.3</w:t>
          </w:r>
        </w:hyperlink>
      </w:r>
      <w:r>
        <w:t xml:space="preserve">; </w:t>
      </w:r>
      <w:r>
        <w:rPr>
          <w:color w:val="000000" w:themeColor="hyperlink"/>
          <w:u w:val="single"/>
        </w:rPr>
        <w:hyperlink r:id="rId184">
          <w:r>
            <w:rPr/>
            <w:t>A/C.1/72/PV.4</w:t>
          </w:r>
        </w:hyperlink>
      </w:r>
      <w:r>
        <w:t xml:space="preserve">; </w:t>
      </w:r>
      <w:r>
        <w:rPr>
          <w:color w:val="000000" w:themeColor="hyperlink"/>
          <w:u w:val="single"/>
        </w:rPr>
        <w:hyperlink r:id="rId284">
          <w:r>
            <w:rPr/>
            <w:t>A/C.1/72/PV.6</w:t>
          </w:r>
        </w:hyperlink>
      </w:r>
      <w:r>
        <w:t xml:space="preserve">; </w:t>
      </w:r>
      <w:r>
        <w:rPr>
          <w:color w:val="000000" w:themeColor="hyperlink"/>
          <w:u w:val="single"/>
        </w:rPr>
        <w:hyperlink r:id="rId95">
          <w:r>
            <w:rPr/>
            <w:t>A/C.1/72/PV.7</w:t>
          </w:r>
        </w:hyperlink>
      </w:r>
      <w:r>
        <w:t xml:space="preserve">; </w:t>
      </w:r>
      <w:r>
        <w:rPr>
          <w:color w:val="000000" w:themeColor="hyperlink"/>
          <w:u w:val="single"/>
        </w:rPr>
        <w:hyperlink r:id="rId176">
          <w:r>
            <w:rPr/>
            <w:t>A/C.1/72/PV.9</w:t>
          </w:r>
        </w:hyperlink>
      </w:r>
    </w:p>
    <w:p>
      <w:pPr>
        <w:pStyle w:val="itssubhead"/>
        <w:keepNext/>
        <w:keepLines/>
        <w:spacing w:after="0"/>
      </w:pPr>
      <w:r>
        <w:t>NUCLEAR WEAPON TESTS--TREATY (Agenda Item 105)</w:t>
      </w:r>
    </w:p>
    <w:p>
      <w:pPr>
        <w:pStyle w:val="itsentry"/>
        <w:keepNext/>
        <w:keepLines/>
        <w:spacing w:after="0"/>
      </w:pPr>
      <w:r>
        <w:t xml:space="preserve"> </w:t>
      </w:r>
      <w:r>
        <w:rPr>
          <w:color w:val="000000" w:themeColor="hyperlink"/>
          <w:u w:val="single"/>
        </w:rPr>
        <w:hyperlink r:id="rId138">
          <w:r>
            <w:rPr/>
            <w:t>A/C.1/72/PV.25</w:t>
          </w:r>
        </w:hyperlink>
      </w:r>
    </w:p>
    <w:p>
      <w:pPr>
        <w:pStyle w:val="itssubhead"/>
        <w:keepNext/>
        <w:keepLines/>
        <w:spacing w:after="0"/>
      </w:pPr>
      <w:r>
        <w:t>CONVENTIONAL WEAPONS--TREATY (1980) (Agenda Item 103)</w:t>
      </w:r>
    </w:p>
    <w:p>
      <w:pPr>
        <w:pStyle w:val="itsentry"/>
        <w:keepNext/>
        <w:keepLines/>
        <w:spacing w:after="0"/>
      </w:pPr>
      <w:r>
        <w:t xml:space="preserve"> </w:t>
      </w:r>
      <w:r>
        <w:rPr>
          <w:color w:val="000000" w:themeColor="hyperlink"/>
          <w:u w:val="single"/>
        </w:rPr>
        <w:hyperlink r:id="rId236">
          <w:r>
            <w:rPr/>
            <w:t>A/C.1/72/PV.17</w:t>
          </w:r>
        </w:hyperlink>
      </w:r>
    </w:p>
    <w:p>
      <w:pPr>
        <w:pStyle w:val="itssubhead"/>
        <w:keepNext/>
        <w:keepLines/>
        <w:spacing w:after="0"/>
      </w:pPr>
      <w:r>
        <w:t>BIOLOGICAL WEAPONS--TREATY (1972) (Agenda Item 106)</w:t>
      </w:r>
    </w:p>
    <w:p>
      <w:pPr>
        <w:pStyle w:val="itsentry"/>
        <w:keepNext/>
        <w:keepLines/>
        <w:spacing w:after="0"/>
      </w:pPr>
      <w:r>
        <w:t xml:space="preserve"> </w:t>
      </w:r>
      <w:r>
        <w:rPr>
          <w:color w:val="000000" w:themeColor="hyperlink"/>
          <w:u w:val="single"/>
        </w:rPr>
        <w:hyperlink r:id="rId14">
          <w:r>
            <w:rPr/>
            <w:t>A/C.1/72/PV.15</w:t>
          </w:r>
        </w:hyperlink>
      </w:r>
      <w:r>
        <w:t xml:space="preserve">; </w:t>
      </w:r>
      <w:r>
        <w:rPr>
          <w:color w:val="000000" w:themeColor="hyperlink"/>
          <w:u w:val="single"/>
        </w:rPr>
        <w:hyperlink r:id="rId138">
          <w:r>
            <w:rPr/>
            <w:t>A/C.1/72/PV.25</w:t>
          </w:r>
        </w:hyperlink>
      </w:r>
    </w:p>
    <w:p>
      <w:pPr>
        <w:pStyle w:val="itssubhead"/>
        <w:keepNext/>
        <w:keepLines/>
        <w:spacing w:after="0"/>
      </w:pPr>
      <w:r>
        <w:t>UN. CONFERENCE ON DISARMAMENT--REPORTS (2017) (Agenda Item 101a)</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UN. DISARMAMENT COMMISSION--REPORTS (2017) (Agenda Item 101b)</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UKRAINE--POLITICAL CONDITIONS (Agenda Item )</w:t>
      </w:r>
    </w:p>
    <w:p>
      <w:pPr>
        <w:pStyle w:val="itsentry"/>
        <w:keepNext/>
        <w:keepLines/>
        <w:spacing w:after="0"/>
      </w:pPr>
      <w:r>
        <w:t xml:space="preserve"> </w:t>
      </w:r>
      <w:r>
        <w:rPr>
          <w:color w:val="000000" w:themeColor="hyperlink"/>
          <w:u w:val="single"/>
        </w:rPr>
        <w:hyperlink r:id="rId127">
          <w:r>
            <w:rPr/>
            <w:t>A/C.1/72/PV.18</w:t>
          </w:r>
        </w:hyperlink>
      </w:r>
    </w:p>
    <w:p>
      <w:pPr>
        <w:pStyle w:val="itssubhead"/>
        <w:keepNext/>
        <w:keepLines/>
        <w:spacing w:after="0"/>
      </w:pPr>
      <w:r>
        <w:t>DISARMAMENT-DEVELOPMENT LINK (Agenda Item 99d)</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NUCLEAR DISARMAMENT--VERIFICATION (Agenda Item 99ii)</w:t>
      </w:r>
    </w:p>
    <w:p>
      <w:pPr>
        <w:pStyle w:val="itsentry"/>
        <w:keepNext/>
        <w:keepLines/>
        <w:spacing w:after="0"/>
      </w:pPr>
      <w:r>
        <w:t xml:space="preserve"> </w:t>
      </w:r>
      <w:r>
        <w:rPr>
          <w:color w:val="000000" w:themeColor="hyperlink"/>
          <w:u w:val="single"/>
        </w:rPr>
        <w:hyperlink r:id="rId165">
          <w:r>
            <w:rPr/>
            <w:t>A/C.1/72/PV.20</w:t>
          </w:r>
        </w:hyperlink>
      </w:r>
    </w:p>
    <w:p>
      <w:pPr>
        <w:pStyle w:val="itssubhead"/>
        <w:keepNext/>
        <w:keepLines/>
        <w:spacing w:after="0"/>
      </w:pPr>
      <w:r>
        <w:t>NUCLEAR WEAPONS--HUMANITARIAN CONSEQUENCES (Agenda Item 99ee)</w:t>
      </w:r>
    </w:p>
    <w:p>
      <w:pPr>
        <w:pStyle w:val="itsentry"/>
        <w:keepNext/>
        <w:keepLines/>
        <w:spacing w:after="0"/>
      </w:pPr>
      <w:r>
        <w:t xml:space="preserve"> </w:t>
      </w:r>
      <w:r>
        <w:rPr>
          <w:color w:val="000000" w:themeColor="hyperlink"/>
          <w:u w:val="single"/>
        </w:rPr>
        <w:hyperlink r:id="rId168">
          <w:r>
            <w:rPr/>
            <w:t>A/C.1/72/PV.23</w:t>
          </w:r>
        </w:hyperlink>
      </w:r>
    </w:p>
    <w:p>
      <w:pPr>
        <w:pStyle w:val="itssubhead"/>
        <w:keepNext/>
        <w:keepLines/>
        <w:spacing w:after="0"/>
      </w:pPr>
      <w:r>
        <w:t>DISARMAMENT--UN. GENERAL ASSEMBLY (10TH SPECIAL SESS. : 1978) (Agenda Item 101)</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NUCLEAR DISARMAMENT--CONFERENCE (2013 : NEW YORK) (Agenda Item 99cc)</w:t>
      </w:r>
    </w:p>
    <w:p>
      <w:pPr>
        <w:pStyle w:val="itsentry"/>
        <w:keepNext/>
        <w:keepLines/>
        <w:spacing w:after="0"/>
      </w:pPr>
      <w:r>
        <w:t xml:space="preserve"> </w:t>
      </w:r>
      <w:r>
        <w:rPr>
          <w:color w:val="000000" w:themeColor="hyperlink"/>
          <w:u w:val="single"/>
        </w:rPr>
        <w:hyperlink r:id="rId174">
          <w:r>
            <w:rPr/>
            <w:t>A/C.1/72/PV.27</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59">
          <w:r>
            <w:rPr/>
            <w:t>A/C.1/72/PV.12</w:t>
          </w:r>
        </w:hyperlink>
      </w:r>
      <w:r>
        <w:t xml:space="preserve">; </w:t>
      </w:r>
      <w:r>
        <w:rPr>
          <w:color w:val="000000" w:themeColor="hyperlink"/>
          <w:u w:val="single"/>
        </w:rPr>
        <w:hyperlink r:id="rId17">
          <w:r>
            <w:rPr/>
            <w:t>A/C.1/72/PV.13</w:t>
          </w:r>
        </w:hyperlink>
      </w:r>
      <w:r>
        <w:t xml:space="preserve">; </w:t>
      </w:r>
      <w:r>
        <w:rPr>
          <w:color w:val="000000" w:themeColor="hyperlink"/>
          <w:u w:val="single"/>
        </w:rPr>
        <w:hyperlink r:id="rId166">
          <w:r>
            <w:rPr/>
            <w:t>A/C.1/72/PV.14</w:t>
          </w:r>
        </w:hyperlink>
      </w:r>
      <w:r>
        <w:t xml:space="preserve">; </w:t>
      </w:r>
      <w:r>
        <w:rPr>
          <w:color w:val="000000" w:themeColor="hyperlink"/>
          <w:u w:val="single"/>
        </w:rPr>
        <w:hyperlink r:id="rId165">
          <w:r>
            <w:rPr/>
            <w:t>A/C.1/72/PV.20</w:t>
          </w:r>
        </w:hyperlink>
      </w:r>
      <w:r>
        <w:t xml:space="preserve">; </w:t>
      </w:r>
      <w:r>
        <w:rPr>
          <w:color w:val="000000" w:themeColor="hyperlink"/>
          <w:u w:val="single"/>
        </w:rPr>
        <w:hyperlink r:id="rId128">
          <w:r>
            <w:rPr/>
            <w:t>A/C.1/72/PV.22</w:t>
          </w:r>
        </w:hyperlink>
      </w:r>
    </w:p>
    <w:p>
      <w:pPr>
        <w:pStyle w:val="itssubhead"/>
        <w:keepNext/>
        <w:keepLines/>
        <w:spacing w:after="0"/>
      </w:pPr>
      <w:r>
        <w:t>WEAPONS OF MASS DESTRUCTION (Agenda Item 93)</w:t>
      </w:r>
    </w:p>
    <w:p>
      <w:pPr>
        <w:pStyle w:val="itsentry"/>
        <w:keepNext/>
        <w:keepLines/>
        <w:spacing w:after="0"/>
      </w:pPr>
      <w:r>
        <w:t xml:space="preserve"> </w:t>
      </w:r>
      <w:r>
        <w:rPr>
          <w:color w:val="000000" w:themeColor="hyperlink"/>
          <w:u w:val="single"/>
        </w:rPr>
        <w:hyperlink r:id="rId174">
          <w:r>
            <w:rPr/>
            <w:t>A/C.1/72/PV.27</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59">
          <w:r>
            <w:rPr/>
            <w:t>A/C.1/72/PV.12</w:t>
          </w:r>
        </w:hyperlink>
      </w:r>
      <w:r>
        <w:t xml:space="preserve">; </w:t>
      </w:r>
      <w:r>
        <w:rPr>
          <w:color w:val="000000" w:themeColor="hyperlink"/>
          <w:u w:val="single"/>
        </w:rPr>
        <w:hyperlink r:id="rId168">
          <w:r>
            <w:rPr/>
            <w:t>A/C.1/72/PV.23</w:t>
          </w:r>
        </w:hyperlink>
      </w:r>
    </w:p>
    <w:p>
      <w:pPr>
        <w:pStyle w:val="itssubhead"/>
        <w:keepNext/>
        <w:keepLines/>
        <w:spacing w:after="0"/>
      </w:pPr>
      <w:r>
        <w:t>DISARMAMENT--GENERAL AND COMPLETE (Agenda Item 99)</w:t>
      </w:r>
    </w:p>
    <w:p>
      <w:pPr>
        <w:pStyle w:val="itsentry"/>
        <w:keepNext/>
        <w:keepLines/>
        <w:spacing w:after="0"/>
      </w:pPr>
      <w:r>
        <w:t xml:space="preserve"> </w:t>
      </w:r>
      <w:r>
        <w:rPr>
          <w:color w:val="000000" w:themeColor="hyperlink"/>
          <w:u w:val="single"/>
        </w:rPr>
        <w:hyperlink r:id="rId126">
          <w:r>
            <w:rPr/>
            <w:t>A/C.1/72/PV.21</w:t>
          </w:r>
        </w:hyperlink>
      </w:r>
    </w:p>
    <w:p>
      <w:pPr>
        <w:pStyle w:val="itssubhead"/>
        <w:keepNext/>
        <w:keepLines/>
        <w:spacing w:after="0"/>
      </w:pPr>
      <w:r>
        <w:t>NUCLEAR PROLIFERATION--MIDDLE EAST (Agenda Item 102)</w:t>
      </w:r>
    </w:p>
    <w:p>
      <w:pPr>
        <w:pStyle w:val="itsentry"/>
        <w:keepNext/>
        <w:keepLines/>
        <w:spacing w:after="0"/>
      </w:pPr>
      <w:r>
        <w:t xml:space="preserve"> </w:t>
      </w:r>
      <w:r>
        <w:rPr>
          <w:color w:val="000000" w:themeColor="hyperlink"/>
          <w:u w:val="single"/>
        </w:rPr>
        <w:hyperlink r:id="rId16">
          <w:r>
            <w:rPr/>
            <w:t>A/C.1/72/PV.19</w:t>
          </w:r>
        </w:hyperlink>
      </w:r>
      <w:r>
        <w:t xml:space="preserve">; </w:t>
      </w:r>
      <w:r>
        <w:rPr>
          <w:color w:val="000000" w:themeColor="hyperlink"/>
          <w:u w:val="single"/>
        </w:rPr>
        <w:hyperlink r:id="rId168">
          <w:r>
            <w:rPr/>
            <w:t>A/C.1/72/PV.23</w:t>
          </w:r>
        </w:hyperlink>
      </w:r>
      <w:r>
        <w:br/>
      </w:r>
    </w:p>
    <w:p>
      <w:pPr>
        <w:pStyle w:val="itshead"/>
        <w:keepNext/>
        <w:keepLines/>
      </w:pPr>
      <w:r>
        <w:t>Wood, Vanessa (Australia)</w:t>
      </w:r>
    </w:p>
    <w:p>
      <w:pPr>
        <w:pStyle w:val="itssubhead"/>
        <w:keepNext/>
        <w:keepLines/>
        <w:spacing w:after="0"/>
      </w:pPr>
      <w:r>
        <w:t>CHEMICAL WEAPONS--TREATY (1993) (Agenda Item 99l)</w:t>
      </w:r>
    </w:p>
    <w:p>
      <w:pPr>
        <w:pStyle w:val="itsentry"/>
        <w:keepNext/>
        <w:keepLines/>
        <w:spacing w:after="0"/>
      </w:pPr>
      <w:r>
        <w:t xml:space="preserve"> </w:t>
      </w:r>
      <w:r>
        <w:rPr>
          <w:color w:val="000000" w:themeColor="hyperlink"/>
          <w:u w:val="single"/>
        </w:rPr>
        <w:hyperlink r:id="rId14">
          <w:r>
            <w:rPr/>
            <w:t>A/C.1/72/PV.15</w:t>
          </w:r>
        </w:hyperlink>
      </w:r>
    </w:p>
    <w:p>
      <w:pPr>
        <w:pStyle w:val="itssubhead"/>
        <w:keepNext/>
        <w:keepLines/>
        <w:spacing w:after="0"/>
      </w:pPr>
      <w:r>
        <w:t>NUCLEAR-WEAPON-FREE ZONES (Agenda Item 99gg)</w:t>
      </w:r>
    </w:p>
    <w:p>
      <w:pPr>
        <w:pStyle w:val="itsentry"/>
        <w:keepNext/>
        <w:keepLines/>
        <w:spacing w:after="0"/>
      </w:pPr>
      <w:r>
        <w:t xml:space="preserve"> </w:t>
      </w:r>
      <w:r>
        <w:rPr>
          <w:color w:val="000000" w:themeColor="hyperlink"/>
          <w:u w:val="single"/>
        </w:rPr>
        <w:hyperlink r:id="rId26">
          <w:r>
            <w:rPr/>
            <w:t>A/C.1/72/PV.24</w:t>
          </w:r>
        </w:hyperlink>
      </w:r>
    </w:p>
    <w:p>
      <w:pPr>
        <w:pStyle w:val="itssubhead"/>
        <w:keepNext/>
        <w:keepLines/>
        <w:spacing w:after="0"/>
      </w:pPr>
      <w:r>
        <w:t>INFORMATION--INTERNATIONAL SECURITY (Agenda Item 94)</w:t>
      </w:r>
    </w:p>
    <w:p>
      <w:pPr>
        <w:pStyle w:val="itsentry"/>
        <w:keepNext/>
        <w:keepLines/>
        <w:spacing w:after="0"/>
      </w:pPr>
      <w:r>
        <w:t xml:space="preserve"> </w:t>
      </w:r>
      <w:r>
        <w:rPr>
          <w:color w:val="000000" w:themeColor="hyperlink"/>
          <w:u w:val="single"/>
        </w:rPr>
        <w:hyperlink r:id="rId165">
          <w:r>
            <w:rPr/>
            <w:t>A/C.1/72/PV.20</w:t>
          </w:r>
        </w:hyperlink>
      </w:r>
    </w:p>
    <w:p>
      <w:pPr>
        <w:pStyle w:val="itssubhead"/>
        <w:keepNext/>
        <w:keepLines/>
        <w:spacing w:after="0"/>
      </w:pPr>
      <w:r>
        <w:t>NUCLEAR WEAPONS--HUMANITARIAN CONSEQUENCES (Agenda Item 99ee)</w:t>
      </w:r>
    </w:p>
    <w:p>
      <w:pPr>
        <w:pStyle w:val="itsentry"/>
        <w:keepNext/>
        <w:keepLines/>
        <w:spacing w:after="0"/>
      </w:pPr>
      <w:r>
        <w:t xml:space="preserve"> </w:t>
      </w:r>
      <w:r>
        <w:rPr>
          <w:color w:val="000000" w:themeColor="hyperlink"/>
          <w:u w:val="single"/>
        </w:rPr>
        <w:hyperlink r:id="rId26">
          <w:r>
            <w:rPr/>
            <w:t>A/C.1/72/PV.24</w:t>
          </w:r>
        </w:hyperlink>
      </w:r>
    </w:p>
    <w:p>
      <w:pPr>
        <w:pStyle w:val="itssubhead"/>
        <w:keepNext/>
        <w:keepLines/>
        <w:spacing w:after="0"/>
      </w:pPr>
      <w:r>
        <w:t>NUCLEAR-WEAPON-FREE ZONE--SOUTHERN HEMISPHERE (Agenda Item 99i)</w:t>
      </w:r>
    </w:p>
    <w:p>
      <w:pPr>
        <w:pStyle w:val="itsentry"/>
        <w:keepNext/>
        <w:keepLines/>
        <w:spacing w:after="0"/>
      </w:pPr>
      <w:r>
        <w:t xml:space="preserve"> </w:t>
      </w:r>
      <w:r>
        <w:rPr>
          <w:color w:val="000000" w:themeColor="hyperlink"/>
          <w:u w:val="single"/>
        </w:rPr>
        <w:hyperlink r:id="rId26">
          <w:r>
            <w:rPr/>
            <w:t>A/C.1/72/PV.24</w:t>
          </w:r>
        </w:hyperlink>
      </w:r>
    </w:p>
    <w:p>
      <w:pPr>
        <w:pStyle w:val="itssubhead"/>
        <w:keepNext/>
        <w:keepLines/>
        <w:spacing w:after="0"/>
      </w:pPr>
      <w:r>
        <w:t>BIOLOGICAL WEAPONS--TREATY (1972) (Agenda Item 106)</w:t>
      </w:r>
    </w:p>
    <w:p>
      <w:pPr>
        <w:pStyle w:val="itsentry"/>
        <w:keepNext/>
        <w:keepLines/>
        <w:spacing w:after="0"/>
      </w:pPr>
      <w:r>
        <w:t xml:space="preserve"> </w:t>
      </w:r>
      <w:r>
        <w:rPr>
          <w:color w:val="000000" w:themeColor="hyperlink"/>
          <w:u w:val="single"/>
        </w:rPr>
        <w:hyperlink r:id="rId14">
          <w:r>
            <w:rPr/>
            <w:t>A/C.1/72/PV.15</w:t>
          </w:r>
        </w:hyperlink>
      </w:r>
      <w:r>
        <w:br/>
      </w:r>
    </w:p>
    <w:p>
      <w:pPr>
        <w:pStyle w:val="itshead"/>
        <w:keepNext/>
        <w:keepLines/>
      </w:pPr>
      <w:r>
        <w:t>Wróblewski, Marcin (Poland)</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95">
          <w:r>
            <w:rPr/>
            <w:t>A/C.1/72/PV.7</w:t>
          </w:r>
        </w:hyperlink>
      </w:r>
      <w:r>
        <w:br/>
      </w:r>
    </w:p>
    <w:p>
      <w:pPr>
        <w:pStyle w:val="itshead"/>
        <w:keepNext/>
        <w:keepLines/>
      </w:pPr>
      <w:r>
        <w:t>Wu, Haitao (China)</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PALESTINE QUESTION (Agenda Item 38)</w:t>
      </w:r>
    </w:p>
    <w:p>
      <w:pPr>
        <w:pStyle w:val="itsentry"/>
        <w:keepNext/>
        <w:keepLines/>
        <w:spacing w:after="0"/>
      </w:pPr>
      <w:r>
        <w:t xml:space="preserve"> </w:t>
      </w:r>
      <w:r>
        <w:rPr>
          <w:color w:val="000000" w:themeColor="hyperlink"/>
          <w:u w:val="single"/>
        </w:rPr>
        <w:hyperlink r:id="rId61">
          <w:r>
            <w:rPr/>
            <w:t>A/72/PV.60</w:t>
          </w:r>
        </w:hyperlink>
      </w:r>
    </w:p>
    <w:p>
      <w:pPr>
        <w:pStyle w:val="itssubhead"/>
        <w:keepNext/>
        <w:keepLines/>
        <w:spacing w:after="0"/>
      </w:pPr>
      <w:r>
        <w:t>UN. PEACEBUILDING COMMISSION--REPORTS (2016-2017) (Agenda Item 30)</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85">
          <w:r>
            <w:rPr/>
            <w:t>A/72/PV.26</w:t>
          </w:r>
        </w:hyperlink>
      </w:r>
    </w:p>
    <w:p>
      <w:pPr>
        <w:pStyle w:val="itssubhead"/>
        <w:keepNext/>
        <w:keepLines/>
        <w:spacing w:after="0"/>
      </w:pPr>
      <w:r>
        <w:t>IAEA--REPORTS (2016) (Agenda Item 89)</w:t>
      </w:r>
    </w:p>
    <w:p>
      <w:pPr>
        <w:pStyle w:val="itsentry"/>
        <w:keepNext/>
        <w:keepLines/>
        <w:spacing w:after="0"/>
      </w:pPr>
      <w:r>
        <w:t xml:space="preserve"> </w:t>
      </w:r>
      <w:r>
        <w:rPr>
          <w:color w:val="000000" w:themeColor="hyperlink"/>
          <w:u w:val="single"/>
        </w:rPr>
        <w:hyperlink r:id="rId221">
          <w:r>
            <w:rPr/>
            <w:t>A/72/PV.46</w:t>
          </w:r>
        </w:hyperlink>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103">
          <w:r>
            <w:rPr/>
            <w:t>A/BUR/72/SR.1</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123">
          <w:r>
            <w:rPr/>
            <w:t>A/C.3/72/SR.3</w:t>
          </w:r>
        </w:hyperlink>
      </w:r>
    </w:p>
    <w:p>
      <w:pPr>
        <w:pStyle w:val="itssubhead"/>
        <w:keepNext/>
        <w:keepLines/>
        <w:spacing w:after="0"/>
      </w:pPr>
      <w:r>
        <w:t>UN. PEACEBUILDING FUND (Agenda Item 111)</w:t>
      </w:r>
    </w:p>
    <w:p>
      <w:pPr>
        <w:pStyle w:val="itsentry"/>
        <w:keepNext/>
        <w:keepLines/>
        <w:spacing w:after="0"/>
      </w:pPr>
      <w:r>
        <w:t xml:space="preserve"> </w:t>
      </w:r>
      <w:r>
        <w:rPr>
          <w:color w:val="000000" w:themeColor="hyperlink"/>
          <w:u w:val="single"/>
        </w:rPr>
        <w:hyperlink r:id="rId217">
          <w:r>
            <w:rPr/>
            <w:t>A/72/PV.90</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 </w:t>
      </w:r>
      <w:r>
        <w:rPr>
          <w:color w:val="000000" w:themeColor="hyperlink"/>
          <w:u w:val="single"/>
        </w:rPr>
        <w:hyperlink r:id="rId88">
          <w:r>
            <w:rPr/>
            <w:t>A/C.2/72/SR.4</w:t>
          </w:r>
        </w:hyperlink>
      </w:r>
    </w:p>
    <w:p>
      <w:pPr>
        <w:pStyle w:val="itssubhead"/>
        <w:keepNext/>
        <w:keepLines/>
        <w:spacing w:after="0"/>
      </w:pPr>
      <w:r>
        <w:t>LAW OF THE SEA (Agenda Item 77a)</w:t>
      </w:r>
    </w:p>
    <w:p>
      <w:pPr>
        <w:pStyle w:val="itsentry"/>
        <w:keepNext/>
        <w:keepLines/>
        <w:spacing w:after="0"/>
      </w:pPr>
      <w:r>
        <w:t xml:space="preserve"> </w:t>
      </w:r>
      <w:r>
        <w:rPr>
          <w:color w:val="000000" w:themeColor="hyperlink"/>
          <w:u w:val="single"/>
        </w:rPr>
        <w:hyperlink r:id="rId208">
          <w:r>
            <w:rPr/>
            <w:t>A/72/PV.63</w:t>
          </w:r>
        </w:hyperlink>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222">
          <w:r>
            <w:rPr/>
            <w:t>A/C.5/72/SR.19</w:t>
          </w:r>
        </w:hyperlink>
      </w:r>
    </w:p>
    <w:p>
      <w:pPr>
        <w:pStyle w:val="itssubhead"/>
        <w:keepNext/>
        <w:keepLines/>
        <w:spacing w:after="0"/>
      </w:pPr>
      <w:r>
        <w:t>UN. SECURITY COUNCIL--MEMBERSHIP (Agenda Item 122)</w:t>
      </w:r>
    </w:p>
    <w:p>
      <w:pPr>
        <w:pStyle w:val="itsentry"/>
        <w:keepNext/>
        <w:keepLines/>
        <w:spacing w:after="0"/>
      </w:pPr>
      <w:r>
        <w:t xml:space="preserve"> </w:t>
      </w:r>
      <w:r>
        <w:rPr>
          <w:color w:val="000000" w:themeColor="hyperlink"/>
          <w:u w:val="single"/>
        </w:rPr>
        <w:hyperlink r:id="rId60">
          <w:r>
            <w:rPr/>
            <w:t>A/72/PV.42</w:t>
          </w:r>
        </w:hyperlink>
      </w:r>
    </w:p>
    <w:p>
      <w:pPr>
        <w:pStyle w:val="itssubhead"/>
        <w:keepNext/>
        <w:keepLines/>
        <w:spacing w:after="0"/>
      </w:pPr>
      <w:r>
        <w:t>STRADDLING FISH STOCKS (Agenda Item 77b)</w:t>
      </w:r>
    </w:p>
    <w:p>
      <w:pPr>
        <w:pStyle w:val="itsentry"/>
        <w:keepNext/>
        <w:keepLines/>
        <w:spacing w:after="0"/>
      </w:pPr>
      <w:r>
        <w:t xml:space="preserve"> </w:t>
      </w:r>
      <w:r>
        <w:rPr>
          <w:color w:val="000000" w:themeColor="hyperlink"/>
          <w:u w:val="single"/>
        </w:rPr>
        <w:hyperlink r:id="rId208">
          <w:r>
            <w:rPr/>
            <w:t>A/72/PV.63</w:t>
          </w:r>
        </w:hyperlink>
      </w:r>
    </w:p>
    <w:p>
      <w:pPr>
        <w:pStyle w:val="itssubhead"/>
        <w:keepNext/>
        <w:keepLines/>
        <w:spacing w:after="0"/>
      </w:pPr>
      <w:r>
        <w:t>CUBA--UNITED STATES (Agenda Item 42)</w:t>
      </w:r>
    </w:p>
    <w:p>
      <w:pPr>
        <w:pStyle w:val="itsentry"/>
        <w:keepNext/>
        <w:keepLines/>
        <w:spacing w:after="0"/>
      </w:pPr>
      <w:r>
        <w:t xml:space="preserve"> </w:t>
      </w:r>
      <w:r>
        <w:rPr>
          <w:color w:val="000000" w:themeColor="hyperlink"/>
          <w:u w:val="single"/>
        </w:rPr>
        <w:hyperlink r:id="rId250">
          <w:r>
            <w:rPr/>
            <w:t>A/72/PV.38</w:t>
          </w:r>
        </w:hyperlink>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7">
          <w:r>
            <w:rPr/>
            <w:t>A/C.4/72/SR.18</w:t>
          </w:r>
        </w:hyperlink>
      </w:r>
    </w:p>
    <w:p>
      <w:pPr>
        <w:pStyle w:val="itssubhead"/>
        <w:keepNext/>
        <w:keepLines/>
        <w:spacing w:after="0"/>
      </w:pPr>
      <w:r>
        <w:t>AFGHANISTAN SITUATION (Agenda Item 39)</w:t>
      </w:r>
    </w:p>
    <w:p>
      <w:pPr>
        <w:pStyle w:val="itsentry"/>
        <w:keepNext/>
        <w:keepLines/>
        <w:spacing w:after="0"/>
      </w:pPr>
      <w:r>
        <w:t xml:space="preserve"> </w:t>
      </w:r>
      <w:r>
        <w:rPr>
          <w:color w:val="000000" w:themeColor="hyperlink"/>
          <w:u w:val="single"/>
        </w:rPr>
        <w:hyperlink r:id="rId45">
          <w:r>
            <w:rPr/>
            <w:t>A/72/PV.56</w:t>
          </w:r>
        </w:hyperlink>
      </w:r>
      <w:r>
        <w:br/>
      </w:r>
    </w:p>
    <w:p>
      <w:pPr>
        <w:pStyle w:val="itshead"/>
        <w:keepNext/>
        <w:keepLines/>
      </w:pPr>
      <w:r>
        <w:t>Wynhoven, Ursula (ITU)</w:t>
      </w:r>
    </w:p>
    <w:p>
      <w:pPr>
        <w:pStyle w:val="itssubhead"/>
        <w:keepNext/>
        <w:keepLines/>
        <w:spacing w:after="0"/>
      </w:pPr>
      <w:r>
        <w:t>INFORMATION TECHNOLOGY--DEVELOPMENT (Agenda Item 16)</w:t>
      </w:r>
    </w:p>
    <w:p>
      <w:pPr>
        <w:pStyle w:val="itsentry"/>
        <w:keepNext/>
        <w:keepLines/>
        <w:spacing w:after="0"/>
      </w:pPr>
      <w:r>
        <w:t xml:space="preserve"> </w:t>
      </w:r>
      <w:r>
        <w:rPr>
          <w:color w:val="000000" w:themeColor="hyperlink"/>
          <w:u w:val="single"/>
        </w:rPr>
        <w:hyperlink r:id="rId150">
          <w:r>
            <w:rPr/>
            <w:t>A/C.2/72/SR.15</w:t>
          </w:r>
        </w:hyperlink>
      </w:r>
      <w:r>
        <w:br/>
      </w:r>
    </w:p>
    <w:p>
      <w:pPr>
        <w:pStyle w:val="itshead"/>
        <w:keepNext/>
        <w:keepLines/>
      </w:pPr>
      <w:r>
        <w:t>Xavier Reis Magno, Adaljiza Albertina (Timor-Leste)</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156">
          <w:r>
            <w:rPr/>
            <w:t>A/72/PV.86</w:t>
          </w:r>
        </w:hyperlink>
      </w:r>
      <w:r>
        <w:br/>
      </w:r>
    </w:p>
    <w:p>
      <w:pPr>
        <w:pStyle w:val="itshead"/>
        <w:keepNext/>
        <w:keepLines/>
      </w:pPr>
      <w:r>
        <w:t>Xie, Xinxing (China)</w:t>
      </w:r>
    </w:p>
    <w:p>
      <w:pPr>
        <w:pStyle w:val="itssubhead"/>
        <w:keepNext/>
        <w:keepLines/>
        <w:spacing w:after="0"/>
      </w:pPr>
      <w:r>
        <w:t>TERRITORIES OCCUPIED BY ISRAEL--HUMAN RIGHTS (Agenda Item 54)</w:t>
      </w:r>
    </w:p>
    <w:p>
      <w:pPr>
        <w:pStyle w:val="itsentry"/>
        <w:keepNext/>
        <w:keepLines/>
        <w:spacing w:after="0"/>
      </w:pPr>
      <w:r>
        <w:t xml:space="preserve"> </w:t>
      </w:r>
      <w:r>
        <w:rPr>
          <w:color w:val="000000" w:themeColor="hyperlink"/>
          <w:u w:val="single"/>
        </w:rPr>
        <w:hyperlink r:id="rId33">
          <w:r>
            <w:rPr/>
            <w:t>A/C.4/72/SR.27</w:t>
          </w:r>
        </w:hyperlink>
      </w:r>
      <w:r>
        <w:br/>
      </w:r>
    </w:p>
    <w:p>
      <w:pPr>
        <w:pStyle w:val="itshead"/>
        <w:keepNext/>
        <w:keepLines/>
      </w:pPr>
      <w:r>
        <w:t>Ximenes Gonclaves, Danilo José Naicoli (Timor-Leste)</w:t>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80">
          <w:r>
            <w:rPr/>
            <w:t>A/C.5/72/SR.39</w:t>
          </w:r>
        </w:hyperlink>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83">
          <w:r>
            <w:rPr/>
            <w:t>A/C.5/72/SR.43</w:t>
          </w:r>
        </w:hyperlink>
      </w:r>
      <w:r>
        <w:br/>
      </w:r>
    </w:p>
    <w:p>
      <w:pPr>
        <w:pStyle w:val="itshead"/>
        <w:keepNext/>
        <w:keepLines/>
      </w:pPr>
      <w:r>
        <w:t>Xu, Hong (China)</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207">
          <w:r>
            <w:rPr/>
            <w:t>A/C.6/72/SR.18</w:t>
          </w:r>
        </w:hyperlink>
      </w:r>
      <w:r>
        <w:t xml:space="preserve">; </w:t>
      </w:r>
      <w:r>
        <w:rPr>
          <w:color w:val="000000" w:themeColor="hyperlink"/>
          <w:u w:val="single"/>
        </w:rPr>
        <w:hyperlink r:id="rId69">
          <w:r>
            <w:rPr/>
            <w:t>A/C.6/72/SR.23</w:t>
          </w:r>
        </w:hyperlink>
      </w:r>
      <w:r>
        <w:br/>
      </w:r>
    </w:p>
    <w:p>
      <w:pPr>
        <w:pStyle w:val="itshead"/>
        <w:keepNext/>
        <w:keepLines/>
      </w:pPr>
      <w:r>
        <w:t>Xu, Zhongsheng (China)</w:t>
      </w:r>
    </w:p>
    <w:p>
      <w:pPr>
        <w:pStyle w:val="itssubhead"/>
        <w:keepNext/>
        <w:keepLines/>
        <w:spacing w:after="0"/>
      </w:pPr>
      <w:r>
        <w:t>CLIMATE (Agenda Item 19d)</w:t>
      </w:r>
    </w:p>
    <w:p>
      <w:pPr>
        <w:pStyle w:val="itsentry"/>
        <w:keepNext/>
        <w:keepLines/>
        <w:spacing w:after="0"/>
      </w:pPr>
      <w:r>
        <w:t xml:space="preserve"> </w:t>
      </w:r>
      <w:r>
        <w:rPr>
          <w:color w:val="000000" w:themeColor="hyperlink"/>
          <w:u w:val="single"/>
        </w:rPr>
        <w:hyperlink r:id="rId125">
          <w:r>
            <w:rPr/>
            <w:t>A/C.2/72/SR.8</w:t>
          </w:r>
        </w:hyperlink>
      </w:r>
    </w:p>
    <w:p>
      <w:pPr>
        <w:pStyle w:val="itssubhead"/>
        <w:keepNext/>
        <w:keepLines/>
        <w:spacing w:after="0"/>
      </w:pPr>
      <w:r>
        <w:t>BIOLOGICAL DIVERSITY--TREATY (1992) (Agenda Item 19f)</w:t>
      </w:r>
    </w:p>
    <w:p>
      <w:pPr>
        <w:pStyle w:val="itsentry"/>
        <w:keepNext/>
        <w:keepLines/>
        <w:spacing w:after="0"/>
      </w:pPr>
      <w:r>
        <w:t xml:space="preserve"> </w:t>
      </w:r>
      <w:r>
        <w:rPr>
          <w:color w:val="000000" w:themeColor="hyperlink"/>
          <w:u w:val="single"/>
        </w:rPr>
        <w:hyperlink r:id="rId125">
          <w:r>
            <w:rPr/>
            <w:t>A/C.2/72/SR.8</w:t>
          </w:r>
        </w:hyperlink>
      </w:r>
    </w:p>
    <w:p>
      <w:pPr>
        <w:pStyle w:val="itssubhead"/>
        <w:keepNext/>
        <w:keepLines/>
        <w:spacing w:after="0"/>
      </w:pPr>
      <w:r>
        <w:t>DESERTIFICATION--TREATY (1994) (Agenda Item 19e)</w:t>
      </w:r>
    </w:p>
    <w:p>
      <w:pPr>
        <w:pStyle w:val="itsentry"/>
        <w:keepNext/>
        <w:keepLines/>
        <w:spacing w:after="0"/>
      </w:pPr>
      <w:r>
        <w:t xml:space="preserve"> </w:t>
      </w:r>
      <w:r>
        <w:rPr>
          <w:color w:val="000000" w:themeColor="hyperlink"/>
          <w:u w:val="single"/>
        </w:rPr>
        <w:hyperlink r:id="rId125">
          <w:r>
            <w:rPr/>
            <w:t>A/C.2/72/SR.8</w:t>
          </w:r>
        </w:hyperlink>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218">
          <w:r>
            <w:rPr/>
            <w:t>A/BUR/72/SR.3</w:t>
          </w:r>
        </w:hyperlink>
      </w:r>
    </w:p>
    <w:p>
      <w:pPr>
        <w:pStyle w:val="itssubhead"/>
        <w:keepNext/>
        <w:keepLines/>
        <w:spacing w:after="0"/>
      </w:pPr>
      <w:r>
        <w:t>HIV/AIDS--DECLARATIONS (Agenda Item 10)</w:t>
      </w:r>
    </w:p>
    <w:p>
      <w:pPr>
        <w:pStyle w:val="itsentry"/>
        <w:keepNext/>
        <w:keepLines/>
        <w:spacing w:after="0"/>
      </w:pPr>
      <w:r>
        <w:t xml:space="preserve"> </w:t>
      </w:r>
      <w:r>
        <w:rPr>
          <w:color w:val="000000" w:themeColor="hyperlink"/>
          <w:u w:val="single"/>
        </w:rPr>
        <w:hyperlink r:id="rId235">
          <w:r>
            <w:rPr/>
            <w:t>A/72/PV.94</w:t>
          </w:r>
        </w:hyperlink>
      </w:r>
    </w:p>
    <w:p>
      <w:pPr>
        <w:pStyle w:val="itssubhead"/>
        <w:keepNext/>
        <w:keepLines/>
        <w:spacing w:after="0"/>
      </w:pPr>
      <w:r>
        <w:t>UN CONFERENCES (Agenda Item 14)</w:t>
      </w:r>
    </w:p>
    <w:p>
      <w:pPr>
        <w:pStyle w:val="itsentry"/>
        <w:keepNext/>
        <w:keepLines/>
        <w:spacing w:after="0"/>
      </w:pPr>
      <w:r>
        <w:t xml:space="preserve"> </w:t>
      </w:r>
      <w:r>
        <w:rPr>
          <w:color w:val="000000" w:themeColor="hyperlink"/>
          <w:u w:val="single"/>
        </w:rPr>
        <w:hyperlink r:id="rId315">
          <w:r>
            <w:rPr/>
            <w:t>A/72/PV.88</w:t>
          </w:r>
        </w:hyperlink>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125">
          <w:r>
            <w:rPr/>
            <w:t>A/C.2/72/SR.8</w:t>
          </w:r>
        </w:hyperlink>
      </w:r>
    </w:p>
    <w:p>
      <w:pPr>
        <w:pStyle w:val="itssubhead"/>
        <w:keepNext/>
        <w:keepLines/>
        <w:spacing w:after="0"/>
      </w:pPr>
      <w:r>
        <w:t>AFRICA--SUSTAINABLE DEVELOPMENT--PARTNERSHIP (Agenda Item 66a)</w:t>
      </w:r>
    </w:p>
    <w:p>
      <w:pPr>
        <w:pStyle w:val="itsentry"/>
        <w:keepNext/>
        <w:keepLines/>
        <w:spacing w:after="0"/>
      </w:pPr>
      <w:r>
        <w:t xml:space="preserve"> </w:t>
      </w:r>
      <w:r>
        <w:rPr>
          <w:color w:val="000000" w:themeColor="hyperlink"/>
          <w:u w:val="single"/>
        </w:rPr>
        <w:hyperlink r:id="rId310">
          <w:r>
            <w:rPr/>
            <w:t>A/72/PV.113</w:t>
          </w:r>
        </w:hyperlink>
      </w:r>
      <w:r>
        <w:br/>
      </w:r>
    </w:p>
    <w:p>
      <w:pPr>
        <w:pStyle w:val="itshead"/>
        <w:keepNext/>
        <w:keepLines/>
      </w:pPr>
      <w:r>
        <w:t>Xue, Ailong (China)</w:t>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114">
          <w:r>
            <w:rPr/>
            <w:t>A/C.5/72/SR.46</w:t>
          </w:r>
        </w:hyperlink>
      </w:r>
      <w:r>
        <w:br/>
      </w:r>
    </w:p>
    <w:p>
      <w:pPr>
        <w:pStyle w:val="itshead"/>
        <w:keepNext/>
        <w:keepLines/>
      </w:pPr>
      <w:r>
        <w:t>Yaakob, Muhammad Shahrul Ikram (Malaysia)</w:t>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125">
          <w:r>
            <w:rPr/>
            <w:t>A/C.2/72/SR.8</w:t>
          </w:r>
        </w:hyperlink>
      </w:r>
    </w:p>
    <w:p>
      <w:pPr>
        <w:pStyle w:val="itssubhead"/>
        <w:keepNext/>
        <w:keepLines/>
        <w:spacing w:after="0"/>
      </w:pPr>
      <w:r>
        <w:t>PEACE (Agenda Item 15)</w:t>
      </w:r>
    </w:p>
    <w:p>
      <w:pPr>
        <w:pStyle w:val="itsentry"/>
        <w:keepNext/>
        <w:keepLines/>
        <w:spacing w:after="0"/>
      </w:pPr>
      <w:r>
        <w:t xml:space="preserve"> </w:t>
      </w:r>
      <w:r>
        <w:rPr>
          <w:color w:val="000000" w:themeColor="hyperlink"/>
          <w:u w:val="single"/>
        </w:rPr>
        <w:hyperlink r:id="rId164">
          <w:r>
            <w:rPr/>
            <w:t>A/72/PV.68</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40">
          <w:r>
            <w:rPr/>
            <w:t>A/72/PV.100</w:t>
          </w:r>
        </w:hyperlink>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125">
          <w:r>
            <w:rPr/>
            <w:t>A/C.2/72/SR.8</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44">
          <w:r>
            <w:rPr/>
            <w:t>A/C.1/72/PV.8</w:t>
          </w:r>
        </w:hyperlink>
      </w:r>
      <w:r>
        <w:br/>
      </w:r>
    </w:p>
    <w:p>
      <w:pPr>
        <w:pStyle w:val="itshead"/>
        <w:keepNext/>
        <w:keepLines/>
      </w:pPr>
      <w:r>
        <w:t>Yaakob, Muhammad Shahrul Ikram (Malaysia) (ASEAN)</w:t>
      </w:r>
    </w:p>
    <w:p>
      <w:pPr>
        <w:pStyle w:val="itssubhead"/>
        <w:keepNext/>
        <w:keepLines/>
        <w:spacing w:after="0"/>
      </w:pPr>
      <w:r>
        <w:t>PARTNERSHIPS (Agenda Item 26)</w:t>
      </w:r>
    </w:p>
    <w:p>
      <w:pPr>
        <w:pStyle w:val="itsentry"/>
        <w:keepNext/>
        <w:keepLines/>
        <w:spacing w:after="0"/>
      </w:pPr>
      <w:r>
        <w:t xml:space="preserve"> </w:t>
      </w:r>
      <w:r>
        <w:rPr>
          <w:color w:val="000000" w:themeColor="hyperlink"/>
          <w:u w:val="single"/>
        </w:rPr>
        <w:hyperlink r:id="rId187">
          <w:r>
            <w:rPr/>
            <w:t>A/C.2/72/SR.20</w:t>
          </w:r>
        </w:hyperlink>
      </w:r>
      <w:r>
        <w:br/>
      </w:r>
    </w:p>
    <w:p>
      <w:pPr>
        <w:pStyle w:val="itshead"/>
        <w:keepNext/>
        <w:keepLines/>
      </w:pPr>
      <w:r>
        <w:t>Yabouri, Anselme (UN Regional Centre for Peace and Disarmament in Africa. Director)</w:t>
      </w:r>
    </w:p>
    <w:p>
      <w:pPr>
        <w:pStyle w:val="itssubhead"/>
        <w:keepNext/>
        <w:keepLines/>
        <w:spacing w:after="0"/>
      </w:pPr>
      <w:r>
        <w:t>PEACE--REGIONAL CENTRE--AFRICA (Agenda Item 100b)</w:t>
      </w:r>
    </w:p>
    <w:p>
      <w:pPr>
        <w:pStyle w:val="itsentry"/>
        <w:keepNext/>
        <w:keepLines/>
        <w:spacing w:after="0"/>
      </w:pPr>
      <w:r>
        <w:t xml:space="preserve"> </w:t>
      </w:r>
      <w:r>
        <w:rPr>
          <w:color w:val="000000" w:themeColor="hyperlink"/>
          <w:u w:val="single"/>
        </w:rPr>
        <w:hyperlink r:id="rId165">
          <w:r>
            <w:rPr/>
            <w:t>A/C.1/72/PV.20</w:t>
          </w:r>
        </w:hyperlink>
      </w:r>
      <w:r>
        <w:br/>
      </w:r>
    </w:p>
    <w:p>
      <w:pPr>
        <w:pStyle w:val="itshead"/>
        <w:keepNext/>
        <w:keepLines/>
      </w:pPr>
      <w:r>
        <w:t>Yacoubou, Ibrahim  (Niger)</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83">
          <w:r>
            <w:rPr/>
            <w:t>A/72/PV.22</w:t>
          </w:r>
        </w:hyperlink>
      </w:r>
      <w:r>
        <w:br/>
      </w:r>
    </w:p>
    <w:p>
      <w:pPr>
        <w:pStyle w:val="itshead"/>
        <w:keepNext/>
        <w:keepLines/>
      </w:pPr>
      <w:r>
        <w:t>Yahye, Elian (Netherlands)</w:t>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41">
          <w:r>
            <w:rPr/>
            <w:t>A/C.3/72/SR.1</w:t>
          </w:r>
        </w:hyperlink>
      </w:r>
      <w:r>
        <w:br/>
      </w:r>
    </w:p>
    <w:p>
      <w:pPr>
        <w:pStyle w:val="itshead"/>
        <w:keepNext/>
        <w:keepLines/>
      </w:pPr>
      <w:r>
        <w:t>Yalçin, Makbule Basak (Turkey)</w:t>
      </w:r>
    </w:p>
    <w:p>
      <w:pPr>
        <w:pStyle w:val="itssubhead"/>
        <w:keepNext/>
        <w:keepLines/>
        <w:spacing w:after="0"/>
      </w:pPr>
      <w:r>
        <w:t>UNRWA--ACTIVITIES (Agenda Item 53)</w:t>
      </w:r>
    </w:p>
    <w:p>
      <w:pPr>
        <w:pStyle w:val="itsentry"/>
        <w:keepNext/>
        <w:keepLines/>
        <w:spacing w:after="0"/>
      </w:pPr>
      <w:r>
        <w:t xml:space="preserve"> </w:t>
      </w:r>
      <w:r>
        <w:rPr>
          <w:color w:val="000000" w:themeColor="hyperlink"/>
          <w:u w:val="single"/>
        </w:rPr>
        <w:hyperlink r:id="rId35">
          <w:r>
            <w:rPr/>
            <w:t>A/C.4/72/SR.24</w:t>
          </w:r>
        </w:hyperlink>
      </w:r>
    </w:p>
    <w:p>
      <w:pPr>
        <w:pStyle w:val="itssubhead"/>
        <w:keepNext/>
        <w:keepLines/>
        <w:spacing w:after="0"/>
      </w:pPr>
      <w:r>
        <w:t>HUMAN RIGHTS--SYRIAN ARAB REPUBLIC (Agenda Item 72c)</w:t>
      </w:r>
    </w:p>
    <w:p>
      <w:pPr>
        <w:pStyle w:val="itsentry"/>
        <w:keepNext/>
        <w:keepLines/>
        <w:spacing w:after="0"/>
      </w:pPr>
      <w:r>
        <w:t xml:space="preserve"> </w:t>
      </w:r>
      <w:r>
        <w:rPr>
          <w:color w:val="000000" w:themeColor="hyperlink"/>
          <w:u w:val="single"/>
        </w:rPr>
        <w:hyperlink r:id="rId189">
          <w:r>
            <w:rPr/>
            <w:t>A/C.3/72/SR.46</w:t>
          </w:r>
        </w:hyperlink>
      </w:r>
      <w:r>
        <w:br/>
      </w:r>
    </w:p>
    <w:p>
      <w:pPr>
        <w:pStyle w:val="itshead"/>
        <w:keepNext/>
        <w:keepLines/>
      </w:pPr>
      <w:r>
        <w:t>Yang, Jaiho (Republic of Korea)</w:t>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7">
          <w:r>
            <w:rPr/>
            <w:t>A/C.6/72/SR.6</w:t>
          </w:r>
        </w:hyperlink>
      </w:r>
      <w:r>
        <w:br/>
      </w:r>
    </w:p>
    <w:p>
      <w:pPr>
        <w:pStyle w:val="itshead"/>
        <w:keepNext/>
        <w:keepLines/>
      </w:pPr>
      <w:r>
        <w:t>Yankssar, Ahlam (Saudi Arabia)</w:t>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0">
          <w:r>
            <w:rPr/>
            <w:t>A/C.3/72/SR.8</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0">
          <w:r>
            <w:rPr/>
            <w:t>A/C.3/72/SR.8</w:t>
          </w:r>
        </w:hyperlink>
      </w:r>
      <w:r>
        <w:br/>
      </w:r>
    </w:p>
    <w:p>
      <w:pPr>
        <w:pStyle w:val="itshead"/>
        <w:keepNext/>
        <w:keepLines/>
      </w:pPr>
      <w:r>
        <w:t>Yanno, Gael (Mouvement populaire calédonien)</w:t>
      </w:r>
    </w:p>
    <w:p>
      <w:pPr>
        <w:pStyle w:val="itssubhead"/>
        <w:keepNext/>
        <w:keepLines/>
        <w:spacing w:after="0"/>
      </w:pPr>
      <w:r>
        <w:t>NEW CALEDONIA QUESTION (Agenda Item 62)</w:t>
      </w:r>
    </w:p>
    <w:p>
      <w:pPr>
        <w:pStyle w:val="itsentry"/>
        <w:keepNext/>
        <w:keepLines/>
        <w:spacing w:after="0"/>
      </w:pPr>
      <w:r>
        <w:t xml:space="preserve"> </w:t>
      </w:r>
      <w:r>
        <w:rPr>
          <w:color w:val="000000" w:themeColor="hyperlink"/>
          <w:u w:val="single"/>
        </w:rPr>
        <w:hyperlink r:id="rId13">
          <w:r>
            <w:rPr/>
            <w:t>A/C.4/72/SR.4</w:t>
          </w:r>
        </w:hyperlink>
      </w:r>
      <w:r>
        <w:br/>
      </w:r>
    </w:p>
    <w:p>
      <w:pPr>
        <w:pStyle w:val="itshead"/>
        <w:keepNext/>
        <w:keepLines/>
      </w:pPr>
      <w:r>
        <w:t>Yao, Shaojun (China)</w:t>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90">
          <w:r>
            <w:rPr/>
            <w:t>A/C.3/72/SR.41</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80">
          <w:r>
            <w:rPr/>
            <w:t>A/C.3/72/SR.20</w:t>
          </w:r>
        </w:hyperlink>
      </w:r>
      <w:r>
        <w:t xml:space="preserve">; </w:t>
      </w:r>
      <w:r>
        <w:rPr>
          <w:color w:val="000000" w:themeColor="hyperlink"/>
          <w:u w:val="single"/>
        </w:rPr>
        <w:hyperlink r:id="rId129">
          <w:r>
            <w:rPr/>
            <w:t>A/C.3/72/SR.51</w:t>
          </w:r>
        </w:hyperlink>
      </w:r>
    </w:p>
    <w:p>
      <w:pPr>
        <w:pStyle w:val="itssubhead"/>
        <w:keepNext/>
        <w:keepLines/>
        <w:spacing w:after="0"/>
      </w:pPr>
      <w:r>
        <w:t>INDIGENOUS PEOPLES--CONFERENCE (2014 : NEW YORK) (Agenda Item 69b)</w:t>
      </w:r>
    </w:p>
    <w:p>
      <w:pPr>
        <w:pStyle w:val="itsentry"/>
        <w:keepNext/>
        <w:keepLines/>
        <w:spacing w:after="0"/>
      </w:pPr>
      <w:r>
        <w:t xml:space="preserve"> </w:t>
      </w:r>
      <w:r>
        <w:rPr>
          <w:color w:val="000000" w:themeColor="hyperlink"/>
          <w:u w:val="single"/>
        </w:rPr>
        <w:hyperlink r:id="rId300">
          <w:r>
            <w:rPr/>
            <w:t>A/C.3/72/SR.17</w:t>
          </w:r>
        </w:hyperlink>
      </w:r>
    </w:p>
    <w:p>
      <w:pPr>
        <w:pStyle w:val="itssubhead"/>
        <w:keepNext/>
        <w:keepLines/>
        <w:spacing w:after="0"/>
      </w:pPr>
      <w:r>
        <w:t>HUMAN RIGHTS--DEMOCRATIC PEOPLE'S REPUBLIC OF KOREA (Agenda Item 72c)</w:t>
      </w:r>
    </w:p>
    <w:p>
      <w:pPr>
        <w:pStyle w:val="itsentry"/>
        <w:keepNext/>
        <w:keepLines/>
        <w:spacing w:after="0"/>
      </w:pPr>
      <w:r>
        <w:t xml:space="preserve"> </w:t>
      </w:r>
      <w:r>
        <w:rPr>
          <w:color w:val="000000" w:themeColor="hyperlink"/>
          <w:u w:val="single"/>
        </w:rPr>
        <w:hyperlink r:id="rId206">
          <w:r>
            <w:rPr/>
            <w:t>A/72/PV.73</w:t>
          </w:r>
        </w:hyperlink>
      </w:r>
      <w:r>
        <w:t xml:space="preserve">; </w:t>
      </w:r>
      <w:r>
        <w:rPr>
          <w:color w:val="000000" w:themeColor="hyperlink"/>
          <w:u w:val="single"/>
        </w:rPr>
        <w:hyperlink r:id="rId175">
          <w:r>
            <w:rPr/>
            <w:t>A/C.3/72/SR.45</w:t>
          </w:r>
        </w:hyperlink>
      </w:r>
    </w:p>
    <w:p>
      <w:pPr>
        <w:pStyle w:val="itssubhead"/>
        <w:keepNext/>
        <w:keepLines/>
        <w:spacing w:after="0"/>
      </w:pPr>
      <w:r>
        <w:t>HUMAN RIGHTS ACTIVISTS (Agenda Item 72b)</w:t>
      </w:r>
    </w:p>
    <w:p>
      <w:pPr>
        <w:pStyle w:val="itsentry"/>
        <w:keepNext/>
        <w:keepLines/>
        <w:spacing w:after="0"/>
      </w:pPr>
      <w:r>
        <w:t xml:space="preserve"> </w:t>
      </w:r>
      <w:r>
        <w:rPr>
          <w:color w:val="000000" w:themeColor="hyperlink"/>
          <w:u w:val="single"/>
        </w:rPr>
        <w:hyperlink r:id="rId129">
          <w:r>
            <w:rPr/>
            <w:t>A/C.3/72/SR.51</w:t>
          </w:r>
        </w:hyperlink>
      </w:r>
    </w:p>
    <w:p>
      <w:pPr>
        <w:pStyle w:val="itssubhead"/>
        <w:keepNext/>
        <w:keepLines/>
        <w:spacing w:after="0"/>
      </w:pPr>
      <w:r>
        <w:t>GLOBALIZATION--HUMAN RIGHTS (Agenda Item 72b)</w:t>
      </w:r>
    </w:p>
    <w:p>
      <w:pPr>
        <w:pStyle w:val="itsentry"/>
        <w:keepNext/>
        <w:keepLines/>
        <w:spacing w:after="0"/>
      </w:pPr>
      <w:r>
        <w:t xml:space="preserve"> </w:t>
      </w:r>
      <w:r>
        <w:rPr>
          <w:color w:val="000000" w:themeColor="hyperlink"/>
          <w:u w:val="single"/>
        </w:rPr>
        <w:hyperlink r:id="rId129">
          <w:r>
            <w:rPr/>
            <w:t>A/C.3/72/SR.51</w:t>
          </w:r>
        </w:hyperlink>
      </w:r>
    </w:p>
    <w:p>
      <w:pPr>
        <w:pStyle w:val="itssubhead"/>
        <w:keepNext/>
        <w:keepLines/>
        <w:spacing w:after="0"/>
      </w:pPr>
      <w:r>
        <w:t>MIGRANTS--PROTECTION (Agenda Item 72b)</w:t>
      </w:r>
    </w:p>
    <w:p>
      <w:pPr>
        <w:pStyle w:val="itsentry"/>
        <w:keepNext/>
        <w:keepLines/>
        <w:spacing w:after="0"/>
      </w:pPr>
      <w:r>
        <w:t xml:space="preserve"> </w:t>
      </w:r>
      <w:r>
        <w:rPr>
          <w:color w:val="000000" w:themeColor="hyperlink"/>
          <w:u w:val="single"/>
        </w:rPr>
        <w:hyperlink r:id="rId37">
          <w:r>
            <w:rPr/>
            <w:t>A/C.3/72/SR.50</w:t>
          </w:r>
        </w:hyperlink>
      </w:r>
    </w:p>
    <w:p>
      <w:pPr>
        <w:pStyle w:val="itssubhead"/>
        <w:keepNext/>
        <w:keepLines/>
        <w:spacing w:after="0"/>
      </w:pPr>
      <w:r>
        <w:t>DISAPPEARANCE OF PERSONS (Agenda Item 72b)</w:t>
      </w:r>
    </w:p>
    <w:p>
      <w:pPr>
        <w:pStyle w:val="itsentry"/>
        <w:keepNext/>
        <w:keepLines/>
        <w:spacing w:after="0"/>
      </w:pPr>
      <w:r>
        <w:t xml:space="preserve"> </w:t>
      </w:r>
      <w:r>
        <w:rPr>
          <w:color w:val="000000" w:themeColor="hyperlink"/>
          <w:u w:val="single"/>
        </w:rPr>
        <w:hyperlink r:id="rId191">
          <w:r>
            <w:rPr/>
            <w:t>A/C.3/72/SR.24</w:t>
          </w:r>
        </w:hyperlink>
      </w:r>
    </w:p>
    <w:p>
      <w:pPr>
        <w:pStyle w:val="itssubhead"/>
        <w:keepNext/>
        <w:keepLines/>
        <w:spacing w:after="0"/>
      </w:pPr>
      <w:r>
        <w:t>INDIGENOUS PEOPLES (Agenda Item 69a)</w:t>
      </w:r>
    </w:p>
    <w:p>
      <w:pPr>
        <w:pStyle w:val="itsentry"/>
        <w:keepNext/>
        <w:keepLines/>
        <w:spacing w:after="0"/>
      </w:pPr>
      <w:r>
        <w:t xml:space="preserve"> </w:t>
      </w:r>
      <w:r>
        <w:rPr>
          <w:color w:val="000000" w:themeColor="hyperlink"/>
          <w:u w:val="single"/>
        </w:rPr>
        <w:hyperlink r:id="rId300">
          <w:r>
            <w:rPr/>
            <w:t>A/C.3/72/SR.17</w:t>
          </w:r>
        </w:hyperlink>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48">
          <w:r>
            <w:rPr/>
            <w:t>A/C.3/72/SR.42</w:t>
          </w:r>
        </w:hyperlink>
      </w:r>
    </w:p>
    <w:p>
      <w:pPr>
        <w:pStyle w:val="itssubhead"/>
        <w:keepNext/>
        <w:keepLines/>
        <w:spacing w:after="0"/>
      </w:pPr>
      <w:r>
        <w:t>POVERTY--HUMAN RIGHTS (Agenda Item 72b)</w:t>
      </w:r>
    </w:p>
    <w:p>
      <w:pPr>
        <w:pStyle w:val="itsentry"/>
        <w:keepNext/>
        <w:keepLines/>
        <w:spacing w:after="0"/>
      </w:pPr>
      <w:r>
        <w:t xml:space="preserve"> </w:t>
      </w:r>
      <w:r>
        <w:rPr>
          <w:color w:val="000000" w:themeColor="hyperlink"/>
          <w:u w:val="single"/>
        </w:rPr>
        <w:hyperlink r:id="rId159">
          <w:r>
            <w:rPr/>
            <w:t>A/C.3/72/SR.26</w:t>
          </w:r>
        </w:hyperlink>
      </w:r>
    </w:p>
    <w:p>
      <w:pPr>
        <w:pStyle w:val="itssubhead"/>
        <w:keepNext/>
        <w:keepLines/>
        <w:spacing w:after="0"/>
      </w:pPr>
      <w:r>
        <w:t>HUMAN RIGHTS--REPORTS (Agenda Item 72c)</w:t>
      </w:r>
    </w:p>
    <w:p>
      <w:pPr>
        <w:pStyle w:val="itsentry"/>
        <w:keepNext/>
        <w:keepLines/>
        <w:spacing w:after="0"/>
      </w:pPr>
      <w:r>
        <w:t xml:space="preserve"> </w:t>
      </w:r>
      <w:r>
        <w:rPr>
          <w:color w:val="000000" w:themeColor="hyperlink"/>
          <w:u w:val="single"/>
        </w:rPr>
        <w:hyperlink r:id="rId158">
          <w:r>
            <w:rPr/>
            <w:t>A/C.3/72/SR.33</w:t>
          </w:r>
        </w:hyperlink>
      </w:r>
    </w:p>
    <w:p>
      <w:pPr>
        <w:pStyle w:val="itssubhead"/>
        <w:keepNext/>
        <w:keepLines/>
        <w:spacing w:after="0"/>
      </w:pPr>
      <w:r>
        <w:t>SOCIAL DEVELOPMENT--CONFERENCES (Agenda Item 27a)</w:t>
      </w:r>
    </w:p>
    <w:p>
      <w:pPr>
        <w:pStyle w:val="itsentry"/>
        <w:keepNext/>
        <w:keepLines/>
        <w:spacing w:after="0"/>
      </w:pPr>
      <w:r>
        <w:t xml:space="preserve"> </w:t>
      </w:r>
      <w:r>
        <w:rPr>
          <w:color w:val="000000" w:themeColor="hyperlink"/>
          <w:u w:val="single"/>
        </w:rPr>
        <w:hyperlink r:id="rId38">
          <w:r>
            <w:rPr/>
            <w:t>A/C.3/72/SR.52</w:t>
          </w:r>
        </w:hyperlink>
      </w:r>
    </w:p>
    <w:p>
      <w:pPr>
        <w:pStyle w:val="itssubhead"/>
        <w:keepNext/>
        <w:keepLines/>
        <w:spacing w:after="0"/>
      </w:pPr>
      <w:r>
        <w:t>RIGHT TO DEVELOPMENT (Agenda Item 72b)</w:t>
      </w:r>
    </w:p>
    <w:p>
      <w:pPr>
        <w:pStyle w:val="itsentry"/>
        <w:keepNext/>
        <w:keepLines/>
        <w:spacing w:after="0"/>
      </w:pPr>
      <w:r>
        <w:t xml:space="preserve"> </w:t>
      </w:r>
      <w:r>
        <w:rPr>
          <w:color w:val="000000" w:themeColor="hyperlink"/>
          <w:u w:val="single"/>
        </w:rPr>
        <w:hyperlink r:id="rId143">
          <w:r>
            <w:rPr/>
            <w:t>A/C.3/72/SR.22</w:t>
          </w:r>
        </w:hyperlink>
      </w:r>
    </w:p>
    <w:p>
      <w:pPr>
        <w:pStyle w:val="itssubhead"/>
        <w:keepNext/>
        <w:keepLines/>
        <w:spacing w:after="0"/>
      </w:pPr>
      <w:r>
        <w:t>HUMAN RIGHTS--SYRIAN ARAB REPUBLIC (Agenda Item 72c)</w:t>
      </w:r>
    </w:p>
    <w:p>
      <w:pPr>
        <w:pStyle w:val="itsentry"/>
        <w:keepNext/>
        <w:keepLines/>
        <w:spacing w:after="0"/>
      </w:pPr>
      <w:r>
        <w:t xml:space="preserve"> </w:t>
      </w:r>
      <w:r>
        <w:rPr>
          <w:color w:val="000000" w:themeColor="hyperlink"/>
          <w:u w:val="single"/>
        </w:rPr>
        <w:hyperlink r:id="rId189">
          <w:r>
            <w:rPr/>
            <w:t>A/C.3/72/SR.46</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31">
          <w:r>
            <w:rPr/>
            <w:t>A/C.3/72/SR.47</w:t>
          </w:r>
        </w:hyperlink>
      </w:r>
    </w:p>
    <w:p>
      <w:pPr>
        <w:pStyle w:val="itssubhead"/>
        <w:keepNext/>
        <w:keepLines/>
        <w:spacing w:after="0"/>
      </w:pPr>
      <w:r>
        <w:t>DISPLACED PERSONS (Agenda Item 72b)</w:t>
      </w:r>
    </w:p>
    <w:p>
      <w:pPr>
        <w:pStyle w:val="itsentry"/>
        <w:keepNext/>
        <w:keepLines/>
        <w:spacing w:after="0"/>
      </w:pPr>
      <w:r>
        <w:t xml:space="preserve"> </w:t>
      </w:r>
      <w:r>
        <w:rPr>
          <w:color w:val="000000" w:themeColor="hyperlink"/>
          <w:u w:val="single"/>
        </w:rPr>
        <w:hyperlink r:id="rId129">
          <w:r>
            <w:rPr/>
            <w:t>A/C.3/72/SR.51</w:t>
          </w:r>
        </w:hyperlink>
      </w:r>
    </w:p>
    <w:p>
      <w:pPr>
        <w:pStyle w:val="itssubhead"/>
        <w:keepNext/>
        <w:keepLines/>
        <w:spacing w:after="0"/>
      </w:pPr>
      <w:r>
        <w:t>PEACE (Agenda Item 15)</w:t>
      </w:r>
    </w:p>
    <w:p>
      <w:pPr>
        <w:pStyle w:val="itsentry"/>
        <w:keepNext/>
        <w:keepLines/>
        <w:spacing w:after="0"/>
      </w:pPr>
      <w:r>
        <w:t xml:space="preserve"> </w:t>
      </w:r>
      <w:r>
        <w:rPr>
          <w:color w:val="000000" w:themeColor="hyperlink"/>
          <w:u w:val="single"/>
        </w:rPr>
        <w:hyperlink r:id="rId164">
          <w:r>
            <w:rPr/>
            <w:t>A/72/PV.68</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52">
          <w:r>
            <w:rPr/>
            <w:t>A/72/PV.105</w:t>
          </w:r>
        </w:hyperlink>
      </w:r>
    </w:p>
    <w:p>
      <w:pPr>
        <w:pStyle w:val="itssubhead"/>
        <w:keepNext/>
        <w:keepLines/>
        <w:spacing w:after="0"/>
      </w:pPr>
      <w:r>
        <w:t>HUMAN RIGHTS--IRAN (ISLAMIC REPUBLIC OF) (Agenda Item 72c)</w:t>
      </w:r>
    </w:p>
    <w:p>
      <w:pPr>
        <w:pStyle w:val="itsentry"/>
        <w:keepNext/>
        <w:keepLines/>
        <w:spacing w:after="0"/>
      </w:pPr>
      <w:r>
        <w:t xml:space="preserve"> </w:t>
      </w:r>
      <w:r>
        <w:rPr>
          <w:color w:val="000000" w:themeColor="hyperlink"/>
          <w:u w:val="single"/>
        </w:rPr>
        <w:hyperlink r:id="rId175">
          <w:r>
            <w:rPr/>
            <w:t>A/C.3/72/SR.45</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122">
          <w:r>
            <w:rPr/>
            <w:t>A/C.3/72/SR.10</w:t>
          </w:r>
        </w:hyperlink>
      </w:r>
    </w:p>
    <w:p>
      <w:pPr>
        <w:pStyle w:val="itssubhead"/>
        <w:keepNext/>
        <w:keepLines/>
        <w:spacing w:after="0"/>
      </w:pPr>
      <w:r>
        <w:t>HUMAN RIGHTS--UKRAINE (Agenda Item 72c)</w:t>
      </w:r>
    </w:p>
    <w:p>
      <w:pPr>
        <w:pStyle w:val="itsentry"/>
        <w:keepNext/>
        <w:keepLines/>
        <w:spacing w:after="0"/>
      </w:pPr>
      <w:r>
        <w:t xml:space="preserve"> </w:t>
      </w:r>
      <w:r>
        <w:rPr>
          <w:color w:val="000000" w:themeColor="hyperlink"/>
          <w:u w:val="single"/>
        </w:rPr>
        <w:hyperlink r:id="rId175">
          <w:r>
            <w:rPr/>
            <w:t>A/C.3/72/SR.45</w:t>
          </w:r>
        </w:hyperlink>
      </w:r>
      <w:r>
        <w:br/>
      </w:r>
    </w:p>
    <w:p>
      <w:pPr>
        <w:pStyle w:val="itshead"/>
        <w:keepNext/>
        <w:keepLines/>
      </w:pPr>
      <w:r>
        <w:t>Yardley, David (Australia)</w:t>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80">
          <w:r>
            <w:rPr/>
            <w:t>A/C.5/72/SR.39</w:t>
          </w:r>
        </w:hyperlink>
      </w:r>
    </w:p>
    <w:p>
      <w:pPr>
        <w:pStyle w:val="itssubhead"/>
        <w:keepNext/>
        <w:keepLines/>
        <w:spacing w:after="0"/>
      </w:pPr>
      <w:r>
        <w:t>UNRWA--ACTIVITIES (Agenda Item 53)</w:t>
      </w:r>
    </w:p>
    <w:p>
      <w:pPr>
        <w:pStyle w:val="itsentry"/>
        <w:keepNext/>
        <w:keepLines/>
        <w:spacing w:after="0"/>
      </w:pPr>
      <w:r>
        <w:t xml:space="preserve"> </w:t>
      </w:r>
      <w:r>
        <w:rPr>
          <w:color w:val="000000" w:themeColor="hyperlink"/>
          <w:u w:val="single"/>
        </w:rPr>
        <w:hyperlink r:id="rId28">
          <w:r>
            <w:rPr/>
            <w:t>A/C.4/72/SR.25</w:t>
          </w:r>
        </w:hyperlink>
      </w:r>
    </w:p>
    <w:p>
      <w:pPr>
        <w:pStyle w:val="itssubhead"/>
        <w:keepNext/>
        <w:keepLines/>
        <w:spacing w:after="0"/>
      </w:pPr>
      <w:r>
        <w:t>ORGANIZATION OF ISLAMIC COOPERATION--UN (Agenda Item 176)</w:t>
      </w:r>
    </w:p>
    <w:p>
      <w:pPr>
        <w:pStyle w:val="itsentry"/>
        <w:keepNext/>
        <w:keepLines/>
        <w:spacing w:after="0"/>
      </w:pPr>
      <w:r>
        <w:t xml:space="preserve"> </w:t>
      </w:r>
      <w:r>
        <w:rPr>
          <w:color w:val="000000" w:themeColor="hyperlink"/>
          <w:u w:val="single"/>
        </w:rPr>
        <w:hyperlink r:id="rId145">
          <w:r>
            <w:rPr/>
            <w:t>A/72/PV.65</w:t>
          </w:r>
        </w:hyperlink>
      </w:r>
      <w:r>
        <w:br/>
      </w:r>
    </w:p>
    <w:p>
      <w:pPr>
        <w:pStyle w:val="itshead"/>
        <w:keepNext/>
        <w:keepLines/>
      </w:pPr>
      <w:r>
        <w:t>Yaremenko, Ihor (Ukraine)</w:t>
      </w:r>
    </w:p>
    <w:p>
      <w:pPr>
        <w:pStyle w:val="itssubhead"/>
        <w:keepNext/>
        <w:keepLines/>
        <w:spacing w:after="0"/>
      </w:pPr>
      <w:r>
        <w:t>MINORITIES (Agenda Item 72b)</w:t>
      </w:r>
    </w:p>
    <w:p>
      <w:pPr>
        <w:pStyle w:val="itsentry"/>
        <w:keepNext/>
        <w:keepLines/>
        <w:spacing w:after="0"/>
      </w:pPr>
      <w:r>
        <w:t xml:space="preserve"> </w:t>
      </w:r>
      <w:r>
        <w:rPr>
          <w:color w:val="000000" w:themeColor="hyperlink"/>
          <w:u w:val="single"/>
        </w:rPr>
        <w:hyperlink r:id="rId233">
          <w:r>
            <w:rPr/>
            <w:t>A/C.3/72/SR.30</w:t>
          </w:r>
        </w:hyperlink>
      </w:r>
    </w:p>
    <w:p>
      <w:pPr>
        <w:pStyle w:val="itssubhead"/>
        <w:keepNext/>
        <w:keepLines/>
        <w:spacing w:after="0"/>
      </w:pPr>
      <w:r>
        <w:t>REFUGEES (Agenda Item 64)</w:t>
      </w:r>
    </w:p>
    <w:p>
      <w:pPr>
        <w:pStyle w:val="itsentry"/>
        <w:keepNext/>
        <w:keepLines/>
        <w:spacing w:after="0"/>
      </w:pPr>
      <w:r>
        <w:t xml:space="preserve"> </w:t>
      </w:r>
      <w:r>
        <w:rPr>
          <w:color w:val="000000" w:themeColor="hyperlink"/>
          <w:u w:val="single"/>
        </w:rPr>
        <w:hyperlink r:id="rId90">
          <w:r>
            <w:rPr/>
            <w:t>A/C.3/72/SR.41</w:t>
          </w:r>
        </w:hyperlink>
      </w:r>
    </w:p>
    <w:p>
      <w:pPr>
        <w:pStyle w:val="itssubhead"/>
        <w:keepNext/>
        <w:keepLines/>
        <w:spacing w:after="0"/>
      </w:pPr>
      <w:r>
        <w:t>INDIGENOUS PEOPLES--CONFERENCE (2014 : NEW YORK) (Agenda Item 69b)</w:t>
      </w:r>
    </w:p>
    <w:p>
      <w:pPr>
        <w:pStyle w:val="itsentry"/>
        <w:keepNext/>
        <w:keepLines/>
        <w:spacing w:after="0"/>
      </w:pPr>
      <w:r>
        <w:t xml:space="preserve"> </w:t>
      </w:r>
      <w:r>
        <w:rPr>
          <w:color w:val="000000" w:themeColor="hyperlink"/>
          <w:u w:val="single"/>
        </w:rPr>
        <w:hyperlink r:id="rId300">
          <w:r>
            <w:rPr/>
            <w:t>A/C.3/72/SR.17</w:t>
          </w:r>
        </w:hyperlink>
      </w:r>
    </w:p>
    <w:p>
      <w:pPr>
        <w:pStyle w:val="itssubhead"/>
        <w:keepNext/>
        <w:keepLines/>
        <w:spacing w:after="0"/>
      </w:pPr>
      <w:r>
        <w:t>RACIAL DISCRIMINATION--ELIMINATION (Agenda Item 70a)</w:t>
      </w:r>
    </w:p>
    <w:p>
      <w:pPr>
        <w:pStyle w:val="itsentry"/>
        <w:keepNext/>
        <w:keepLines/>
        <w:spacing w:after="0"/>
      </w:pPr>
      <w:r>
        <w:t xml:space="preserve"> </w:t>
      </w:r>
      <w:r>
        <w:rPr>
          <w:color w:val="000000" w:themeColor="hyperlink"/>
          <w:u w:val="single"/>
        </w:rPr>
        <w:hyperlink r:id="rId280">
          <w:r>
            <w:rPr/>
            <w:t>A/C.3/72/SR.48</w:t>
          </w:r>
        </w:hyperlink>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74">
          <w:r>
            <w:rPr/>
            <w:t>A/C.6/72/SR.8</w:t>
          </w:r>
        </w:hyperlink>
      </w:r>
    </w:p>
    <w:p>
      <w:pPr>
        <w:pStyle w:val="itssubhead"/>
        <w:keepNext/>
        <w:keepLines/>
        <w:spacing w:after="0"/>
      </w:pPr>
      <w:r>
        <w:t>UN. HUMAN RIGHTS COUNCIL--REPORTS (Agenda Item 67)</w:t>
      </w:r>
    </w:p>
    <w:p>
      <w:pPr>
        <w:pStyle w:val="itsentry"/>
        <w:keepNext/>
        <w:keepLines/>
        <w:spacing w:after="0"/>
      </w:pPr>
      <w:r>
        <w:t xml:space="preserve"> </w:t>
      </w:r>
      <w:r>
        <w:rPr>
          <w:color w:val="000000" w:themeColor="hyperlink"/>
          <w:u w:val="single"/>
        </w:rPr>
        <w:hyperlink r:id="rId48">
          <w:r>
            <w:rPr/>
            <w:t>A/C.3/72/SR.42</w:t>
          </w:r>
        </w:hyperlink>
      </w:r>
    </w:p>
    <w:p>
      <w:pPr>
        <w:pStyle w:val="itssubhead"/>
        <w:keepNext/>
        <w:keepLines/>
        <w:spacing w:after="0"/>
      </w:pPr>
      <w:r>
        <w:t>RIGHT TO EDUCATION (Agenda Item 72b)</w:t>
      </w:r>
    </w:p>
    <w:p>
      <w:pPr>
        <w:pStyle w:val="itsentry"/>
        <w:keepNext/>
        <w:keepLines/>
        <w:spacing w:after="0"/>
      </w:pPr>
      <w:r>
        <w:t xml:space="preserve"> </w:t>
      </w:r>
      <w:r>
        <w:rPr>
          <w:color w:val="000000" w:themeColor="hyperlink"/>
          <w:u w:val="single"/>
        </w:rPr>
        <w:hyperlink r:id="rId159">
          <w:r>
            <w:rPr/>
            <w:t>A/C.3/72/SR.26</w:t>
          </w:r>
        </w:hyperlink>
      </w:r>
    </w:p>
    <w:p>
      <w:pPr>
        <w:pStyle w:val="itssubhead"/>
        <w:keepNext/>
        <w:keepLines/>
        <w:spacing w:after="0"/>
      </w:pPr>
      <w:r>
        <w:t>HUMAN RIGHTS--PROGRAMMES OF ACTION (1993) (Agenda Item 72d)</w:t>
      </w:r>
    </w:p>
    <w:p>
      <w:pPr>
        <w:pStyle w:val="itsentry"/>
        <w:keepNext/>
        <w:keepLines/>
        <w:spacing w:after="0"/>
      </w:pPr>
      <w:r>
        <w:t xml:space="preserve"> </w:t>
      </w:r>
      <w:r>
        <w:rPr>
          <w:color w:val="000000" w:themeColor="hyperlink"/>
          <w:u w:val="single"/>
        </w:rPr>
        <w:hyperlink r:id="rId210">
          <w:r>
            <w:rPr/>
            <w:t>A/C.3/72/SR.19</w:t>
          </w:r>
        </w:hyperlink>
      </w:r>
    </w:p>
    <w:p>
      <w:pPr>
        <w:pStyle w:val="itssubhead"/>
        <w:keepNext/>
        <w:keepLines/>
        <w:spacing w:after="0"/>
      </w:pPr>
      <w:r>
        <w:t>HUMAN RIGHTS--UKRAINE (Agenda Item 72c)</w:t>
      </w:r>
    </w:p>
    <w:p>
      <w:pPr>
        <w:pStyle w:val="itsentry"/>
        <w:keepNext/>
        <w:keepLines/>
        <w:spacing w:after="0"/>
      </w:pPr>
      <w:r>
        <w:t xml:space="preserve"> </w:t>
      </w:r>
      <w:r>
        <w:rPr>
          <w:color w:val="000000" w:themeColor="hyperlink"/>
          <w:u w:val="single"/>
        </w:rPr>
        <w:hyperlink r:id="rId118">
          <w:r>
            <w:rPr/>
            <w:t>A/C.3/72/SR.36</w:t>
          </w:r>
        </w:hyperlink>
      </w:r>
    </w:p>
    <w:p>
      <w:pPr>
        <w:pStyle w:val="itssubhead"/>
        <w:keepNext/>
        <w:keepLines/>
        <w:spacing w:after="0"/>
      </w:pPr>
      <w:r>
        <w:t>INDIGENOUS PEOPLES (Agenda Item 69a)</w:t>
      </w:r>
    </w:p>
    <w:p>
      <w:pPr>
        <w:pStyle w:val="itsentry"/>
        <w:keepNext/>
        <w:keepLines/>
        <w:spacing w:after="0"/>
      </w:pPr>
      <w:r>
        <w:t xml:space="preserve"> </w:t>
      </w:r>
      <w:r>
        <w:rPr>
          <w:color w:val="000000" w:themeColor="hyperlink"/>
          <w:u w:val="single"/>
        </w:rPr>
        <w:hyperlink r:id="rId279">
          <w:r>
            <w:rPr/>
            <w:t>A/C.3/72/SR.16</w:t>
          </w:r>
        </w:hyperlink>
      </w:r>
      <w:r>
        <w:t xml:space="preserve">; </w:t>
      </w:r>
      <w:r>
        <w:rPr>
          <w:color w:val="000000" w:themeColor="hyperlink"/>
          <w:u w:val="single"/>
        </w:rPr>
        <w:hyperlink r:id="rId300">
          <w:r>
            <w:rPr/>
            <w:t>A/C.3/72/SR.17</w:t>
          </w:r>
        </w:hyperlink>
      </w:r>
    </w:p>
    <w:p>
      <w:pPr>
        <w:pStyle w:val="itssubhead"/>
        <w:keepNext/>
        <w:keepLines/>
        <w:spacing w:after="0"/>
      </w:pPr>
      <w:r>
        <w:t>HUMAN RIGHTS ADVANCEMENT (Agenda Item 72b)</w:t>
      </w:r>
    </w:p>
    <w:p>
      <w:pPr>
        <w:pStyle w:val="itsentry"/>
        <w:keepNext/>
        <w:keepLines/>
        <w:spacing w:after="0"/>
      </w:pPr>
      <w:r>
        <w:t xml:space="preserve"> </w:t>
      </w:r>
      <w:r>
        <w:rPr>
          <w:color w:val="000000" w:themeColor="hyperlink"/>
          <w:u w:val="single"/>
        </w:rPr>
        <w:hyperlink r:id="rId180">
          <w:r>
            <w:rPr/>
            <w:t>A/C.3/72/SR.20</w:t>
          </w:r>
        </w:hyperlink>
      </w:r>
      <w:r>
        <w:br/>
      </w:r>
    </w:p>
    <w:p>
      <w:pPr>
        <w:pStyle w:val="itshead"/>
        <w:keepNext/>
        <w:keepLines/>
      </w:pPr>
      <w:r>
        <w:t>Yarkovich, Dmitry (Belarus)</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21">
          <w:r>
            <w:rPr/>
            <w:t>A/C.3/72/SR.6</w:t>
          </w:r>
        </w:hyperlink>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121">
          <w:r>
            <w:rPr/>
            <w:t>A/C.3/72/SR.6</w:t>
          </w:r>
        </w:hyperlink>
      </w:r>
      <w:r>
        <w:br/>
      </w:r>
    </w:p>
    <w:p>
      <w:pPr>
        <w:pStyle w:val="itshead"/>
        <w:keepNext/>
        <w:keepLines/>
      </w:pPr>
      <w:r>
        <w:t>Yaron, Maya (Israel)</w:t>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66">
          <w:r>
            <w:rPr/>
            <w:t>A/C.1/72/PV.14</w:t>
          </w:r>
        </w:hyperlink>
      </w:r>
      <w:r>
        <w:br/>
      </w:r>
    </w:p>
    <w:p>
      <w:pPr>
        <w:pStyle w:val="itshead"/>
        <w:keepNext/>
        <w:keepLines/>
      </w:pPr>
      <w:r>
        <w:t>Yazdani, Abbas (Iran (Islamic Republic of))</w:t>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120">
          <w:r>
            <w:rPr/>
            <w:t>A/72/PV.76</w:t>
          </w:r>
        </w:hyperlink>
      </w:r>
      <w:r>
        <w:t xml:space="preserve">; </w:t>
      </w:r>
      <w:r>
        <w:rPr>
          <w:color w:val="000000" w:themeColor="hyperlink"/>
          <w:u w:val="single"/>
        </w:rPr>
        <w:hyperlink r:id="rId77">
          <w:r>
            <w:rPr/>
            <w:t>A/C.5/72/SR.18</w:t>
          </w:r>
        </w:hyperlink>
      </w:r>
      <w:r>
        <w:t xml:space="preserve">; </w:t>
      </w:r>
      <w:r>
        <w:rPr>
          <w:color w:val="000000" w:themeColor="hyperlink"/>
          <w:u w:val="single"/>
        </w:rPr>
        <w:hyperlink r:id="rId248">
          <w:r>
            <w:rPr/>
            <w:t>A/C.5/72/SR.29</w:t>
          </w:r>
        </w:hyperlink>
      </w:r>
      <w:r>
        <w:br/>
      </w:r>
    </w:p>
    <w:p>
      <w:pPr>
        <w:pStyle w:val="itshead"/>
        <w:keepNext/>
        <w:keepLines/>
      </w:pPr>
      <w:r>
        <w:t>Yazdani, Abbas (UN. Committee on Conferences. Vice-Chair)</w:t>
      </w:r>
    </w:p>
    <w:p>
      <w:pPr>
        <w:pStyle w:val="itssubhead"/>
        <w:keepNext/>
        <w:keepLines/>
        <w:spacing w:after="0"/>
      </w:pPr>
      <w:r>
        <w:t>UN--CALENDAR OF MEETINGS (2017-2018) (Agenda Item 139)</w:t>
      </w:r>
    </w:p>
    <w:p>
      <w:pPr>
        <w:pStyle w:val="itsentry"/>
        <w:keepNext/>
        <w:keepLines/>
        <w:spacing w:after="0"/>
      </w:pPr>
      <w:r>
        <w:t xml:space="preserve"> </w:t>
      </w:r>
      <w:r>
        <w:rPr>
          <w:color w:val="000000" w:themeColor="hyperlink"/>
          <w:u w:val="single"/>
        </w:rPr>
        <w:hyperlink r:id="rId186">
          <w:r>
            <w:rPr/>
            <w:t>A/C.5/72/SR.12</w:t>
          </w:r>
        </w:hyperlink>
      </w:r>
      <w:r>
        <w:br/>
      </w:r>
    </w:p>
    <w:p>
      <w:pPr>
        <w:pStyle w:val="itshead"/>
        <w:keepNext/>
        <w:keepLines/>
      </w:pPr>
      <w:r>
        <w:t>Yee, Sann Thit (Myanmar)</w:t>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41">
          <w:r>
            <w:rPr/>
            <w:t>A/C.4/72/SR.20</w:t>
          </w:r>
        </w:hyperlink>
      </w:r>
    </w:p>
    <w:p>
      <w:pPr>
        <w:pStyle w:val="itssubhead"/>
        <w:keepNext/>
        <w:keepLines/>
        <w:spacing w:after="0"/>
      </w:pPr>
      <w:r>
        <w:t>SPECIAL POLITICAL MISSIONS (Agenda Item 56)</w:t>
      </w:r>
    </w:p>
    <w:p>
      <w:pPr>
        <w:pStyle w:val="itsentry"/>
        <w:keepNext/>
        <w:keepLines/>
        <w:spacing w:after="0"/>
      </w:pPr>
      <w:r>
        <w:t xml:space="preserve"> </w:t>
      </w:r>
      <w:r>
        <w:rPr>
          <w:color w:val="000000" w:themeColor="hyperlink"/>
          <w:u w:val="single"/>
        </w:rPr>
        <w:hyperlink r:id="rId213">
          <w:r>
            <w:rPr/>
            <w:t>A/C.4/72/SR.21</w:t>
          </w:r>
        </w:hyperlink>
      </w:r>
      <w:r>
        <w:br/>
      </w:r>
    </w:p>
    <w:p>
      <w:pPr>
        <w:pStyle w:val="itshead"/>
        <w:keepNext/>
        <w:keepLines/>
      </w:pPr>
      <w:r>
        <w:t>Yee, Woon Chin Lionel (Singapore)</w:t>
      </w:r>
    </w:p>
    <w:p>
      <w:pPr>
        <w:pStyle w:val="itssubhead"/>
        <w:keepNext/>
        <w:keepLines/>
        <w:spacing w:after="0"/>
      </w:pPr>
      <w:r>
        <w:t>INTERNATIONAL LAW (Agenda Item 81)</w:t>
      </w:r>
    </w:p>
    <w:p>
      <w:pPr>
        <w:pStyle w:val="itsentry"/>
        <w:keepNext/>
        <w:keepLines/>
        <w:spacing w:after="0"/>
      </w:pPr>
      <w:r>
        <w:t xml:space="preserve"> </w:t>
      </w:r>
      <w:r>
        <w:rPr>
          <w:color w:val="000000" w:themeColor="hyperlink"/>
          <w:u w:val="single"/>
        </w:rPr>
        <w:hyperlink r:id="rId207">
          <w:r>
            <w:rPr/>
            <w:t>A/C.6/72/SR.18</w:t>
          </w:r>
        </w:hyperlink>
      </w:r>
      <w:r>
        <w:br/>
      </w:r>
    </w:p>
    <w:p>
      <w:pPr>
        <w:pStyle w:val="itshead"/>
        <w:keepNext/>
        <w:keepLines/>
      </w:pPr>
      <w:r>
        <w:t>Yekple, Mr. (Togo)</w:t>
      </w:r>
    </w:p>
    <w:p>
      <w:pPr>
        <w:pStyle w:val="itssubhead"/>
        <w:keepNext/>
        <w:keepLines/>
        <w:spacing w:after="0"/>
      </w:pPr>
      <w:r>
        <w:t>INFORMATION TECHNOLOGY--DEVELOPMENT (Agenda Item 16)</w:t>
      </w:r>
    </w:p>
    <w:p>
      <w:pPr>
        <w:pStyle w:val="itsentry"/>
        <w:keepNext/>
        <w:keepLines/>
        <w:spacing w:after="0"/>
      </w:pPr>
      <w:r>
        <w:t xml:space="preserve"> </w:t>
      </w:r>
      <w:r>
        <w:rPr>
          <w:color w:val="000000" w:themeColor="hyperlink"/>
          <w:u w:val="single"/>
        </w:rPr>
        <w:hyperlink r:id="rId150">
          <w:r>
            <w:rPr/>
            <w:t>A/C.2/72/SR.15</w:t>
          </w:r>
        </w:hyperlink>
      </w:r>
      <w:r>
        <w:br/>
      </w:r>
    </w:p>
    <w:p>
      <w:pPr>
        <w:pStyle w:val="itshead"/>
        <w:keepNext/>
        <w:keepLines/>
      </w:pPr>
      <w:r>
        <w:t>Yel'chenko, Volodymyr (Ukraine)</w:t>
      </w:r>
    </w:p>
    <w:p>
      <w:pPr>
        <w:pStyle w:val="itssubhead"/>
        <w:keepNext/>
        <w:keepLines/>
        <w:spacing w:after="0"/>
      </w:pPr>
      <w:r>
        <w:t>ORGANIZATION FOR DEMOCRACY AND ECONOMIC DEVELOPMENT--GUAM (Agenda Item 35)</w:t>
      </w:r>
    </w:p>
    <w:p>
      <w:pPr>
        <w:pStyle w:val="itsentry"/>
        <w:keepNext/>
        <w:keepLines/>
        <w:spacing w:after="0"/>
      </w:pPr>
      <w:r>
        <w:t xml:space="preserve"> </w:t>
      </w:r>
      <w:r>
        <w:rPr>
          <w:color w:val="000000" w:themeColor="hyperlink"/>
          <w:u w:val="single"/>
        </w:rPr>
        <w:hyperlink r:id="rId137">
          <w:r>
            <w:rPr/>
            <w:t>A/72/PV.95</w:t>
          </w:r>
        </w:hyperlink>
      </w:r>
      <w:r>
        <w:t xml:space="preserve">; </w:t>
      </w:r>
      <w:r>
        <w:rPr>
          <w:color w:val="000000" w:themeColor="hyperlink"/>
          <w:u w:val="single"/>
        </w:rPr>
        <w:hyperlink r:id="rId149">
          <w:r>
            <w:rPr/>
            <w:t>A/72/PV.98</w:t>
          </w:r>
        </w:hyperlink>
      </w:r>
    </w:p>
    <w:p>
      <w:pPr>
        <w:pStyle w:val="itssubhead"/>
        <w:keepNext/>
        <w:keepLines/>
        <w:spacing w:after="0"/>
      </w:pPr>
      <w:r>
        <w:t>ICJ--REPORTS (2016-2017) (Agenda Item 74)</w:t>
      </w:r>
    </w:p>
    <w:p>
      <w:pPr>
        <w:pStyle w:val="itsentry"/>
        <w:keepNext/>
        <w:keepLines/>
        <w:spacing w:after="0"/>
      </w:pPr>
      <w:r>
        <w:t xml:space="preserve"> </w:t>
      </w:r>
      <w:r>
        <w:rPr>
          <w:color w:val="000000" w:themeColor="hyperlink"/>
          <w:u w:val="single"/>
        </w:rPr>
        <w:hyperlink r:id="rId267">
          <w:r>
            <w:rPr/>
            <w:t>A/72/PV.35</w:t>
          </w:r>
        </w:hyperlink>
      </w:r>
      <w:r>
        <w:br/>
      </w:r>
    </w:p>
    <w:p>
      <w:pPr>
        <w:pStyle w:val="itshead"/>
        <w:keepNext/>
        <w:keepLines/>
      </w:pPr>
      <w:r>
        <w:t>Yemberdiyev, Daulet (Kazakhstan)</w:t>
      </w:r>
    </w:p>
    <w:p>
      <w:pPr>
        <w:pStyle w:val="itssubhead"/>
        <w:keepNext/>
        <w:keepLines/>
        <w:spacing w:after="0"/>
      </w:pPr>
      <w:r>
        <w:t>PALESTINE QUESTION (Agenda Item 38)</w:t>
      </w:r>
    </w:p>
    <w:p>
      <w:pPr>
        <w:pStyle w:val="itsentry"/>
        <w:keepNext/>
        <w:keepLines/>
        <w:spacing w:after="0"/>
      </w:pPr>
      <w:r>
        <w:t xml:space="preserve"> </w:t>
      </w:r>
      <w:r>
        <w:rPr>
          <w:color w:val="000000" w:themeColor="hyperlink"/>
          <w:u w:val="single"/>
        </w:rPr>
        <w:hyperlink r:id="rId61">
          <w:r>
            <w:rPr/>
            <w:t>A/72/PV.60</w:t>
          </w:r>
        </w:hyperlink>
      </w:r>
      <w:r>
        <w:br/>
      </w:r>
    </w:p>
    <w:p>
      <w:pPr>
        <w:pStyle w:val="itshead"/>
        <w:keepNext/>
        <w:keepLines/>
      </w:pPr>
      <w:r>
        <w:t>Yeoh, Michelle (UNDP. Goodwill Ambassador)</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49">
          <w:r>
            <w:rPr/>
            <w:t>A/72/PV.83</w:t>
          </w:r>
        </w:hyperlink>
      </w:r>
      <w:r>
        <w:br/>
      </w:r>
    </w:p>
    <w:p>
      <w:pPr>
        <w:pStyle w:val="itshead"/>
        <w:keepNext/>
        <w:keepLines/>
      </w:pPr>
      <w:r>
        <w:t>Yesod, Nadav (Israel)</w:t>
      </w:r>
    </w:p>
    <w:p>
      <w:pPr>
        <w:pStyle w:val="itssubhead"/>
        <w:keepNext/>
        <w:keepLines/>
        <w:spacing w:after="0"/>
      </w:pPr>
      <w:r>
        <w:t>RIGHTS OF THE CHILD (Agenda Item 68a)</w:t>
      </w:r>
    </w:p>
    <w:p>
      <w:pPr>
        <w:pStyle w:val="itsentry"/>
        <w:keepNext/>
        <w:keepLines/>
        <w:spacing w:after="0"/>
      </w:pPr>
      <w:r>
        <w:t xml:space="preserve"> </w:t>
      </w:r>
      <w:r>
        <w:rPr>
          <w:color w:val="000000" w:themeColor="hyperlink"/>
          <w:u w:val="single"/>
        </w:rPr>
        <w:hyperlink r:id="rId38">
          <w:r>
            <w:rPr/>
            <w:t>A/C.3/72/SR.52</w:t>
          </w:r>
        </w:hyperlink>
      </w:r>
    </w:p>
    <w:p>
      <w:pPr>
        <w:pStyle w:val="itssubhead"/>
        <w:keepNext/>
        <w:keepLines/>
        <w:spacing w:after="0"/>
      </w:pPr>
      <w:r>
        <w:t>NARCOTIC DRUGS (Agenda Item 108)</w:t>
      </w:r>
    </w:p>
    <w:p>
      <w:pPr>
        <w:pStyle w:val="itsentry"/>
        <w:keepNext/>
        <w:keepLines/>
        <w:spacing w:after="0"/>
      </w:pPr>
      <w:r>
        <w:t xml:space="preserve"> </w:t>
      </w:r>
      <w:r>
        <w:rPr>
          <w:color w:val="000000" w:themeColor="hyperlink"/>
          <w:u w:val="single"/>
        </w:rPr>
        <w:hyperlink r:id="rId40">
          <w:r>
            <w:rPr/>
            <w:t>A/C.3/72/SR.5</w:t>
          </w:r>
        </w:hyperlink>
      </w:r>
    </w:p>
    <w:p>
      <w:pPr>
        <w:pStyle w:val="itssubhead"/>
        <w:keepNext/>
        <w:keepLines/>
        <w:spacing w:after="0"/>
      </w:pPr>
      <w:r>
        <w:t>YOUTH (Agenda Item 27b)</w:t>
      </w:r>
    </w:p>
    <w:p>
      <w:pPr>
        <w:pStyle w:val="itsentry"/>
        <w:keepNext/>
        <w:keepLines/>
        <w:spacing w:after="0"/>
      </w:pPr>
      <w:r>
        <w:t xml:space="preserve"> </w:t>
      </w:r>
      <w:r>
        <w:rPr>
          <w:color w:val="000000" w:themeColor="hyperlink"/>
          <w:u w:val="single"/>
        </w:rPr>
        <w:hyperlink r:id="rId124">
          <w:r>
            <w:rPr/>
            <w:t>A/C.3/72/SR.49</w:t>
          </w:r>
        </w:hyperlink>
      </w:r>
      <w:r>
        <w:br/>
      </w:r>
    </w:p>
    <w:p>
      <w:pPr>
        <w:pStyle w:val="itshead"/>
        <w:keepNext/>
        <w:keepLines/>
      </w:pPr>
      <w:r>
        <w:t>Yii, Chen Lun Martin (Singapore)</w:t>
      </w:r>
    </w:p>
    <w:p>
      <w:pPr>
        <w:pStyle w:val="itssubhead"/>
        <w:keepNext/>
        <w:keepLines/>
        <w:spacing w:after="0"/>
      </w:pPr>
      <w:r>
        <w:t>AGENDA 21--PROGRAMME IMPLEMENTATION (Agenda Item 19a)</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DISASTER PREVENTION (Agenda Item 19c)</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SUSTAINABLE ENERGY (Agenda Item 19i)</w:t>
      </w:r>
    </w:p>
    <w:p>
      <w:pPr>
        <w:pStyle w:val="itsentry"/>
        <w:keepNext/>
        <w:keepLines/>
        <w:spacing w:after="0"/>
      </w:pPr>
      <w:r>
        <w:t xml:space="preserve"> </w:t>
      </w:r>
      <w:r>
        <w:rPr>
          <w:color w:val="000000" w:themeColor="hyperlink"/>
          <w:u w:val="single"/>
        </w:rPr>
        <w:hyperlink r:id="rId51">
          <w:r>
            <w:rPr/>
            <w:t>A/C.2/72/SR.9</w:t>
          </w:r>
        </w:hyperlink>
      </w:r>
    </w:p>
    <w:p>
      <w:pPr>
        <w:pStyle w:val="itssubhead"/>
        <w:keepNext/>
        <w:keepLines/>
        <w:spacing w:after="0"/>
      </w:pPr>
      <w:r>
        <w:t>CLIMATE (Agenda Item 19d)</w:t>
      </w:r>
    </w:p>
    <w:p>
      <w:pPr>
        <w:pStyle w:val="itsentry"/>
        <w:keepNext/>
        <w:keepLines/>
        <w:spacing w:after="0"/>
      </w:pPr>
      <w:r>
        <w:t xml:space="preserve"> </w:t>
      </w:r>
      <w:r>
        <w:rPr>
          <w:color w:val="000000" w:themeColor="hyperlink"/>
          <w:u w:val="single"/>
        </w:rPr>
        <w:hyperlink r:id="rId51">
          <w:r>
            <w:rPr/>
            <w:t>A/C.2/72/SR.9</w:t>
          </w:r>
        </w:hyperlink>
      </w:r>
      <w:r>
        <w:br/>
      </w:r>
    </w:p>
    <w:p>
      <w:pPr>
        <w:pStyle w:val="itshead"/>
        <w:keepNext/>
        <w:keepLines/>
      </w:pPr>
      <w:r>
        <w:t>Yildirim Yanilmaz, Tuba Nur (Turkey)</w:t>
      </w:r>
    </w:p>
    <w:p>
      <w:pPr>
        <w:pStyle w:val="itssubhead"/>
        <w:keepNext/>
        <w:keepLines/>
        <w:spacing w:after="0"/>
      </w:pPr>
      <w:r>
        <w:t>UN. CONFERENCE ON DISARMAMENT--REPORTS (2017) (Agenda Item 101a)</w:t>
      </w:r>
    </w:p>
    <w:p>
      <w:pPr>
        <w:pStyle w:val="itsentry"/>
        <w:keepNext/>
        <w:keepLines/>
        <w:spacing w:after="0"/>
      </w:pPr>
      <w:r>
        <w:t xml:space="preserve"> </w:t>
      </w:r>
      <w:r>
        <w:rPr>
          <w:color w:val="000000" w:themeColor="hyperlink"/>
          <w:u w:val="single"/>
        </w:rPr>
        <w:hyperlink r:id="rId128">
          <w:r>
            <w:rPr/>
            <w:t>A/C.1/72/PV.22</w:t>
          </w:r>
        </w:hyperlink>
      </w:r>
    </w:p>
    <w:p>
      <w:pPr>
        <w:pStyle w:val="itssubhead"/>
        <w:keepNext/>
        <w:keepLines/>
        <w:spacing w:after="0"/>
      </w:pPr>
      <w:r>
        <w:t>UN. DISARMAMENT COMMISSION--REPORTS (2017) (Agenda Item 101b)</w:t>
      </w:r>
    </w:p>
    <w:p>
      <w:pPr>
        <w:pStyle w:val="itsentry"/>
        <w:keepNext/>
        <w:keepLines/>
        <w:spacing w:after="0"/>
      </w:pPr>
      <w:r>
        <w:t xml:space="preserve"> </w:t>
      </w:r>
      <w:r>
        <w:rPr>
          <w:color w:val="000000" w:themeColor="hyperlink"/>
          <w:u w:val="single"/>
        </w:rPr>
        <w:hyperlink r:id="rId128">
          <w:r>
            <w:rPr/>
            <w:t>A/C.1/72/PV.22</w:t>
          </w:r>
        </w:hyperlink>
      </w:r>
      <w:r>
        <w:br/>
      </w:r>
    </w:p>
    <w:p>
      <w:pPr>
        <w:pStyle w:val="itshead"/>
        <w:keepNext/>
        <w:keepLines/>
      </w:pPr>
      <w:r>
        <w:t>Yoon, Seong-mee (Republic of Korea)</w:t>
      </w:r>
    </w:p>
    <w:p>
      <w:pPr>
        <w:pStyle w:val="itssubhead"/>
        <w:keepNext/>
        <w:keepLines/>
        <w:spacing w:after="0"/>
      </w:pPr>
      <w:r>
        <w:t>LANDMINES--TREATIES (1997) (Agenda Item 99m)</w:t>
      </w:r>
    </w:p>
    <w:p>
      <w:pPr>
        <w:pStyle w:val="itsentry"/>
        <w:keepNext/>
        <w:keepLines/>
        <w:spacing w:after="0"/>
      </w:pPr>
      <w:r>
        <w:t xml:space="preserve"> </w:t>
      </w:r>
      <w:r>
        <w:rPr>
          <w:color w:val="000000" w:themeColor="hyperlink"/>
          <w:u w:val="single"/>
        </w:rPr>
        <w:hyperlink r:id="rId172">
          <w:r>
            <w:rPr/>
            <w:t>A/C.1/72/PV.26</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4">
          <w:r>
            <w:rPr/>
            <w:t>A/C.1/72/PV.6</w:t>
          </w:r>
        </w:hyperlink>
      </w:r>
      <w:r>
        <w:t xml:space="preserve">; </w:t>
      </w:r>
      <w:r>
        <w:rPr>
          <w:color w:val="000000" w:themeColor="hyperlink"/>
          <w:u w:val="single"/>
        </w:rPr>
        <w:hyperlink r:id="rId95">
          <w:r>
            <w:rPr/>
            <w:t>A/C.1/72/PV.7</w:t>
          </w:r>
        </w:hyperlink>
      </w:r>
    </w:p>
    <w:p>
      <w:pPr>
        <w:pStyle w:val="itssubhead"/>
        <w:keepNext/>
        <w:keepLines/>
        <w:spacing w:after="0"/>
      </w:pPr>
      <w:r>
        <w:t>IAEA--REPORTS (2016) (Agenda Item 89)</w:t>
      </w:r>
    </w:p>
    <w:p>
      <w:pPr>
        <w:pStyle w:val="itsentry"/>
        <w:keepNext/>
        <w:keepLines/>
        <w:spacing w:after="0"/>
      </w:pPr>
      <w:r>
        <w:t xml:space="preserve"> </w:t>
      </w:r>
      <w:r>
        <w:rPr>
          <w:color w:val="000000" w:themeColor="hyperlink"/>
          <w:u w:val="single"/>
        </w:rPr>
        <w:hyperlink r:id="rId237">
          <w:r>
            <w:rPr/>
            <w:t>A/72/PV.47</w:t>
          </w:r>
        </w:hyperlink>
      </w:r>
    </w:p>
    <w:p>
      <w:pPr>
        <w:pStyle w:val="itssubhead"/>
        <w:keepNext/>
        <w:keepLines/>
        <w:spacing w:after="0"/>
      </w:pPr>
      <w:r>
        <w:t>CLUSTER MUNITIONS (Agenda Item 99hh)</w:t>
      </w:r>
    </w:p>
    <w:p>
      <w:pPr>
        <w:pStyle w:val="itsentry"/>
        <w:keepNext/>
        <w:keepLines/>
        <w:spacing w:after="0"/>
      </w:pPr>
      <w:r>
        <w:t xml:space="preserve"> </w:t>
      </w:r>
      <w:r>
        <w:rPr>
          <w:color w:val="000000" w:themeColor="hyperlink"/>
          <w:u w:val="single"/>
        </w:rPr>
        <w:hyperlink r:id="rId172">
          <w:r>
            <w:rPr/>
            <w:t>A/C.1/72/PV.26</w:t>
          </w:r>
        </w:hyperlink>
      </w:r>
      <w:r>
        <w:br/>
      </w:r>
    </w:p>
    <w:p>
      <w:pPr>
        <w:pStyle w:val="itshead"/>
        <w:keepNext/>
        <w:keepLines/>
      </w:pPr>
      <w:r>
        <w:t>Young, Lois Michele (Belize)</w:t>
      </w:r>
    </w:p>
    <w:p>
      <w:pPr>
        <w:pStyle w:val="itssubhead"/>
        <w:keepNext/>
        <w:keepLines/>
        <w:spacing w:after="0"/>
      </w:pPr>
      <w:r>
        <w:t>DECOLONIZATION (Agenda Item 62)</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NON-SELF-GOVERNING TERRITORIES--FELLOWSHIPS (Agenda Item 61)</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200">
          <w:r>
            <w:rPr/>
            <w:t>A/72/PV.27</w:t>
          </w:r>
        </w:hyperlink>
      </w:r>
    </w:p>
    <w:p>
      <w:pPr>
        <w:pStyle w:val="itssubhead"/>
        <w:keepNext/>
        <w:keepLines/>
        <w:spacing w:after="0"/>
      </w:pPr>
      <w:r>
        <w:t>DECOLONIZATION--UN SYSTEM (Agenda Item 60)</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NON-SELF-GOVERNING TERRITORIES--REPORTS (Agenda Item 58)</w:t>
      </w:r>
    </w:p>
    <w:p>
      <w:pPr>
        <w:pStyle w:val="itsentry"/>
        <w:keepNext/>
        <w:keepLines/>
        <w:spacing w:after="0"/>
      </w:pPr>
      <w:r>
        <w:t xml:space="preserve"> </w:t>
      </w:r>
      <w:r>
        <w:rPr>
          <w:color w:val="000000" w:themeColor="hyperlink"/>
          <w:u w:val="single"/>
        </w:rPr>
        <w:hyperlink r:id="rId171">
          <w:r>
            <w:rPr/>
            <w:t>A/C.4/72/SR.2</w:t>
          </w:r>
        </w:hyperlink>
      </w:r>
    </w:p>
    <w:p>
      <w:pPr>
        <w:pStyle w:val="itssubhead"/>
        <w:keepNext/>
        <w:keepLines/>
        <w:spacing w:after="0"/>
      </w:pPr>
      <w:r>
        <w:t>NON-SELF-GOVERNING TERRITORIES--ECONOMIC INTERESTS (Agenda Item 59)</w:t>
      </w:r>
    </w:p>
    <w:p>
      <w:pPr>
        <w:pStyle w:val="itsentry"/>
        <w:keepNext/>
        <w:keepLines/>
        <w:spacing w:after="0"/>
      </w:pPr>
      <w:r>
        <w:t xml:space="preserve"> </w:t>
      </w:r>
      <w:r>
        <w:rPr>
          <w:color w:val="000000" w:themeColor="hyperlink"/>
          <w:u w:val="single"/>
        </w:rPr>
        <w:hyperlink r:id="rId171">
          <w:r>
            <w:rPr/>
            <w:t>A/C.4/72/SR.2</w:t>
          </w:r>
        </w:hyperlink>
      </w:r>
      <w:r>
        <w:br/>
      </w:r>
    </w:p>
    <w:p>
      <w:pPr>
        <w:pStyle w:val="itshead"/>
        <w:keepNext/>
        <w:keepLines/>
      </w:pPr>
      <w:r>
        <w:t>Young, Lois Michele (Belize) (Caribbean Community)</w:t>
      </w:r>
    </w:p>
    <w:p>
      <w:pPr>
        <w:pStyle w:val="itssubhead"/>
        <w:keepNext/>
        <w:keepLines/>
        <w:spacing w:after="0"/>
      </w:pPr>
      <w:r>
        <w:t>INDIGENOUS PEOPLES (Agenda Item 69a)</w:t>
      </w:r>
    </w:p>
    <w:p>
      <w:pPr>
        <w:pStyle w:val="itsentry"/>
        <w:keepNext/>
        <w:keepLines/>
        <w:spacing w:after="0"/>
      </w:pPr>
      <w:r>
        <w:t xml:space="preserve"> </w:t>
      </w:r>
      <w:r>
        <w:rPr>
          <w:color w:val="000000" w:themeColor="hyperlink"/>
          <w:u w:val="single"/>
        </w:rPr>
        <w:hyperlink r:id="rId279">
          <w:r>
            <w:rPr/>
            <w:t>A/C.3/72/SR.16</w:t>
          </w:r>
        </w:hyperlink>
      </w:r>
    </w:p>
    <w:p>
      <w:pPr>
        <w:pStyle w:val="itssubhead"/>
        <w:keepNext/>
        <w:keepLines/>
        <w:spacing w:after="0"/>
      </w:pPr>
      <w:r>
        <w:t>PEACE--REGIONAL CENTRE--LATIN AMERICA AND THE CARIBBEAN (Agenda Item 100c)</w:t>
      </w:r>
    </w:p>
    <w:p>
      <w:pPr>
        <w:pStyle w:val="itsentry"/>
        <w:keepNext/>
        <w:keepLines/>
        <w:spacing w:after="0"/>
      </w:pPr>
      <w:r>
        <w:t xml:space="preserve"> </w:t>
      </w:r>
      <w:r>
        <w:rPr>
          <w:color w:val="000000" w:themeColor="hyperlink"/>
          <w:u w:val="single"/>
        </w:rPr>
        <w:hyperlink r:id="rId165">
          <w:r>
            <w:rPr/>
            <w:t>A/C.1/72/PV.20</w:t>
          </w:r>
        </w:hyperlink>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56">
          <w:r>
            <w:rPr/>
            <w:t>A/C.2/72/SR.12</w:t>
          </w:r>
        </w:hyperlink>
      </w:r>
      <w:r>
        <w:br/>
      </w:r>
    </w:p>
    <w:p>
      <w:pPr>
        <w:pStyle w:val="itshead"/>
        <w:keepNext/>
        <w:keepLines/>
      </w:pPr>
      <w:r>
        <w:t>Youssouf, Mahamoud Ali (Djibouti)</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188">
          <w:r>
            <w:rPr/>
            <w:t>A/72/PV.19</w:t>
          </w:r>
        </w:hyperlink>
      </w:r>
      <w:r>
        <w:br/>
      </w:r>
    </w:p>
    <w:p>
      <w:pPr>
        <w:pStyle w:val="itshead"/>
        <w:keepNext/>
        <w:keepLines/>
      </w:pPr>
      <w:r>
        <w:t>Yu, Peng (China)</w:t>
      </w:r>
    </w:p>
    <w:p>
      <w:pPr>
        <w:pStyle w:val="itssubhead"/>
        <w:keepNext/>
        <w:keepLines/>
        <w:spacing w:after="0"/>
      </w:pPr>
      <w:r>
        <w:t>DISARMAMENT--GENERAL AND COMPLETE (Agenda Item 99)</w:t>
      </w:r>
    </w:p>
    <w:p>
      <w:pPr>
        <w:pStyle w:val="itsentry"/>
        <w:keepNext/>
        <w:keepLines/>
        <w:spacing w:after="0"/>
      </w:pPr>
      <w:r>
        <w:t xml:space="preserve"> </w:t>
      </w:r>
      <w:r>
        <w:rPr>
          <w:color w:val="000000" w:themeColor="hyperlink"/>
          <w:u w:val="single"/>
        </w:rPr>
        <w:hyperlink r:id="rId82">
          <w:r>
            <w:rPr/>
            <w:t>A/72/PV.112</w:t>
          </w:r>
        </w:hyperlink>
      </w:r>
      <w:r>
        <w:br/>
      </w:r>
    </w:p>
    <w:p>
      <w:pPr>
        <w:pStyle w:val="itshead"/>
        <w:keepNext/>
        <w:keepLines/>
      </w:pPr>
      <w:r>
        <w:t>Yusuf, Huda M. (Ethiopia)</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44">
          <w:r>
            <w:rPr/>
            <w:t>A/C.1/72/PV.8</w:t>
          </w:r>
        </w:hyperlink>
      </w:r>
      <w:r>
        <w:br/>
      </w:r>
    </w:p>
    <w:p>
      <w:pPr>
        <w:pStyle w:val="itshead"/>
        <w:keepNext/>
        <w:keepLines/>
      </w:pPr>
      <w:r>
        <w:t>Yusuf, Mohamed Rabi  (Somalia)</w:t>
      </w:r>
    </w:p>
    <w:p>
      <w:pPr>
        <w:pStyle w:val="itssubhead"/>
        <w:keepNext/>
        <w:keepLines/>
        <w:spacing w:after="0"/>
      </w:pPr>
      <w:r>
        <w:t>ALBINISM (Agenda Item 72b)</w:t>
      </w:r>
    </w:p>
    <w:p>
      <w:pPr>
        <w:pStyle w:val="itsentry"/>
        <w:keepNext/>
        <w:keepLines/>
        <w:spacing w:after="0"/>
      </w:pPr>
      <w:r>
        <w:t xml:space="preserve"> </w:t>
      </w:r>
      <w:r>
        <w:rPr>
          <w:color w:val="000000" w:themeColor="hyperlink"/>
          <w:u w:val="single"/>
        </w:rPr>
        <w:hyperlink r:id="rId247">
          <w:r>
            <w:rPr/>
            <w:t>A/C.3/72/SR.28</w:t>
          </w:r>
        </w:hyperlink>
      </w:r>
    </w:p>
    <w:p>
      <w:pPr>
        <w:pStyle w:val="itssubhead"/>
        <w:keepNext/>
        <w:keepLines/>
        <w:spacing w:after="0"/>
      </w:pPr>
      <w:r>
        <w:t>HUMAN RIGHTS--ERITREA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HUMAN RIGHTS--MYANMAR (Agenda Item 72c)</w:t>
      </w:r>
    </w:p>
    <w:p>
      <w:pPr>
        <w:pStyle w:val="itsentry"/>
        <w:keepNext/>
        <w:keepLines/>
        <w:spacing w:after="0"/>
      </w:pPr>
      <w:r>
        <w:t xml:space="preserve"> </w:t>
      </w:r>
      <w:r>
        <w:rPr>
          <w:color w:val="000000" w:themeColor="hyperlink"/>
          <w:u w:val="single"/>
        </w:rPr>
        <w:hyperlink r:id="rId131">
          <w:r>
            <w:rPr/>
            <w:t>A/C.3/72/SR.47</w:t>
          </w:r>
        </w:hyperlink>
      </w:r>
      <w:r>
        <w:br/>
      </w:r>
    </w:p>
    <w:p>
      <w:pPr>
        <w:pStyle w:val="itshead"/>
        <w:keepNext/>
        <w:keepLines/>
      </w:pPr>
      <w:r>
        <w:t>Yuvan, Eran (Israel)</w:t>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7">
          <w:r>
            <w:rPr/>
            <w:t>A/C.1/72/PV.3</w:t>
          </w:r>
        </w:hyperlink>
      </w:r>
    </w:p>
    <w:p>
      <w:pPr>
        <w:pStyle w:val="itssubhead"/>
        <w:keepNext/>
        <w:keepLines/>
        <w:spacing w:after="0"/>
      </w:pPr>
      <w:r>
        <w:t>NUCLEAR DISARMAMENT (Agenda Item 99b)</w:t>
      </w:r>
    </w:p>
    <w:p>
      <w:pPr>
        <w:pStyle w:val="itsentry"/>
        <w:keepNext/>
        <w:keepLines/>
        <w:spacing w:after="0"/>
      </w:pPr>
      <w:r>
        <w:t xml:space="preserve"> </w:t>
      </w:r>
      <w:r>
        <w:rPr>
          <w:color w:val="000000" w:themeColor="hyperlink"/>
          <w:u w:val="single"/>
        </w:rPr>
        <w:hyperlink r:id="rId17">
          <w:r>
            <w:rPr/>
            <w:t>A/C.1/72/PV.13</w:t>
          </w:r>
        </w:hyperlink>
      </w:r>
    </w:p>
    <w:p>
      <w:pPr>
        <w:pStyle w:val="itssubhead"/>
        <w:keepNext/>
        <w:keepLines/>
        <w:spacing w:after="0"/>
      </w:pPr>
      <w:r>
        <w:t>NUCLEAR DISARMAMENT NEGOTIATIONS (Agenda Item 99bb)</w:t>
      </w:r>
    </w:p>
    <w:p>
      <w:pPr>
        <w:pStyle w:val="itsentry"/>
        <w:keepNext/>
        <w:keepLines/>
        <w:spacing w:after="0"/>
      </w:pPr>
      <w:r>
        <w:t xml:space="preserve"> </w:t>
      </w:r>
      <w:r>
        <w:rPr>
          <w:color w:val="000000" w:themeColor="hyperlink"/>
          <w:u w:val="single"/>
        </w:rPr>
        <w:hyperlink r:id="rId17">
          <w:r>
            <w:rPr/>
            <w:t>A/C.1/72/PV.13</w:t>
          </w:r>
        </w:hyperlink>
      </w:r>
      <w:r>
        <w:br/>
      </w:r>
    </w:p>
    <w:p>
      <w:pPr>
        <w:pStyle w:val="itshead"/>
        <w:keepNext/>
        <w:keepLines/>
      </w:pPr>
      <w:r>
        <w:t>Yánez Loza, Helena (Ecuador)</w:t>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52">
          <w:r>
            <w:rPr/>
            <w:t>A/72/PV.105</w:t>
          </w:r>
        </w:hyperlink>
      </w:r>
    </w:p>
    <w:p>
      <w:pPr>
        <w:pStyle w:val="itssubhead"/>
        <w:keepNext/>
        <w:keepLines/>
        <w:spacing w:after="0"/>
      </w:pPr>
      <w:r>
        <w:t>CUBA--UNITED STATES (Agenda Item 42)</w:t>
      </w:r>
    </w:p>
    <w:p>
      <w:pPr>
        <w:pStyle w:val="itsentry"/>
        <w:keepNext/>
        <w:keepLines/>
        <w:spacing w:after="0"/>
      </w:pPr>
      <w:r>
        <w:t xml:space="preserve"> </w:t>
      </w:r>
      <w:r>
        <w:rPr>
          <w:color w:val="000000" w:themeColor="hyperlink"/>
          <w:u w:val="single"/>
        </w:rPr>
        <w:hyperlink r:id="rId302">
          <w:r>
            <w:rPr/>
            <w:t>A/72/PV.39</w:t>
          </w:r>
        </w:hyperlink>
      </w:r>
      <w:r>
        <w:br/>
      </w:r>
    </w:p>
    <w:p>
      <w:pPr>
        <w:pStyle w:val="itshead"/>
        <w:keepNext/>
        <w:keepLines/>
      </w:pPr>
      <w:r>
        <w:t>Yánez Loza, Helena (Ecuador) (Group of 77)</w:t>
      </w:r>
    </w:p>
    <w:p>
      <w:pPr>
        <w:pStyle w:val="itssubhead"/>
        <w:keepNext/>
        <w:keepLines/>
        <w:spacing w:after="0"/>
      </w:pPr>
      <w:r>
        <w:t>FAMILY (Agenda Item 27b)</w:t>
      </w:r>
    </w:p>
    <w:p>
      <w:pPr>
        <w:pStyle w:val="itsentry"/>
        <w:keepNext/>
        <w:keepLines/>
        <w:spacing w:after="0"/>
      </w:pPr>
      <w:r>
        <w:t xml:space="preserve"> </w:t>
      </w:r>
      <w:r>
        <w:rPr>
          <w:color w:val="000000" w:themeColor="hyperlink"/>
          <w:u w:val="single"/>
        </w:rPr>
        <w:hyperlink r:id="rId41">
          <w:r>
            <w:rPr/>
            <w:t>A/C.3/72/SR.1</w:t>
          </w:r>
        </w:hyperlink>
      </w:r>
    </w:p>
    <w:p>
      <w:pPr>
        <w:pStyle w:val="itssubhead"/>
        <w:keepNext/>
        <w:keepLines/>
        <w:spacing w:after="0"/>
      </w:pPr>
      <w:r>
        <w:t>TERRITORIES OCCUPIED BY ISRAEL--NATURAL RESOURCES (Agenda Item 63)</w:t>
      </w:r>
    </w:p>
    <w:p>
      <w:pPr>
        <w:pStyle w:val="itsentry"/>
        <w:keepNext/>
        <w:keepLines/>
        <w:spacing w:after="0"/>
      </w:pPr>
      <w:r>
        <w:t xml:space="preserve"> </w:t>
      </w:r>
      <w:r>
        <w:rPr>
          <w:color w:val="000000" w:themeColor="hyperlink"/>
          <w:u w:val="single"/>
        </w:rPr>
        <w:hyperlink r:id="rId98">
          <w:r>
            <w:rPr/>
            <w:t>A/C.2/72/SR.21</w:t>
          </w:r>
        </w:hyperlink>
      </w:r>
    </w:p>
    <w:p>
      <w:pPr>
        <w:pStyle w:val="itssubhead"/>
        <w:keepNext/>
        <w:keepLines/>
        <w:spacing w:after="0"/>
      </w:pPr>
      <w:r>
        <w:t>SOCIAL DEVELOPMENT--CONFERENCES (Agenda Item 27a)</w:t>
      </w:r>
    </w:p>
    <w:p>
      <w:pPr>
        <w:pStyle w:val="itsentry"/>
        <w:keepNext/>
        <w:keepLines/>
        <w:spacing w:after="0"/>
      </w:pPr>
      <w:r>
        <w:t xml:space="preserve"> </w:t>
      </w:r>
      <w:r>
        <w:rPr>
          <w:color w:val="000000" w:themeColor="hyperlink"/>
          <w:u w:val="single"/>
        </w:rPr>
        <w:hyperlink r:id="rId41">
          <w:r>
            <w:rPr/>
            <w:t>A/C.3/72/SR.1</w:t>
          </w:r>
        </w:hyperlink>
      </w:r>
      <w:r>
        <w:br/>
      </w:r>
    </w:p>
    <w:p>
      <w:pPr>
        <w:pStyle w:val="itshead"/>
        <w:keepNext/>
        <w:keepLines/>
      </w:pPr>
      <w:r>
        <w:t>Zaayman, Wouter Hofmeyr (South Africa)</w:t>
      </w:r>
    </w:p>
    <w:p>
      <w:pPr>
        <w:pStyle w:val="itssubhead"/>
        <w:keepNext/>
        <w:keepLines/>
        <w:spacing w:after="0"/>
      </w:pPr>
      <w:r>
        <w:t>TERRITORIES OCCUPIED BY ISRAEL--HUMAN RIGHTS (Agenda Item 54)</w:t>
      </w:r>
    </w:p>
    <w:p>
      <w:pPr>
        <w:pStyle w:val="itsentry"/>
        <w:keepNext/>
        <w:keepLines/>
        <w:spacing w:after="0"/>
      </w:pPr>
      <w:r>
        <w:t xml:space="preserve"> </w:t>
      </w:r>
      <w:r>
        <w:rPr>
          <w:color w:val="000000" w:themeColor="hyperlink"/>
          <w:u w:val="single"/>
        </w:rPr>
        <w:hyperlink r:id="rId33">
          <w:r>
            <w:rPr/>
            <w:t>A/C.4/72/SR.27</w:t>
          </w:r>
        </w:hyperlink>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22">
          <w:r>
            <w:rPr/>
            <w:t>A/C.4/72/SR.13</w:t>
          </w:r>
        </w:hyperlink>
      </w:r>
    </w:p>
    <w:p>
      <w:pPr>
        <w:pStyle w:val="itssubhead"/>
        <w:keepNext/>
        <w:keepLines/>
        <w:spacing w:after="0"/>
      </w:pPr>
      <w:r>
        <w:t>SPECIAL POLITICAL MISSIONS (Agenda Item 56)</w:t>
      </w:r>
    </w:p>
    <w:p>
      <w:pPr>
        <w:pStyle w:val="itsentry"/>
        <w:keepNext/>
        <w:keepLines/>
        <w:spacing w:after="0"/>
      </w:pPr>
      <w:r>
        <w:t xml:space="preserve"> </w:t>
      </w:r>
      <w:r>
        <w:rPr>
          <w:color w:val="000000" w:themeColor="hyperlink"/>
          <w:u w:val="single"/>
        </w:rPr>
        <w:hyperlink r:id="rId213">
          <w:r>
            <w:rPr/>
            <w:t>A/C.4/72/SR.21</w:t>
          </w:r>
        </w:hyperlink>
      </w:r>
    </w:p>
    <w:p>
      <w:pPr>
        <w:pStyle w:val="itssubhead"/>
        <w:keepNext/>
        <w:keepLines/>
        <w:spacing w:after="0"/>
      </w:pPr>
      <w:r>
        <w:t>UNRWA--ACTIVITIES (Agenda Item 53)</w:t>
      </w:r>
    </w:p>
    <w:p>
      <w:pPr>
        <w:pStyle w:val="itsentry"/>
        <w:keepNext/>
        <w:keepLines/>
        <w:spacing w:after="0"/>
      </w:pPr>
      <w:r>
        <w:t xml:space="preserve"> </w:t>
      </w:r>
      <w:r>
        <w:rPr>
          <w:color w:val="000000" w:themeColor="hyperlink"/>
          <w:u w:val="single"/>
        </w:rPr>
        <w:hyperlink r:id="rId28">
          <w:r>
            <w:rPr/>
            <w:t>A/C.4/72/SR.25</w:t>
          </w:r>
        </w:hyperlink>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46">
          <w:r>
            <w:rPr/>
            <w:t>A/C.4/72/SR.6</w:t>
          </w:r>
        </w:hyperlink>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7">
          <w:r>
            <w:rPr/>
            <w:t>A/C.4/72/SR.18</w:t>
          </w:r>
        </w:hyperlink>
      </w:r>
      <w:r>
        <w:br/>
      </w:r>
    </w:p>
    <w:p>
      <w:pPr>
        <w:pStyle w:val="itshead"/>
        <w:keepNext/>
        <w:keepLines/>
      </w:pPr>
      <w:r>
        <w:t>Zaev, Zoran (The former Yugoslav Republic of Macedonia. President)</w:t>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316">
          <w:r>
            <w:rPr/>
            <w:t>A/72/PV.17</w:t>
          </w:r>
        </w:hyperlink>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316">
          <w:r>
            <w:rPr/>
            <w:t>A/72/PV.17</w:t>
          </w:r>
        </w:hyperlink>
      </w:r>
      <w:r>
        <w:br/>
      </w:r>
    </w:p>
    <w:p>
      <w:pPr>
        <w:pStyle w:val="itshead"/>
        <w:keepNext/>
        <w:keepLines/>
      </w:pPr>
      <w:r>
        <w:t>Zagaynov, Evgeny T. (Russian Federation)</w:t>
      </w:r>
    </w:p>
    <w:p>
      <w:pPr>
        <w:pStyle w:val="itssubhead"/>
        <w:keepNext/>
        <w:keepLines/>
        <w:spacing w:after="0"/>
      </w:pPr>
      <w:r>
        <w:t>HUMAN RIGHTS--UKRAINE (Agenda Item 72c)</w:t>
      </w:r>
    </w:p>
    <w:p>
      <w:pPr>
        <w:pStyle w:val="itsentry"/>
        <w:keepNext/>
        <w:keepLines/>
        <w:spacing w:after="0"/>
      </w:pPr>
      <w:r>
        <w:t xml:space="preserve"> </w:t>
      </w:r>
      <w:r>
        <w:rPr>
          <w:color w:val="000000" w:themeColor="hyperlink"/>
          <w:u w:val="single"/>
        </w:rPr>
        <w:hyperlink r:id="rId206">
          <w:r>
            <w:rPr/>
            <w:t>A/72/PV.73</w:t>
          </w:r>
        </w:hyperlink>
      </w:r>
    </w:p>
    <w:p>
      <w:pPr>
        <w:pStyle w:val="itssubhead"/>
        <w:keepNext/>
        <w:keepLines/>
        <w:spacing w:after="0"/>
      </w:pPr>
      <w:r>
        <w:t>INTERNATIONAL RESIDUAL MECHANISM FOR CRIMINAL TRIBUNALS (Agenda Item 129)</w:t>
      </w:r>
    </w:p>
    <w:p>
      <w:pPr>
        <w:pStyle w:val="itsentry"/>
        <w:keepNext/>
        <w:keepLines/>
        <w:spacing w:after="0"/>
      </w:pPr>
      <w:r>
        <w:t xml:space="preserve"> </w:t>
      </w:r>
      <w:r>
        <w:rPr>
          <w:color w:val="000000" w:themeColor="hyperlink"/>
          <w:u w:val="single"/>
        </w:rPr>
        <w:hyperlink r:id="rId86">
          <w:r>
            <w:rPr/>
            <w:t>A/72/PV.32</w:t>
          </w:r>
        </w:hyperlink>
      </w:r>
    </w:p>
    <w:p>
      <w:pPr>
        <w:pStyle w:val="itssubhead"/>
        <w:keepNext/>
        <w:keepLines/>
        <w:spacing w:after="0"/>
      </w:pPr>
      <w:r>
        <w:t>HUMAN RIGHTS--IRAN (ISLAMIC REPUBLIC OF) (Agenda Item 72c)</w:t>
      </w:r>
    </w:p>
    <w:p>
      <w:pPr>
        <w:pStyle w:val="itsentry"/>
        <w:keepNext/>
        <w:keepLines/>
        <w:spacing w:after="0"/>
      </w:pPr>
      <w:r>
        <w:t xml:space="preserve"> </w:t>
      </w:r>
      <w:r>
        <w:rPr>
          <w:color w:val="000000" w:themeColor="hyperlink"/>
          <w:u w:val="single"/>
        </w:rPr>
        <w:hyperlink r:id="rId206">
          <w:r>
            <w:rPr/>
            <w:t>A/72/PV.73</w:t>
          </w:r>
        </w:hyperlink>
      </w:r>
    </w:p>
    <w:p>
      <w:pPr>
        <w:pStyle w:val="itssubhead"/>
        <w:keepNext/>
        <w:keepLines/>
        <w:spacing w:after="0"/>
      </w:pPr>
      <w:r>
        <w:t>HUMAN RIGHTS--REPORTS (Agenda Item 72c)</w:t>
      </w:r>
    </w:p>
    <w:p>
      <w:pPr>
        <w:pStyle w:val="itsentry"/>
        <w:keepNext/>
        <w:keepLines/>
        <w:spacing w:after="0"/>
      </w:pPr>
      <w:r>
        <w:t xml:space="preserve"> </w:t>
      </w:r>
      <w:r>
        <w:rPr>
          <w:color w:val="000000" w:themeColor="hyperlink"/>
          <w:u w:val="single"/>
        </w:rPr>
        <w:hyperlink r:id="rId206">
          <w:r>
            <w:rPr/>
            <w:t>A/72/PV.73</w:t>
          </w:r>
        </w:hyperlink>
      </w:r>
    </w:p>
    <w:p>
      <w:pPr>
        <w:pStyle w:val="itssubhead"/>
        <w:keepNext/>
        <w:keepLines/>
        <w:spacing w:after="0"/>
      </w:pPr>
      <w:r>
        <w:t>HUMAN RIGHTS--DEMOCRATIC PEOPLE'S REPUBLIC OF KOREA (Agenda Item 72c)</w:t>
      </w:r>
    </w:p>
    <w:p>
      <w:pPr>
        <w:pStyle w:val="itsentry"/>
        <w:keepNext/>
        <w:keepLines/>
        <w:spacing w:after="0"/>
      </w:pPr>
      <w:r>
        <w:t xml:space="preserve"> </w:t>
      </w:r>
      <w:r>
        <w:rPr>
          <w:color w:val="000000" w:themeColor="hyperlink"/>
          <w:u w:val="single"/>
        </w:rPr>
        <w:hyperlink r:id="rId206">
          <w:r>
            <w:rPr/>
            <w:t>A/72/PV.73</w:t>
          </w:r>
        </w:hyperlink>
      </w:r>
    </w:p>
    <w:p>
      <w:pPr>
        <w:pStyle w:val="itssubhead"/>
        <w:keepNext/>
        <w:keepLines/>
        <w:spacing w:after="0"/>
      </w:pPr>
      <w:r>
        <w:t>INTERNATIONAL TRIBUNAL--FORMER YUGOSLAVIA--REPORTS (Agenda Item 75)</w:t>
      </w:r>
    </w:p>
    <w:p>
      <w:pPr>
        <w:pStyle w:val="itsentry"/>
        <w:keepNext/>
        <w:keepLines/>
        <w:spacing w:after="0"/>
      </w:pPr>
      <w:r>
        <w:t xml:space="preserve"> </w:t>
      </w:r>
      <w:r>
        <w:rPr>
          <w:color w:val="000000" w:themeColor="hyperlink"/>
          <w:u w:val="single"/>
        </w:rPr>
        <w:hyperlink r:id="rId86">
          <w:r>
            <w:rPr/>
            <w:t>A/72/PV.32</w:t>
          </w:r>
        </w:hyperlink>
      </w:r>
    </w:p>
    <w:p>
      <w:pPr>
        <w:pStyle w:val="itssubhead"/>
        <w:keepNext/>
        <w:keepLines/>
        <w:spacing w:after="0"/>
      </w:pPr>
      <w:r>
        <w:t>HUMAN RIGHTS--SYRIAN ARAB REPUBLIC (Agenda Item 72c)</w:t>
      </w:r>
    </w:p>
    <w:p>
      <w:pPr>
        <w:pStyle w:val="itsentry"/>
        <w:keepNext/>
        <w:keepLines/>
        <w:spacing w:after="0"/>
      </w:pPr>
      <w:r>
        <w:t xml:space="preserve"> </w:t>
      </w:r>
      <w:r>
        <w:rPr>
          <w:color w:val="000000" w:themeColor="hyperlink"/>
          <w:u w:val="single"/>
        </w:rPr>
        <w:hyperlink r:id="rId206">
          <w:r>
            <w:rPr/>
            <w:t>A/72/PV.73</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134">
          <w:r>
            <w:rPr/>
            <w:t>A/72/PV.2</w:t>
          </w:r>
        </w:hyperlink>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134">
          <w:r>
            <w:rPr/>
            <w:t>A/72/PV.2</w:t>
          </w:r>
        </w:hyperlink>
      </w:r>
      <w:r>
        <w:t xml:space="preserve">; </w:t>
      </w:r>
      <w:r>
        <w:rPr>
          <w:color w:val="000000" w:themeColor="hyperlink"/>
          <w:u w:val="single"/>
        </w:rPr>
        <w:hyperlink r:id="rId103">
          <w:r>
            <w:rPr/>
            <w:t>A/BUR/72/SR.1</w:t>
          </w:r>
        </w:hyperlink>
      </w:r>
      <w:r>
        <w:br/>
      </w:r>
    </w:p>
    <w:p>
      <w:pPr>
        <w:pStyle w:val="itshead"/>
        <w:keepNext/>
        <w:keepLines/>
      </w:pPr>
      <w:r>
        <w:t>Zahir, Farzana (Maldives)</w:t>
      </w:r>
    </w:p>
    <w:p>
      <w:pPr>
        <w:pStyle w:val="itssubhead"/>
        <w:keepNext/>
        <w:keepLines/>
        <w:spacing w:after="0"/>
      </w:pPr>
      <w:r>
        <w:t>PARTNERSHIPS (Agenda Item 26)</w:t>
      </w:r>
    </w:p>
    <w:p>
      <w:pPr>
        <w:pStyle w:val="itsentry"/>
        <w:keepNext/>
        <w:keepLines/>
        <w:spacing w:after="0"/>
      </w:pPr>
      <w:r>
        <w:t xml:space="preserve"> </w:t>
      </w:r>
      <w:r>
        <w:rPr>
          <w:color w:val="000000" w:themeColor="hyperlink"/>
          <w:u w:val="single"/>
        </w:rPr>
        <w:hyperlink r:id="rId187">
          <w:r>
            <w:rPr/>
            <w:t>A/C.2/72/SR.20</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4">
          <w:r>
            <w:rPr/>
            <w:t>A/C.1/72/PV.6</w:t>
          </w:r>
        </w:hyperlink>
      </w:r>
    </w:p>
    <w:p>
      <w:pPr>
        <w:pStyle w:val="itssubhead"/>
        <w:keepNext/>
        <w:keepLines/>
        <w:spacing w:after="0"/>
      </w:pPr>
      <w:r>
        <w:t>UN RESOLUTIONS--IMPLEMENTATION (Agenda Item 120)</w:t>
      </w:r>
    </w:p>
    <w:p>
      <w:pPr>
        <w:pStyle w:val="itsentry"/>
        <w:keepNext/>
        <w:keepLines/>
        <w:spacing w:after="0"/>
      </w:pPr>
      <w:r>
        <w:t xml:space="preserve"> </w:t>
      </w:r>
      <w:r>
        <w:rPr>
          <w:color w:val="000000" w:themeColor="hyperlink"/>
          <w:u w:val="single"/>
        </w:rPr>
        <w:hyperlink r:id="rId81">
          <w:r>
            <w:rPr/>
            <w:t>A/72/PV.48</w:t>
          </w:r>
        </w:hyperlink>
      </w:r>
    </w:p>
    <w:p>
      <w:pPr>
        <w:pStyle w:val="itssubhead"/>
        <w:keepNext/>
        <w:keepLines/>
        <w:spacing w:after="0"/>
      </w:pPr>
      <w:r>
        <w:t>INFORMATION TECHNOLOGY--DEVELOPMENT (Agenda Item 16)</w:t>
      </w:r>
    </w:p>
    <w:p>
      <w:pPr>
        <w:pStyle w:val="itsentry"/>
        <w:keepNext/>
        <w:keepLines/>
        <w:spacing w:after="0"/>
      </w:pPr>
      <w:r>
        <w:t xml:space="preserve"> </w:t>
      </w:r>
      <w:r>
        <w:rPr>
          <w:color w:val="000000" w:themeColor="hyperlink"/>
          <w:u w:val="single"/>
        </w:rPr>
        <w:hyperlink r:id="rId150">
          <w:r>
            <w:rPr/>
            <w:t>A/C.2/72/SR.15</w:t>
          </w:r>
        </w:hyperlink>
      </w:r>
    </w:p>
    <w:p>
      <w:pPr>
        <w:pStyle w:val="itssubhead"/>
        <w:keepNext/>
        <w:keepLines/>
        <w:spacing w:after="0"/>
      </w:pPr>
      <w:r>
        <w:t>DEVELOPMENT FINANCE (Agenda Item 17b)</w:t>
      </w:r>
    </w:p>
    <w:p>
      <w:pPr>
        <w:pStyle w:val="itsentry"/>
        <w:keepNext/>
        <w:keepLines/>
        <w:spacing w:after="0"/>
      </w:pPr>
      <w:r>
        <w:t xml:space="preserve"> </w:t>
      </w:r>
      <w:r>
        <w:rPr>
          <w:color w:val="000000" w:themeColor="hyperlink"/>
          <w:u w:val="single"/>
        </w:rPr>
        <w:hyperlink r:id="rId215">
          <w:r>
            <w:rPr/>
            <w:t>A/C.2/72/SR.7</w:t>
          </w:r>
        </w:hyperlink>
      </w:r>
    </w:p>
    <w:p>
      <w:pPr>
        <w:pStyle w:val="itssubhead"/>
        <w:keepNext/>
        <w:keepLines/>
        <w:spacing w:after="0"/>
      </w:pPr>
      <w:r>
        <w:t>EXTERNAL DEBT (Agenda Item 17c)</w:t>
      </w:r>
    </w:p>
    <w:p>
      <w:pPr>
        <w:pStyle w:val="itsentry"/>
        <w:keepNext/>
        <w:keepLines/>
        <w:spacing w:after="0"/>
      </w:pPr>
      <w:r>
        <w:t xml:space="preserve"> </w:t>
      </w:r>
      <w:r>
        <w:rPr>
          <w:color w:val="000000" w:themeColor="hyperlink"/>
          <w:u w:val="single"/>
        </w:rPr>
        <w:hyperlink r:id="rId215">
          <w:r>
            <w:rPr/>
            <w:t>A/C.2/72/SR.7</w:t>
          </w:r>
        </w:hyperlink>
      </w:r>
    </w:p>
    <w:p>
      <w:pPr>
        <w:pStyle w:val="itssubhead"/>
        <w:keepNext/>
        <w:keepLines/>
        <w:spacing w:after="0"/>
      </w:pPr>
      <w:r>
        <w:t>UN. GENERAL ASSEMBLY--WORK PROGRAMME (Agenda Item 121)</w:t>
      </w:r>
    </w:p>
    <w:p>
      <w:pPr>
        <w:pStyle w:val="itsentry"/>
        <w:keepNext/>
        <w:keepLines/>
        <w:spacing w:after="0"/>
      </w:pPr>
      <w:r>
        <w:t xml:space="preserve"> </w:t>
      </w:r>
      <w:r>
        <w:rPr>
          <w:color w:val="000000" w:themeColor="hyperlink"/>
          <w:u w:val="single"/>
        </w:rPr>
        <w:hyperlink r:id="rId81">
          <w:r>
            <w:rPr/>
            <w:t>A/72/PV.48</w:t>
          </w:r>
        </w:hyperlink>
      </w:r>
      <w:r>
        <w:br/>
      </w:r>
    </w:p>
    <w:p>
      <w:pPr>
        <w:pStyle w:val="itshead"/>
        <w:keepNext/>
        <w:keepLines/>
      </w:pPr>
      <w:r>
        <w:t>Zahir, Farzana (Maldives) (Alliance of Small Island States)</w:t>
      </w:r>
    </w:p>
    <w:p>
      <w:pPr>
        <w:pStyle w:val="itssubhead"/>
        <w:keepNext/>
        <w:keepLines/>
        <w:spacing w:after="0"/>
      </w:pPr>
      <w:r>
        <w:t>DEVELOPMENT FINANCE (Agenda Item 17b)</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INTERNATIONAL TRADE (Agenda Item 17a)</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MACROECONOMIC POLICY (Agenda Item 17)</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162">
          <w:r>
            <w:rPr/>
            <w:t>A/72/PV.91</w:t>
          </w:r>
        </w:hyperlink>
      </w:r>
    </w:p>
    <w:p>
      <w:pPr>
        <w:pStyle w:val="itssubhead"/>
        <w:keepNext/>
        <w:keepLines/>
        <w:spacing w:after="0"/>
      </w:pPr>
      <w:r>
        <w:t>DEVELOPMENT FINANCE--CONFERENCES (Agenda Item 18)</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EXTERNAL DEBT (Agenda Item 17c)</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COMMODITIES (Agenda Item 17d)</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PARTNERSHIPS (Agenda Item 26)</w:t>
      </w:r>
    </w:p>
    <w:p>
      <w:pPr>
        <w:pStyle w:val="itsentry"/>
        <w:keepNext/>
        <w:keepLines/>
        <w:spacing w:after="0"/>
      </w:pPr>
      <w:r>
        <w:t xml:space="preserve"> </w:t>
      </w:r>
      <w:r>
        <w:rPr>
          <w:color w:val="000000" w:themeColor="hyperlink"/>
          <w:u w:val="single"/>
        </w:rPr>
        <w:hyperlink r:id="rId187">
          <w:r>
            <w:rPr/>
            <w:t>A/C.2/72/SR.20</w:t>
          </w:r>
        </w:hyperlink>
      </w:r>
    </w:p>
    <w:p>
      <w:pPr>
        <w:pStyle w:val="itssubhead"/>
        <w:keepNext/>
        <w:keepLines/>
        <w:spacing w:after="0"/>
      </w:pPr>
      <w:r>
        <w:t>POVERTY--INTERNATIONAL DECADE (2008-2017) (Agenda Item 23a)</w:t>
      </w:r>
    </w:p>
    <w:p>
      <w:pPr>
        <w:pStyle w:val="itsentry"/>
        <w:keepNext/>
        <w:keepLines/>
        <w:spacing w:after="0"/>
      </w:pPr>
      <w:r>
        <w:t xml:space="preserve"> </w:t>
      </w:r>
      <w:r>
        <w:rPr>
          <w:color w:val="000000" w:themeColor="hyperlink"/>
          <w:u w:val="single"/>
        </w:rPr>
        <w:hyperlink r:id="rId56">
          <w:r>
            <w:rPr/>
            <w:t>A/C.2/72/SR.12</w:t>
          </w:r>
        </w:hyperlink>
      </w:r>
      <w:r>
        <w:br/>
      </w:r>
    </w:p>
    <w:p>
      <w:pPr>
        <w:pStyle w:val="itshead"/>
        <w:keepNext/>
        <w:keepLines/>
      </w:pPr>
      <w:r>
        <w:t>Zambrana, Marcelo (Bolivia (Plurinational State of))</w:t>
      </w:r>
    </w:p>
    <w:p>
      <w:pPr>
        <w:pStyle w:val="itssubhead"/>
        <w:keepNext/>
        <w:keepLines/>
        <w:spacing w:after="0"/>
      </w:pPr>
      <w:r>
        <w:t>FUND FOR THE DEVELOPMENT OF THE INDIGENOUS PEOPLES OF LATIN AMERICA AND THE CARIBBEAN--OBSERVER STATUS (Agenda Item 175)</w:t>
      </w:r>
    </w:p>
    <w:p>
      <w:pPr>
        <w:pStyle w:val="itsentry"/>
        <w:keepNext/>
        <w:keepLines/>
        <w:spacing w:after="0"/>
      </w:pPr>
      <w:r>
        <w:t xml:space="preserve"> </w:t>
      </w:r>
      <w:r>
        <w:rPr>
          <w:color w:val="000000" w:themeColor="hyperlink"/>
          <w:u w:val="single"/>
        </w:rPr>
        <w:hyperlink r:id="rId306">
          <w:r>
            <w:rPr/>
            <w:t>A/C.6/72/SR.28</w:t>
          </w:r>
        </w:hyperlink>
      </w:r>
    </w:p>
    <w:p>
      <w:pPr>
        <w:pStyle w:val="itssubhead"/>
        <w:keepNext/>
        <w:keepLines/>
        <w:spacing w:after="0"/>
      </w:pPr>
      <w:r>
        <w:t>SOCIAL SITUATION (Agenda Item 27b)</w:t>
      </w:r>
    </w:p>
    <w:p>
      <w:pPr>
        <w:pStyle w:val="itsentry"/>
        <w:keepNext/>
        <w:keepLines/>
        <w:spacing w:after="0"/>
      </w:pPr>
      <w:r>
        <w:t xml:space="preserve"> </w:t>
      </w:r>
      <w:r>
        <w:rPr>
          <w:color w:val="000000" w:themeColor="hyperlink"/>
          <w:u w:val="single"/>
        </w:rPr>
        <w:hyperlink r:id="rId220">
          <w:r>
            <w:rPr/>
            <w:t>A/C.3/72/SR.4</w:t>
          </w:r>
        </w:hyperlink>
      </w:r>
    </w:p>
    <w:p>
      <w:pPr>
        <w:pStyle w:val="itssubhead"/>
        <w:keepNext/>
        <w:keepLines/>
        <w:spacing w:after="0"/>
      </w:pPr>
      <w:r>
        <w:t>WOMEN'S ADVANCEMENT--CONFERENCES (Agenda Item 28b)</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UN. GENERAL ASSEMBLY (72ND SESS. : 2017-2018)--AGENDA (Agenda Item 7)</w:t>
      </w:r>
    </w:p>
    <w:p>
      <w:pPr>
        <w:pStyle w:val="itsentry"/>
        <w:keepNext/>
        <w:keepLines/>
        <w:spacing w:after="0"/>
      </w:pPr>
      <w:r>
        <w:t xml:space="preserve"> </w:t>
      </w:r>
      <w:r>
        <w:rPr>
          <w:color w:val="000000" w:themeColor="hyperlink"/>
          <w:u w:val="single"/>
        </w:rPr>
        <w:hyperlink r:id="rId134">
          <w:r>
            <w:rPr/>
            <w:t>A/72/PV.2</w:t>
          </w:r>
        </w:hyperlink>
      </w:r>
    </w:p>
    <w:p>
      <w:pPr>
        <w:pStyle w:val="itssubhead"/>
        <w:keepNext/>
        <w:keepLines/>
        <w:spacing w:after="0"/>
      </w:pPr>
      <w:r>
        <w:t>WOMEN'S ADVANCEMENT (Agenda Item 28a)</w:t>
      </w:r>
    </w:p>
    <w:p>
      <w:pPr>
        <w:pStyle w:val="itsentry"/>
        <w:keepNext/>
        <w:keepLines/>
        <w:spacing w:after="0"/>
      </w:pPr>
      <w:r>
        <w:t xml:space="preserve"> </w:t>
      </w:r>
      <w:r>
        <w:rPr>
          <w:color w:val="000000" w:themeColor="hyperlink"/>
          <w:u w:val="single"/>
        </w:rPr>
        <w:hyperlink r:id="rId72">
          <w:r>
            <w:rPr/>
            <w:t>A/C.3/72/SR.9</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134">
          <w:r>
            <w:rPr/>
            <w:t>A/72/PV.2</w:t>
          </w:r>
        </w:hyperlink>
      </w:r>
      <w:r>
        <w:br/>
      </w:r>
    </w:p>
    <w:p>
      <w:pPr>
        <w:pStyle w:val="itshead"/>
        <w:keepNext/>
        <w:keepLines/>
      </w:pPr>
      <w:r>
        <w:t>Zambrano Ortiz, Mario (Ecuador)</w:t>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22">
          <w:r>
            <w:rPr/>
            <w:t>A/C.4/72/SR.13</w:t>
          </w:r>
        </w:hyperlink>
      </w:r>
    </w:p>
    <w:p>
      <w:pPr>
        <w:pStyle w:val="itssubhead"/>
        <w:keepNext/>
        <w:keepLines/>
        <w:spacing w:after="0"/>
      </w:pPr>
      <w:r>
        <w:t>TERRITORIES OCCUPIED BY ISRAEL--HUMAN RIGHTS (Agenda Item 54)</w:t>
      </w:r>
    </w:p>
    <w:p>
      <w:pPr>
        <w:pStyle w:val="itsentry"/>
        <w:keepNext/>
        <w:keepLines/>
        <w:spacing w:after="0"/>
      </w:pPr>
      <w:r>
        <w:t xml:space="preserve"> </w:t>
      </w:r>
      <w:r>
        <w:rPr>
          <w:color w:val="000000" w:themeColor="hyperlink"/>
          <w:u w:val="single"/>
        </w:rPr>
        <w:hyperlink r:id="rId29">
          <w:r>
            <w:rPr/>
            <w:t>A/C.4/72/SR.26</w:t>
          </w:r>
        </w:hyperlink>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132">
          <w:r>
            <w:rPr/>
            <w:t>A/C.4/72/SR.19</w:t>
          </w:r>
        </w:hyperlink>
      </w:r>
    </w:p>
    <w:p>
      <w:pPr>
        <w:pStyle w:val="itssubhead"/>
        <w:keepNext/>
        <w:keepLines/>
        <w:spacing w:after="0"/>
      </w:pPr>
      <w:r>
        <w:t>UNRWA--ACTIVITIES (Agenda Item 53)</w:t>
      </w:r>
    </w:p>
    <w:p>
      <w:pPr>
        <w:pStyle w:val="itsentry"/>
        <w:keepNext/>
        <w:keepLines/>
        <w:spacing w:after="0"/>
      </w:pPr>
      <w:r>
        <w:t xml:space="preserve"> </w:t>
      </w:r>
      <w:r>
        <w:rPr>
          <w:color w:val="000000" w:themeColor="hyperlink"/>
          <w:u w:val="single"/>
        </w:rPr>
        <w:hyperlink r:id="rId35">
          <w:r>
            <w:rPr/>
            <w:t>A/C.4/72/SR.24</w:t>
          </w:r>
        </w:hyperlink>
      </w:r>
      <w:r>
        <w:t xml:space="preserve">; </w:t>
      </w:r>
      <w:r>
        <w:rPr>
          <w:color w:val="000000" w:themeColor="hyperlink"/>
          <w:u w:val="single"/>
        </w:rPr>
        <w:hyperlink r:id="rId28">
          <w:r>
            <w:rPr/>
            <w:t>A/C.4/72/SR.25</w:t>
          </w:r>
        </w:hyperlink>
      </w:r>
      <w:r>
        <w:br/>
      </w:r>
    </w:p>
    <w:p>
      <w:pPr>
        <w:pStyle w:val="itshead"/>
        <w:keepNext/>
        <w:keepLines/>
      </w:pPr>
      <w:r>
        <w:t>Zambrano Ortiz, Mario (Ecuador) (Group of 77)</w:t>
      </w:r>
    </w:p>
    <w:p>
      <w:pPr>
        <w:pStyle w:val="itssubhead"/>
        <w:keepNext/>
        <w:keepLines/>
        <w:spacing w:after="0"/>
      </w:pPr>
      <w:r>
        <w:t>DEVELOPMENT FINANCE--CONFERENCES (Agenda Item 18)</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INFORMATION TECHNOLOGY--DEVELOPMENT (Agenda Item 16)</w:t>
      </w:r>
    </w:p>
    <w:p>
      <w:pPr>
        <w:pStyle w:val="itsentry"/>
        <w:keepNext/>
        <w:keepLines/>
        <w:spacing w:after="0"/>
      </w:pPr>
      <w:r>
        <w:t xml:space="preserve"> </w:t>
      </w:r>
      <w:r>
        <w:rPr>
          <w:color w:val="000000" w:themeColor="hyperlink"/>
          <w:u w:val="single"/>
        </w:rPr>
        <w:hyperlink r:id="rId150">
          <w:r>
            <w:rPr/>
            <w:t>A/C.2/72/SR.15</w:t>
          </w:r>
        </w:hyperlink>
      </w:r>
    </w:p>
    <w:p>
      <w:pPr>
        <w:pStyle w:val="itssubhead"/>
        <w:keepNext/>
        <w:keepLines/>
        <w:spacing w:after="0"/>
      </w:pPr>
      <w:r>
        <w:t>COMMODITIES (Agenda Item 17d)</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INTERNATIONAL TRADE (Agenda Item 17a)</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INFORMATION (Agenda Item 57)</w:t>
      </w:r>
    </w:p>
    <w:p>
      <w:pPr>
        <w:pStyle w:val="itsentry"/>
        <w:keepNext/>
        <w:keepLines/>
        <w:spacing w:after="0"/>
      </w:pPr>
      <w:r>
        <w:t xml:space="preserve"> </w:t>
      </w:r>
      <w:r>
        <w:rPr>
          <w:color w:val="000000" w:themeColor="hyperlink"/>
          <w:u w:val="single"/>
        </w:rPr>
        <w:hyperlink r:id="rId141">
          <w:r>
            <w:rPr/>
            <w:t>A/C.4/72/SR.14</w:t>
          </w:r>
        </w:hyperlink>
      </w:r>
    </w:p>
    <w:p>
      <w:pPr>
        <w:pStyle w:val="itssubhead"/>
        <w:keepNext/>
        <w:keepLines/>
        <w:spacing w:after="0"/>
      </w:pPr>
      <w:r>
        <w:t>EXTERNAL DEBT (Agenda Item 17c)</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FINANCIAL INCLUSION (Agenda Item 17e)</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FINANCIAL FLOWS (Agenda Item 17f)</w:t>
      </w:r>
    </w:p>
    <w:p>
      <w:pPr>
        <w:pStyle w:val="itsentry"/>
        <w:keepNext/>
        <w:keepLines/>
        <w:spacing w:after="0"/>
      </w:pPr>
      <w:r>
        <w:t xml:space="preserve"> </w:t>
      </w:r>
      <w:r>
        <w:rPr>
          <w:color w:val="000000" w:themeColor="hyperlink"/>
          <w:u w:val="single"/>
        </w:rPr>
        <w:hyperlink r:id="rId163">
          <w:r>
            <w:rPr/>
            <w:t>A/C.2/72/SR.6</w:t>
          </w:r>
        </w:hyperlink>
      </w:r>
      <w:r>
        <w:br/>
      </w:r>
    </w:p>
    <w:p>
      <w:pPr>
        <w:pStyle w:val="itshead"/>
        <w:keepNext/>
        <w:keepLines/>
      </w:pPr>
      <w:r>
        <w:t>Zappalá, Salvatore (Italy)</w:t>
      </w:r>
    </w:p>
    <w:p>
      <w:pPr>
        <w:pStyle w:val="itssubhead"/>
        <w:keepNext/>
        <w:keepLines/>
        <w:spacing w:after="0"/>
      </w:pPr>
      <w:r>
        <w:t>INTERNATIONAL TRADE LAW (Agenda Item 79)</w:t>
      </w:r>
    </w:p>
    <w:p>
      <w:pPr>
        <w:pStyle w:val="itsentry"/>
        <w:keepNext/>
        <w:keepLines/>
        <w:spacing w:after="0"/>
      </w:pPr>
      <w:r>
        <w:t xml:space="preserve"> </w:t>
      </w:r>
      <w:r>
        <w:rPr>
          <w:color w:val="000000" w:themeColor="hyperlink"/>
          <w:u w:val="single"/>
        </w:rPr>
        <w:hyperlink r:id="rId212">
          <w:r>
            <w:rPr/>
            <w:t>A/C.6/72/SR.10</w:t>
          </w:r>
        </w:hyperlink>
      </w:r>
      <w:r>
        <w:br/>
      </w:r>
    </w:p>
    <w:p>
      <w:pPr>
        <w:pStyle w:val="itshead"/>
        <w:keepNext/>
        <w:keepLines/>
      </w:pPr>
      <w:r>
        <w:t>Zardini, Pablo Javier (***)</w:t>
      </w:r>
    </w:p>
    <w:p>
      <w:pPr>
        <w:pStyle w:val="itssubhead"/>
        <w:keepNext/>
        <w:keepLines/>
        <w:spacing w:after="0"/>
      </w:pPr>
      <w:r>
        <w:t>WESTERN SAHARA QUESTION (Agenda Item 62)</w:t>
      </w:r>
    </w:p>
    <w:p>
      <w:pPr>
        <w:pStyle w:val="itsentry"/>
        <w:keepNext/>
        <w:keepLines/>
        <w:spacing w:after="0"/>
      </w:pPr>
      <w:r>
        <w:t xml:space="preserve"> </w:t>
      </w:r>
      <w:r>
        <w:rPr>
          <w:color w:val="000000" w:themeColor="hyperlink"/>
          <w:u w:val="single"/>
        </w:rPr>
        <w:hyperlink r:id="rId246">
          <w:r>
            <w:rPr/>
            <w:t>A/C.4/72/SR.5</w:t>
          </w:r>
        </w:hyperlink>
      </w:r>
      <w:r>
        <w:br/>
      </w:r>
    </w:p>
    <w:p>
      <w:pPr>
        <w:pStyle w:val="itshead"/>
        <w:keepNext/>
        <w:keepLines/>
      </w:pPr>
      <w:r>
        <w:t>Zarif-Khonsari, Mohammad Javad (Iran (Islamic Republic of))</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49">
          <w:r>
            <w:rPr/>
            <w:t>A/72/PV.83</w:t>
          </w:r>
        </w:hyperlink>
      </w:r>
      <w:r>
        <w:br/>
      </w:r>
    </w:p>
    <w:p>
      <w:pPr>
        <w:pStyle w:val="itshead"/>
        <w:keepNext/>
        <w:keepLines/>
      </w:pPr>
      <w:r>
        <w:t>Zehnder, Olivier Marc (Switzerland)</w:t>
      </w:r>
    </w:p>
    <w:p>
      <w:pPr>
        <w:pStyle w:val="itssubhead"/>
        <w:keepNext/>
        <w:keepLines/>
        <w:spacing w:after="0"/>
      </w:pPr>
      <w:r>
        <w:t>CRIME PREVENTION (Agenda Item 107)</w:t>
      </w:r>
    </w:p>
    <w:p>
      <w:pPr>
        <w:pStyle w:val="itsentry"/>
        <w:keepNext/>
        <w:keepLines/>
        <w:spacing w:after="0"/>
      </w:pPr>
      <w:r>
        <w:t xml:space="preserve"> </w:t>
      </w:r>
      <w:r>
        <w:rPr>
          <w:color w:val="000000" w:themeColor="hyperlink"/>
          <w:u w:val="single"/>
        </w:rPr>
        <w:hyperlink r:id="rId185">
          <w:r>
            <w:rPr/>
            <w:t>A/72/PV.26</w:t>
          </w:r>
        </w:hyperlink>
      </w:r>
    </w:p>
    <w:p>
      <w:pPr>
        <w:pStyle w:val="itssubhead"/>
        <w:keepNext/>
        <w:keepLines/>
        <w:spacing w:after="0"/>
      </w:pPr>
      <w:r>
        <w:t>EMERGENCY ASSISTANCE (Agenda Item 73a)</w:t>
      </w:r>
    </w:p>
    <w:p>
      <w:pPr>
        <w:pStyle w:val="itsentry"/>
        <w:keepNext/>
        <w:keepLines/>
        <w:spacing w:after="0"/>
      </w:pPr>
      <w:r>
        <w:t xml:space="preserve"> </w:t>
      </w:r>
      <w:r>
        <w:rPr>
          <w:color w:val="000000" w:themeColor="hyperlink"/>
          <w:u w:val="single"/>
        </w:rPr>
        <w:hyperlink r:id="rId179">
          <w:r>
            <w:rPr/>
            <w:t>A/72/PV.69</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40">
          <w:r>
            <w:rPr/>
            <w:t>A/72/PV.100</w:t>
          </w:r>
        </w:hyperlink>
      </w:r>
    </w:p>
    <w:p>
      <w:pPr>
        <w:pStyle w:val="itssubhead"/>
        <w:keepNext/>
        <w:keepLines/>
        <w:spacing w:after="0"/>
      </w:pPr>
      <w:r>
        <w:t>PEACE (Agenda Item 15)</w:t>
      </w:r>
    </w:p>
    <w:p>
      <w:pPr>
        <w:pStyle w:val="itsentry"/>
        <w:keepNext/>
        <w:keepLines/>
        <w:spacing w:after="0"/>
      </w:pPr>
      <w:r>
        <w:t xml:space="preserve"> </w:t>
      </w:r>
      <w:r>
        <w:rPr>
          <w:color w:val="000000" w:themeColor="hyperlink"/>
          <w:u w:val="single"/>
        </w:rPr>
        <w:hyperlink r:id="rId62">
          <w:r>
            <w:rPr/>
            <w:t>A/72/PV.61</w:t>
          </w:r>
        </w:hyperlink>
      </w:r>
    </w:p>
    <w:p>
      <w:pPr>
        <w:pStyle w:val="itssubhead"/>
        <w:keepNext/>
        <w:keepLines/>
        <w:spacing w:after="0"/>
      </w:pPr>
      <w:r>
        <w:t>UNRWA--ACTIVITIES (Agenda Item 53)</w:t>
      </w:r>
    </w:p>
    <w:p>
      <w:pPr>
        <w:pStyle w:val="itsentry"/>
        <w:keepNext/>
        <w:keepLines/>
        <w:spacing w:after="0"/>
      </w:pPr>
      <w:r>
        <w:t xml:space="preserve"> </w:t>
      </w:r>
      <w:r>
        <w:rPr>
          <w:color w:val="000000" w:themeColor="hyperlink"/>
          <w:u w:val="single"/>
        </w:rPr>
        <w:hyperlink r:id="rId28">
          <w:r>
            <w:rPr/>
            <w:t>A/C.4/72/SR.25</w:t>
          </w:r>
        </w:hyperlink>
      </w:r>
    </w:p>
    <w:p>
      <w:pPr>
        <w:pStyle w:val="itssubhead"/>
        <w:keepNext/>
        <w:keepLines/>
        <w:spacing w:after="0"/>
      </w:pPr>
      <w:r>
        <w:t>UN--ADMINISTRATION (Agenda Item 134)</w:t>
      </w:r>
    </w:p>
    <w:p>
      <w:pPr>
        <w:pStyle w:val="itsentry"/>
        <w:keepNext/>
        <w:keepLines/>
        <w:spacing w:after="0"/>
      </w:pPr>
      <w:r>
        <w:t xml:space="preserve"> </w:t>
      </w:r>
      <w:r>
        <w:rPr>
          <w:color w:val="000000" w:themeColor="hyperlink"/>
          <w:u w:val="single"/>
        </w:rPr>
        <w:hyperlink r:id="rId222">
          <w:r>
            <w:rPr/>
            <w:t>A/C.5/72/SR.19</w:t>
          </w:r>
        </w:hyperlink>
      </w:r>
    </w:p>
    <w:p>
      <w:pPr>
        <w:pStyle w:val="itssubhead"/>
        <w:keepNext/>
        <w:keepLines/>
        <w:spacing w:after="0"/>
      </w:pPr>
      <w:r>
        <w:t>SPECIAL POLITICAL MISSIONS (Agenda Item 56)</w:t>
      </w:r>
    </w:p>
    <w:p>
      <w:pPr>
        <w:pStyle w:val="itsentry"/>
        <w:keepNext/>
        <w:keepLines/>
        <w:spacing w:after="0"/>
      </w:pPr>
      <w:r>
        <w:t xml:space="preserve"> </w:t>
      </w:r>
      <w:r>
        <w:rPr>
          <w:color w:val="000000" w:themeColor="hyperlink"/>
          <w:u w:val="single"/>
        </w:rPr>
        <w:hyperlink r:id="rId213">
          <w:r>
            <w:rPr/>
            <w:t>A/C.4/72/SR.21</w:t>
          </w:r>
        </w:hyperlink>
      </w:r>
      <w:r>
        <w:br/>
      </w:r>
    </w:p>
    <w:p>
      <w:pPr>
        <w:pStyle w:val="itshead"/>
        <w:keepNext/>
        <w:keepLines/>
      </w:pPr>
      <w:r>
        <w:t>Zelaya, Tatiana (Honduras)</w:t>
      </w:r>
    </w:p>
    <w:p>
      <w:pPr>
        <w:pStyle w:val="itssubhead"/>
        <w:keepNext/>
        <w:keepLines/>
        <w:spacing w:after="0"/>
      </w:pPr>
      <w:r>
        <w:t>UN. GENERAL ASSEMBLY (72ND SESS. : 2017-2018). 1ST COMMITTEE--WORK ORGANIZATION (Agenda Item 7)</w:t>
      </w:r>
    </w:p>
    <w:p>
      <w:pPr>
        <w:pStyle w:val="itsentry"/>
        <w:keepNext/>
        <w:keepLines/>
        <w:spacing w:after="0"/>
      </w:pPr>
      <w:r>
        <w:t xml:space="preserve"> </w:t>
      </w:r>
      <w:r>
        <w:rPr>
          <w:color w:val="000000" w:themeColor="hyperlink"/>
          <w:u w:val="single"/>
        </w:rPr>
        <w:hyperlink r:id="rId262">
          <w:r>
            <w:rPr/>
            <w:t>A/C.1/72/PV.1</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 </w:t>
      </w:r>
      <w:r>
        <w:rPr>
          <w:color w:val="000000" w:themeColor="hyperlink"/>
          <w:u w:val="single"/>
        </w:rPr>
        <w:hyperlink r:id="rId287">
          <w:r>
            <w:rPr/>
            <w:t>A/C.1/72/PV.3</w:t>
          </w:r>
        </w:hyperlink>
      </w:r>
      <w:r>
        <w:br/>
      </w:r>
    </w:p>
    <w:p>
      <w:pPr>
        <w:pStyle w:val="itshead"/>
        <w:keepNext/>
        <w:keepLines/>
      </w:pPr>
      <w:r>
        <w:t>Zeman, Milos (Czechia. President)</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97">
          <w:r>
            <w:rPr/>
            <w:t>A/72/PV.3</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97">
          <w:r>
            <w:rPr/>
            <w:t>A/72/PV.3</w:t>
          </w:r>
        </w:hyperlink>
      </w:r>
      <w:r>
        <w:br/>
      </w:r>
    </w:p>
    <w:p>
      <w:pPr>
        <w:pStyle w:val="itshead"/>
        <w:keepNext/>
        <w:keepLines/>
      </w:pPr>
      <w:r>
        <w:t>Zerbo, Lassina (Preparatory Commission for the Comprehensive Nuclear Test-Ban Treaty Organization)</w:t>
      </w:r>
    </w:p>
    <w:p>
      <w:pPr>
        <w:pStyle w:val="itssubhead"/>
        <w:keepNext/>
        <w:keepLines/>
        <w:spacing w:after="0"/>
      </w:pPr>
      <w:r>
        <w:t>DISARMAMENT--GENERAL AND COMPLETE (Agenda Item 99)</w:t>
      </w:r>
    </w:p>
    <w:p>
      <w:pPr>
        <w:pStyle w:val="itsentry"/>
        <w:keepNext/>
        <w:keepLines/>
        <w:spacing w:after="0"/>
      </w:pPr>
      <w:r>
        <w:t xml:space="preserve"> </w:t>
      </w:r>
      <w:r>
        <w:rPr>
          <w:color w:val="000000" w:themeColor="hyperlink"/>
          <w:u w:val="single"/>
        </w:rPr>
        <w:hyperlink r:id="rId82">
          <w:r>
            <w:rPr/>
            <w:t>A/72/PV.112</w:t>
          </w:r>
        </w:hyperlink>
      </w:r>
      <w:r>
        <w:br/>
      </w:r>
    </w:p>
    <w:p>
      <w:pPr>
        <w:pStyle w:val="itshead"/>
        <w:keepNext/>
        <w:keepLines/>
      </w:pPr>
      <w:r>
        <w:t>Zerihoun, Tayé-Brook (UN. Assistant Secretary-General for Political Affairs)</w:t>
      </w:r>
    </w:p>
    <w:p>
      <w:pPr>
        <w:pStyle w:val="itssubhead"/>
        <w:keepNext/>
        <w:keepLines/>
        <w:spacing w:after="0"/>
      </w:pPr>
      <w:r>
        <w:t>ELECTION VERIFICATION--UN (Agenda Item 72b)</w:t>
      </w:r>
    </w:p>
    <w:p>
      <w:pPr>
        <w:pStyle w:val="itsentry"/>
        <w:keepNext/>
        <w:keepLines/>
        <w:spacing w:after="0"/>
      </w:pPr>
      <w:r>
        <w:t xml:space="preserve"> </w:t>
      </w:r>
      <w:r>
        <w:rPr>
          <w:color w:val="000000" w:themeColor="hyperlink"/>
          <w:u w:val="single"/>
        </w:rPr>
        <w:hyperlink r:id="rId157">
          <w:r>
            <w:rPr/>
            <w:t>A/C.3/72/SR.21</w:t>
          </w:r>
        </w:hyperlink>
      </w:r>
    </w:p>
    <w:p>
      <w:pPr>
        <w:pStyle w:val="itssubhead"/>
        <w:keepNext/>
        <w:keepLines/>
        <w:spacing w:after="0"/>
      </w:pPr>
      <w:r>
        <w:t>SPECIAL POLITICAL MISSIONS (Agenda Item 56)</w:t>
      </w:r>
    </w:p>
    <w:p>
      <w:pPr>
        <w:pStyle w:val="itsentry"/>
        <w:keepNext/>
        <w:keepLines/>
        <w:spacing w:after="0"/>
      </w:pPr>
      <w:r>
        <w:t xml:space="preserve"> </w:t>
      </w:r>
      <w:r>
        <w:rPr>
          <w:color w:val="000000" w:themeColor="hyperlink"/>
          <w:u w:val="single"/>
        </w:rPr>
        <w:hyperlink r:id="rId213">
          <w:r>
            <w:rPr/>
            <w:t>A/C.4/72/SR.21</w:t>
          </w:r>
        </w:hyperlink>
      </w:r>
      <w:r>
        <w:br/>
      </w:r>
    </w:p>
    <w:p>
      <w:pPr>
        <w:pStyle w:val="itshead"/>
        <w:keepNext/>
        <w:keepLines/>
      </w:pPr>
      <w:r>
        <w:t>Zewde, Sahle-Work (UN Office at Nairobi. Director-General)</w:t>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298">
          <w:r>
            <w:rPr/>
            <w:t>A/C.5/72/SR.22</w:t>
          </w:r>
        </w:hyperlink>
      </w:r>
      <w:r>
        <w:br/>
      </w:r>
    </w:p>
    <w:p>
      <w:pPr>
        <w:pStyle w:val="itshead"/>
        <w:keepNext/>
        <w:keepLines/>
      </w:pPr>
      <w:r>
        <w:t>Zhang, Dianbin (China)</w:t>
      </w:r>
    </w:p>
    <w:p>
      <w:pPr>
        <w:pStyle w:val="itssubhead"/>
        <w:keepNext/>
        <w:keepLines/>
        <w:spacing w:after="0"/>
      </w:pPr>
      <w:r>
        <w:t>UN--ORGANIZATIONAL REFORM (Agenda Item 124)</w:t>
      </w:r>
    </w:p>
    <w:p>
      <w:pPr>
        <w:pStyle w:val="itsentry"/>
        <w:keepNext/>
        <w:keepLines/>
        <w:spacing w:after="0"/>
      </w:pPr>
      <w:r>
        <w:t xml:space="preserve"> </w:t>
      </w:r>
      <w:r>
        <w:rPr>
          <w:color w:val="000000" w:themeColor="hyperlink"/>
          <w:u w:val="single"/>
        </w:rPr>
        <w:hyperlink r:id="rId11">
          <w:r>
            <w:rPr/>
            <w:t>A/72/PV.74</w:t>
          </w:r>
        </w:hyperlink>
      </w:r>
    </w:p>
    <w:p>
      <w:pPr>
        <w:pStyle w:val="itssubhead"/>
        <w:keepNext/>
        <w:keepLines/>
        <w:spacing w:after="0"/>
      </w:pPr>
      <w:r>
        <w:t>COUNTER-TERRORISM (Agenda Item 118)</w:t>
      </w:r>
    </w:p>
    <w:p>
      <w:pPr>
        <w:pStyle w:val="itsentry"/>
        <w:keepNext/>
        <w:keepLines/>
        <w:spacing w:after="0"/>
      </w:pPr>
      <w:r>
        <w:t xml:space="preserve"> </w:t>
      </w:r>
      <w:r>
        <w:rPr>
          <w:color w:val="000000" w:themeColor="hyperlink"/>
          <w:u w:val="single"/>
        </w:rPr>
        <w:hyperlink r:id="rId169">
          <w:r>
            <w:rPr/>
            <w:t>A/72/PV.102</w:t>
          </w:r>
        </w:hyperlink>
      </w:r>
    </w:p>
    <w:p>
      <w:pPr>
        <w:pStyle w:val="itssubhead"/>
        <w:keepNext/>
        <w:keepLines/>
        <w:spacing w:after="0"/>
      </w:pPr>
      <w:r>
        <w:t>UN SYSTEM--STRENGTHENING (Agenda Item 123)</w:t>
      </w:r>
    </w:p>
    <w:p>
      <w:pPr>
        <w:pStyle w:val="itsentry"/>
        <w:keepNext/>
        <w:keepLines/>
        <w:spacing w:after="0"/>
      </w:pPr>
      <w:r>
        <w:t xml:space="preserve"> </w:t>
      </w:r>
      <w:r>
        <w:rPr>
          <w:color w:val="000000" w:themeColor="hyperlink"/>
          <w:u w:val="single"/>
        </w:rPr>
        <w:hyperlink r:id="rId11">
          <w:r>
            <w:rPr/>
            <w:t>A/72/PV.74</w:t>
          </w:r>
        </w:hyperlink>
      </w:r>
      <w:r>
        <w:br/>
      </w:r>
    </w:p>
    <w:p>
      <w:pPr>
        <w:pStyle w:val="itshead"/>
        <w:keepNext/>
        <w:keepLines/>
      </w:pPr>
      <w:r>
        <w:t>Zhang, Jiarui (China)</w:t>
      </w:r>
    </w:p>
    <w:p>
      <w:pPr>
        <w:pStyle w:val="itssubhead"/>
        <w:keepNext/>
        <w:keepLines/>
        <w:spacing w:after="0"/>
      </w:pPr>
      <w:r>
        <w:t>UN--BUDGET (2018-2019) (Agenda Item 136)</w:t>
      </w:r>
    </w:p>
    <w:p>
      <w:pPr>
        <w:pStyle w:val="itsentry"/>
        <w:keepNext/>
        <w:keepLines/>
        <w:spacing w:after="0"/>
      </w:pPr>
      <w:r>
        <w:t xml:space="preserve"> </w:t>
      </w:r>
      <w:r>
        <w:rPr>
          <w:color w:val="000000" w:themeColor="hyperlink"/>
          <w:u w:val="single"/>
        </w:rPr>
        <w:hyperlink r:id="rId298">
          <w:r>
            <w:rPr/>
            <w:t>A/C.5/72/SR.22</w:t>
          </w:r>
        </w:hyperlink>
      </w:r>
      <w:r>
        <w:br/>
      </w:r>
    </w:p>
    <w:p>
      <w:pPr>
        <w:pStyle w:val="itshead"/>
        <w:keepNext/>
        <w:keepLines/>
      </w:pPr>
      <w:r>
        <w:t>Zhang, Peng (China)</w:t>
      </w:r>
    </w:p>
    <w:p>
      <w:pPr>
        <w:pStyle w:val="itssubhead"/>
        <w:keepNext/>
        <w:keepLines/>
        <w:spacing w:after="0"/>
      </w:pPr>
      <w:r>
        <w:t>RULE OF LAW (Agenda Item 84)</w:t>
      </w:r>
    </w:p>
    <w:p>
      <w:pPr>
        <w:pStyle w:val="itsentry"/>
        <w:keepNext/>
        <w:keepLines/>
        <w:spacing w:after="0"/>
      </w:pPr>
      <w:r>
        <w:t xml:space="preserve"> </w:t>
      </w:r>
      <w:r>
        <w:rPr>
          <w:color w:val="000000" w:themeColor="hyperlink"/>
          <w:u w:val="single"/>
        </w:rPr>
        <w:hyperlink r:id="rId148">
          <w:r>
            <w:rPr/>
            <w:t>A/C.6/72/SR.7</w:t>
          </w:r>
        </w:hyperlink>
      </w:r>
    </w:p>
    <w:p>
      <w:pPr>
        <w:pStyle w:val="itssubhead"/>
        <w:keepNext/>
        <w:keepLines/>
        <w:spacing w:after="0"/>
      </w:pPr>
      <w:r>
        <w:t>UN--CHARTER (Agenda Item 83)</w:t>
      </w:r>
    </w:p>
    <w:p>
      <w:pPr>
        <w:pStyle w:val="itsentry"/>
        <w:keepNext/>
        <w:keepLines/>
        <w:spacing w:after="0"/>
      </w:pPr>
      <w:r>
        <w:t xml:space="preserve"> </w:t>
      </w:r>
      <w:r>
        <w:rPr>
          <w:color w:val="000000" w:themeColor="hyperlink"/>
          <w:u w:val="single"/>
        </w:rPr>
        <w:hyperlink r:id="rId101">
          <w:r>
            <w:rPr/>
            <w:t>A/C.6/72/SR.12</w:t>
          </w:r>
        </w:hyperlink>
      </w:r>
      <w:r>
        <w:br/>
      </w:r>
    </w:p>
    <w:p>
      <w:pPr>
        <w:pStyle w:val="itshead"/>
        <w:keepNext/>
        <w:keepLines/>
      </w:pPr>
      <w:r>
        <w:t>Zhang, Yanhua (China)</w:t>
      </w:r>
    </w:p>
    <w:p>
      <w:pPr>
        <w:pStyle w:val="itssubhead"/>
        <w:keepNext/>
        <w:keepLines/>
        <w:spacing w:after="0"/>
      </w:pPr>
      <w:r>
        <w:t>LANDLOCKED DEVELOPING COUNTRIES--CONFERENCE (2ND : 2014 : VIENNA) (Agenda Item 22b)</w:t>
      </w:r>
    </w:p>
    <w:p>
      <w:pPr>
        <w:pStyle w:val="itsentry"/>
        <w:keepNext/>
        <w:keepLines/>
        <w:spacing w:after="0"/>
      </w:pPr>
      <w:r>
        <w:t xml:space="preserve"> </w:t>
      </w:r>
      <w:r>
        <w:rPr>
          <w:color w:val="000000" w:themeColor="hyperlink"/>
          <w:u w:val="single"/>
        </w:rPr>
        <w:hyperlink r:id="rId294">
          <w:r>
            <w:rPr/>
            <w:t>A/C.2/72/SR.18</w:t>
          </w:r>
        </w:hyperlink>
      </w:r>
    </w:p>
    <w:p>
      <w:pPr>
        <w:pStyle w:val="itssubhead"/>
        <w:keepNext/>
        <w:keepLines/>
        <w:spacing w:after="0"/>
      </w:pPr>
      <w:r>
        <w:t>LEAST DEVELOPED COUNTRIES--CONFERENCE (4TH : 2011 : ISTANBUL) (Agenda Item 22a)</w:t>
      </w:r>
    </w:p>
    <w:p>
      <w:pPr>
        <w:pStyle w:val="itsentry"/>
        <w:keepNext/>
        <w:keepLines/>
        <w:spacing w:after="0"/>
      </w:pPr>
      <w:r>
        <w:t xml:space="preserve"> </w:t>
      </w:r>
      <w:r>
        <w:rPr>
          <w:color w:val="000000" w:themeColor="hyperlink"/>
          <w:u w:val="single"/>
        </w:rPr>
        <w:hyperlink r:id="rId294">
          <w:r>
            <w:rPr/>
            <w:t>A/C.2/72/SR.18</w:t>
          </w:r>
        </w:hyperlink>
      </w:r>
      <w:r>
        <w:br/>
      </w:r>
    </w:p>
    <w:p>
      <w:pPr>
        <w:pStyle w:val="itshead"/>
        <w:keepNext/>
        <w:keepLines/>
      </w:pPr>
      <w:r>
        <w:t>Zhang, Zepeng (China)</w:t>
      </w:r>
    </w:p>
    <w:p>
      <w:pPr>
        <w:pStyle w:val="itssubhead"/>
        <w:keepNext/>
        <w:keepLines/>
        <w:spacing w:after="0"/>
      </w:pPr>
      <w:r>
        <w:t>FOOD SECURITY (Agenda Item 25)</w:t>
      </w:r>
    </w:p>
    <w:p>
      <w:pPr>
        <w:pStyle w:val="itsentry"/>
        <w:keepNext/>
        <w:keepLines/>
        <w:spacing w:after="0"/>
      </w:pPr>
      <w:r>
        <w:t xml:space="preserve"> </w:t>
      </w:r>
      <w:r>
        <w:rPr>
          <w:color w:val="000000" w:themeColor="hyperlink"/>
          <w:u w:val="single"/>
        </w:rPr>
        <w:hyperlink r:id="rId55">
          <w:r>
            <w:rPr/>
            <w:t>A/C.2/72/SR.16</w:t>
          </w:r>
        </w:hyperlink>
      </w:r>
      <w:r>
        <w:br/>
      </w:r>
    </w:p>
    <w:p>
      <w:pPr>
        <w:pStyle w:val="itshead"/>
        <w:keepNext/>
        <w:keepLines/>
      </w:pPr>
      <w:r>
        <w:t>Zhemeney, Amirbek (Kazakhstan)</w:t>
      </w:r>
    </w:p>
    <w:p>
      <w:pPr>
        <w:pStyle w:val="itssubhead"/>
        <w:keepNext/>
        <w:keepLines/>
        <w:spacing w:after="0"/>
      </w:pPr>
      <w:r>
        <w:t>HUMAN RIGHTS--PROGRAMMES OF ACTION (1993) (Agenda Item 72d)</w:t>
      </w:r>
    </w:p>
    <w:p>
      <w:pPr>
        <w:pStyle w:val="itsentry"/>
        <w:keepNext/>
        <w:keepLines/>
        <w:spacing w:after="0"/>
      </w:pPr>
      <w:r>
        <w:t xml:space="preserve"> </w:t>
      </w:r>
      <w:r>
        <w:rPr>
          <w:color w:val="000000" w:themeColor="hyperlink"/>
          <w:u w:val="single"/>
        </w:rPr>
        <w:hyperlink r:id="rId210">
          <w:r>
            <w:rPr/>
            <w:t>A/C.3/72/SR.19</w:t>
          </w:r>
        </w:hyperlink>
      </w:r>
    </w:p>
    <w:p>
      <w:pPr>
        <w:pStyle w:val="itssubhead"/>
        <w:keepNext/>
        <w:keepLines/>
        <w:spacing w:after="0"/>
      </w:pPr>
      <w:r>
        <w:t>HUMAN RIGHTS--BELARUS (Agenda Item 72c)</w:t>
      </w:r>
    </w:p>
    <w:p>
      <w:pPr>
        <w:pStyle w:val="itsentry"/>
        <w:keepNext/>
        <w:keepLines/>
        <w:spacing w:after="0"/>
      </w:pPr>
      <w:r>
        <w:t xml:space="preserve"> </w:t>
      </w:r>
      <w:r>
        <w:rPr>
          <w:color w:val="000000" w:themeColor="hyperlink"/>
          <w:u w:val="single"/>
        </w:rPr>
        <w:hyperlink r:id="rId243">
          <w:r>
            <w:rPr/>
            <w:t>A/C.3/72/SR.32</w:t>
          </w:r>
        </w:hyperlink>
      </w:r>
    </w:p>
    <w:p>
      <w:pPr>
        <w:pStyle w:val="itssubhead"/>
        <w:keepNext/>
        <w:keepLines/>
        <w:spacing w:after="0"/>
      </w:pPr>
      <w:r>
        <w:t>RESPONSIBILITY TO PROTECT (Agenda Item 132)</w:t>
      </w:r>
    </w:p>
    <w:p>
      <w:pPr>
        <w:pStyle w:val="itsentry"/>
        <w:keepNext/>
        <w:keepLines/>
        <w:spacing w:after="0"/>
      </w:pPr>
      <w:r>
        <w:t xml:space="preserve"> </w:t>
      </w:r>
      <w:r>
        <w:rPr>
          <w:color w:val="000000" w:themeColor="hyperlink"/>
          <w:u w:val="single"/>
        </w:rPr>
        <w:hyperlink r:id="rId252">
          <w:r>
            <w:rPr/>
            <w:t>A/72/PV.105</w:t>
          </w:r>
        </w:hyperlink>
      </w:r>
      <w:r>
        <w:br/>
      </w:r>
    </w:p>
    <w:p>
      <w:pPr>
        <w:pStyle w:val="itshead"/>
        <w:keepNext/>
        <w:keepLines/>
      </w:pPr>
      <w:r>
        <w:t>Zhuang, Yu (China)</w:t>
      </w:r>
    </w:p>
    <w:p>
      <w:pPr>
        <w:pStyle w:val="itssubhead"/>
        <w:keepNext/>
        <w:keepLines/>
        <w:spacing w:after="0"/>
      </w:pPr>
      <w:r>
        <w:t>EXTERNAL DEBT (Agenda Item 17c)</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DEVELOPMENT FINANCE (Agenda Item 17b)</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FINANCIAL FLOWS (Agenda Item 17f)</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FINANCIAL INCLUSION (Agenda Item 17e)</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INTERNATIONAL TRADE (Agenda Item 17a)</w:t>
      </w:r>
    </w:p>
    <w:p>
      <w:pPr>
        <w:pStyle w:val="itsentry"/>
        <w:keepNext/>
        <w:keepLines/>
        <w:spacing w:after="0"/>
      </w:pPr>
      <w:r>
        <w:t xml:space="preserve"> </w:t>
      </w:r>
      <w:r>
        <w:rPr>
          <w:color w:val="000000" w:themeColor="hyperlink"/>
          <w:u w:val="single"/>
        </w:rPr>
        <w:hyperlink r:id="rId163">
          <w:r>
            <w:rPr/>
            <w:t>A/C.2/72/SR.6</w:t>
          </w:r>
        </w:hyperlink>
      </w:r>
    </w:p>
    <w:p>
      <w:pPr>
        <w:pStyle w:val="itssubhead"/>
        <w:keepNext/>
        <w:keepLines/>
        <w:spacing w:after="0"/>
      </w:pPr>
      <w:r>
        <w:t>PARTNERSHIPS (Agenda Item 26)</w:t>
      </w:r>
    </w:p>
    <w:p>
      <w:pPr>
        <w:pStyle w:val="itsentry"/>
        <w:keepNext/>
        <w:keepLines/>
        <w:spacing w:after="0"/>
      </w:pPr>
      <w:r>
        <w:t xml:space="preserve"> </w:t>
      </w:r>
      <w:r>
        <w:rPr>
          <w:color w:val="000000" w:themeColor="hyperlink"/>
          <w:u w:val="single"/>
        </w:rPr>
        <w:hyperlink r:id="rId187">
          <w:r>
            <w:rPr/>
            <w:t>A/C.2/72/SR.20</w:t>
          </w:r>
        </w:hyperlink>
      </w:r>
    </w:p>
    <w:p>
      <w:pPr>
        <w:pStyle w:val="itssubhead"/>
        <w:keepNext/>
        <w:keepLines/>
        <w:spacing w:after="0"/>
      </w:pPr>
      <w:r>
        <w:t>DEVELOPMENT FINANCE--CONFERENCES (Agenda Item 18)</w:t>
      </w:r>
    </w:p>
    <w:p>
      <w:pPr>
        <w:pStyle w:val="itsentry"/>
        <w:keepNext/>
        <w:keepLines/>
        <w:spacing w:after="0"/>
      </w:pPr>
      <w:r>
        <w:t xml:space="preserve"> </w:t>
      </w:r>
      <w:r>
        <w:rPr>
          <w:color w:val="000000" w:themeColor="hyperlink"/>
          <w:u w:val="single"/>
        </w:rPr>
        <w:hyperlink r:id="rId163">
          <w:r>
            <w:rPr/>
            <w:t>A/C.2/72/SR.6</w:t>
          </w:r>
        </w:hyperlink>
      </w:r>
      <w:r>
        <w:br/>
      </w:r>
    </w:p>
    <w:p>
      <w:pPr>
        <w:pStyle w:val="itshead"/>
        <w:keepNext/>
        <w:keepLines/>
      </w:pPr>
      <w:r>
        <w:t>Zidan, Dejan (Slovenia)</w:t>
      </w:r>
    </w:p>
    <w:p>
      <w:pPr>
        <w:pStyle w:val="itssubhead"/>
        <w:keepNext/>
        <w:keepLines/>
        <w:spacing w:after="0"/>
      </w:pPr>
      <w:r>
        <w:t>SUSTAINABLE DEVELOPMENT (Agenda Item 19)</w:t>
      </w:r>
    </w:p>
    <w:p>
      <w:pPr>
        <w:pStyle w:val="itsentry"/>
        <w:keepNext/>
        <w:keepLines/>
        <w:spacing w:after="0"/>
      </w:pPr>
      <w:r>
        <w:t xml:space="preserve"> </w:t>
      </w:r>
      <w:r>
        <w:rPr>
          <w:color w:val="000000" w:themeColor="hyperlink"/>
          <w:u w:val="single"/>
        </w:rPr>
        <w:hyperlink r:id="rId11">
          <w:r>
            <w:rPr/>
            <w:t>A/72/PV.74</w:t>
          </w:r>
        </w:hyperlink>
      </w:r>
      <w:r>
        <w:br/>
      </w:r>
    </w:p>
    <w:p>
      <w:pPr>
        <w:pStyle w:val="itshead"/>
        <w:keepNext/>
        <w:keepLines/>
      </w:pPr>
      <w:r>
        <w:t>Zimba, Edwin Lyson (Zambia)</w:t>
      </w:r>
    </w:p>
    <w:p>
      <w:pPr>
        <w:pStyle w:val="itssubhead"/>
        <w:keepNext/>
        <w:keepLines/>
        <w:spacing w:after="0"/>
      </w:pPr>
      <w:r>
        <w:t>SMALL ARMS--ILLICIT TRAFFIC (Agenda Item 99p)</w:t>
      </w:r>
    </w:p>
    <w:p>
      <w:pPr>
        <w:pStyle w:val="itsentry"/>
        <w:keepNext/>
        <w:keepLines/>
        <w:spacing w:after="0"/>
      </w:pPr>
      <w:r>
        <w:t xml:space="preserve"> </w:t>
      </w:r>
      <w:r>
        <w:rPr>
          <w:color w:val="000000" w:themeColor="hyperlink"/>
          <w:u w:val="single"/>
        </w:rPr>
        <w:hyperlink r:id="rId127">
          <w:r>
            <w:rPr/>
            <w:t>A/C.1/72/PV.18</w:t>
          </w:r>
        </w:hyperlink>
      </w:r>
      <w:r>
        <w:br/>
      </w:r>
    </w:p>
    <w:p>
      <w:pPr>
        <w:pStyle w:val="itshead"/>
        <w:keepNext/>
        <w:keepLines/>
      </w:pPr>
      <w:r>
        <w:t>Zouev, Alexandre (UN. Assistant Secretary-General for Peacekeeping Operations)</w:t>
      </w:r>
    </w:p>
    <w:p>
      <w:pPr>
        <w:pStyle w:val="itssubhead"/>
        <w:keepNext/>
        <w:keepLines/>
        <w:spacing w:after="0"/>
      </w:pPr>
      <w:r>
        <w:t>MINE CLEARANCE (Agenda Item 50)</w:t>
      </w:r>
    </w:p>
    <w:p>
      <w:pPr>
        <w:pStyle w:val="itsentry"/>
        <w:keepNext/>
        <w:keepLines/>
        <w:spacing w:after="0"/>
      </w:pPr>
      <w:r>
        <w:t xml:space="preserve"> </w:t>
      </w:r>
      <w:r>
        <w:rPr>
          <w:color w:val="000000" w:themeColor="hyperlink"/>
          <w:u w:val="single"/>
        </w:rPr>
        <w:hyperlink r:id="rId24">
          <w:r>
            <w:rPr/>
            <w:t>A/C.4/72/SR.22</w:t>
          </w:r>
        </w:hyperlink>
      </w:r>
      <w:r>
        <w:br/>
      </w:r>
    </w:p>
    <w:p>
      <w:pPr>
        <w:pStyle w:val="itshead"/>
        <w:keepNext/>
        <w:keepLines/>
      </w:pPr>
      <w:r>
        <w:t>Zouev, Alexandre (UN. Assistant Secretary-General for Rule of Law and Security Institutions)</w:t>
      </w:r>
    </w:p>
    <w:p>
      <w:pPr>
        <w:pStyle w:val="itssubhead"/>
        <w:keepNext/>
        <w:keepLines/>
        <w:spacing w:after="0"/>
      </w:pPr>
      <w:r>
        <w:t>PEACEKEEPING OPERATIONS (Agenda Item 55)</w:t>
      </w:r>
    </w:p>
    <w:p>
      <w:pPr>
        <w:pStyle w:val="itsentry"/>
        <w:keepNext/>
        <w:keepLines/>
        <w:spacing w:after="0"/>
      </w:pPr>
      <w:r>
        <w:t xml:space="preserve"> </w:t>
      </w:r>
      <w:r>
        <w:rPr>
          <w:color w:val="000000" w:themeColor="hyperlink"/>
          <w:u w:val="single"/>
        </w:rPr>
        <w:hyperlink r:id="rId288">
          <w:r>
            <w:rPr/>
            <w:t>A/C.4/72/SR.17</w:t>
          </w:r>
        </w:hyperlink>
      </w:r>
      <w:r>
        <w:br/>
      </w:r>
    </w:p>
    <w:p>
      <w:pPr>
        <w:pStyle w:val="itshead"/>
        <w:keepNext/>
        <w:keepLines/>
      </w:pPr>
      <w:r>
        <w:t>Zuma, Jacob (South Africa. President)</w:t>
      </w:r>
    </w:p>
    <w:p>
      <w:pPr>
        <w:pStyle w:val="itssubhead"/>
        <w:keepNext/>
        <w:keepLines/>
        <w:spacing w:after="0"/>
      </w:pPr>
      <w:r>
        <w:t>UN. GENERAL ASSEMBLY (72ND SESS. : 2017-2018)--GENERAL DEBATE (Agenda Item 8)</w:t>
      </w:r>
    </w:p>
    <w:p>
      <w:pPr>
        <w:pStyle w:val="itsentry"/>
        <w:keepNext/>
        <w:keepLines/>
        <w:spacing w:after="0"/>
      </w:pPr>
      <w:r>
        <w:t xml:space="preserve"> </w:t>
      </w:r>
      <w:r>
        <w:rPr>
          <w:color w:val="000000" w:themeColor="hyperlink"/>
          <w:u w:val="single"/>
        </w:rPr>
        <w:hyperlink r:id="rId260">
          <w:r>
            <w:rPr/>
            <w:t>A/72/PV.9</w:t>
          </w:r>
        </w:hyperlink>
      </w:r>
    </w:p>
    <w:p>
      <w:pPr>
        <w:pStyle w:val="itssubhead"/>
        <w:keepNext/>
        <w:keepLines/>
        <w:spacing w:after="0"/>
      </w:pPr>
      <w:r>
        <w:t>UN. GENERAL ASSEMBLY (72ND SESS. : 2017-2018)--SPECIAL STATEMENTS (Agenda Item )</w:t>
      </w:r>
    </w:p>
    <w:p>
      <w:pPr>
        <w:pStyle w:val="itsentry"/>
        <w:keepNext/>
        <w:keepLines/>
        <w:spacing w:after="0"/>
      </w:pPr>
      <w:r>
        <w:t xml:space="preserve"> </w:t>
      </w:r>
      <w:r>
        <w:rPr>
          <w:color w:val="000000" w:themeColor="hyperlink"/>
          <w:u w:val="single"/>
        </w:rPr>
        <w:hyperlink r:id="rId260">
          <w:r>
            <w:rPr/>
            <w:t>A/72/PV.9</w:t>
          </w:r>
        </w:hyperlink>
      </w:r>
      <w:r>
        <w:br/>
      </w:r>
    </w:p>
    <w:p>
      <w:pPr>
        <w:pStyle w:val="itshead"/>
        <w:keepNext/>
        <w:keepLines/>
      </w:pPr>
      <w:r>
        <w:t>Zvereva, Tatiana A. (Russian Federation)</w:t>
      </w:r>
    </w:p>
    <w:p>
      <w:pPr>
        <w:pStyle w:val="itssubhead"/>
        <w:keepNext/>
        <w:keepLines/>
        <w:spacing w:after="0"/>
      </w:pPr>
      <w:r>
        <w:t>OPERATIONAL ACTIVITIES--UN SYSTEM (Agenda Item 24a)</w:t>
      </w:r>
    </w:p>
    <w:p>
      <w:pPr>
        <w:pStyle w:val="itsentry"/>
        <w:keepNext/>
        <w:keepLines/>
        <w:spacing w:after="0"/>
      </w:pPr>
      <w:r>
        <w:t xml:space="preserve"> </w:t>
      </w:r>
      <w:r>
        <w:rPr>
          <w:color w:val="000000" w:themeColor="hyperlink"/>
          <w:u w:val="single"/>
        </w:rPr>
        <w:hyperlink r:id="rId53">
          <w:r>
            <w:rPr/>
            <w:t>A/C.2/72/SR.22</w:t>
          </w:r>
        </w:hyperlink>
      </w:r>
    </w:p>
    <w:p>
      <w:pPr>
        <w:pStyle w:val="itssubhead"/>
        <w:keepNext/>
        <w:keepLines/>
        <w:spacing w:after="0"/>
      </w:pPr>
      <w:r>
        <w:t>ECONOMIC COOPERATION AMONG DEVELOPING COUNTRIES (Agenda Item 24b)</w:t>
      </w:r>
    </w:p>
    <w:p>
      <w:pPr>
        <w:pStyle w:val="itsentry"/>
        <w:keepNext/>
        <w:keepLines/>
        <w:spacing w:after="0"/>
      </w:pPr>
      <w:r>
        <w:t xml:space="preserve"> </w:t>
      </w:r>
      <w:r>
        <w:rPr>
          <w:color w:val="000000" w:themeColor="hyperlink"/>
          <w:u w:val="single"/>
        </w:rPr>
        <w:hyperlink r:id="rId53">
          <w:r>
            <w:rPr/>
            <w:t>A/C.2/72/SR.22</w:t>
          </w:r>
        </w:hyperlink>
      </w:r>
      <w:r>
        <w:br/>
      </w:r>
    </w:p>
    <w:p>
      <w:pPr>
        <w:pStyle w:val="itshead"/>
        <w:keepNext/>
        <w:keepLines/>
      </w:pPr>
      <w:r>
        <w:t>Çavusoglu, Mevlüt (Turkey)</w:t>
      </w:r>
    </w:p>
    <w:p>
      <w:pPr>
        <w:pStyle w:val="itssubhead"/>
        <w:keepNext/>
        <w:keepLines/>
        <w:spacing w:after="0"/>
      </w:pPr>
      <w:r>
        <w:t>PEACEBUILDING (Agenda Item 65)</w:t>
      </w:r>
    </w:p>
    <w:p>
      <w:pPr>
        <w:pStyle w:val="itsentry"/>
        <w:keepNext/>
        <w:keepLines/>
        <w:spacing w:after="0"/>
      </w:pPr>
      <w:r>
        <w:t xml:space="preserve"> </w:t>
      </w:r>
      <w:r>
        <w:rPr>
          <w:color w:val="000000" w:themeColor="hyperlink"/>
          <w:u w:val="single"/>
        </w:rPr>
        <w:hyperlink r:id="rId249">
          <w:r>
            <w:rPr/>
            <w:t>A/72/PV.83</w:t>
          </w:r>
        </w:hyperlink>
      </w:r>
      <w:r>
        <w:br/>
      </w:r>
    </w:p>
    <w:p>
      <w:pPr>
        <w:pStyle w:val="itshead"/>
        <w:keepNext/>
        <w:keepLines/>
      </w:pPr>
      <w:r>
        <w:t>Özgür, Ceren Hande (Turkey)</w:t>
      </w:r>
    </w:p>
    <w:p>
      <w:pPr>
        <w:pStyle w:val="itssubhead"/>
        <w:keepNext/>
        <w:keepLines/>
        <w:spacing w:after="0"/>
      </w:pPr>
      <w:r>
        <w:t>UNRWA--ACTIVITIES (Agenda Item 53)</w:t>
      </w:r>
    </w:p>
    <w:p>
      <w:pPr>
        <w:pStyle w:val="itsentry"/>
        <w:keepNext/>
        <w:keepLines/>
        <w:spacing w:after="0"/>
      </w:pPr>
      <w:r>
        <w:t xml:space="preserve"> </w:t>
      </w:r>
      <w:r>
        <w:rPr>
          <w:color w:val="000000" w:themeColor="hyperlink"/>
          <w:u w:val="single"/>
        </w:rPr>
        <w:hyperlink r:id="rId28">
          <w:r>
            <w:rPr/>
            <w:t>A/C.4/72/SR.25</w:t>
          </w:r>
        </w:hyperlink>
      </w:r>
      <w:r>
        <w:br/>
      </w:r>
    </w:p>
    <w:p>
      <w:pPr>
        <w:pStyle w:val="itshead"/>
        <w:keepNext/>
        <w:keepLines/>
      </w:pPr>
      <w:r>
        <w:t>Özgür, Ceren Hande (Turkey) (UN. General Assembly. Special Political and Decolonization Committee (4th Committee). Vice-Chair)</w:t>
      </w:r>
    </w:p>
    <w:p>
      <w:pPr>
        <w:pStyle w:val="itssubhead"/>
        <w:keepNext/>
        <w:keepLines/>
        <w:spacing w:after="0"/>
      </w:pPr>
      <w:r>
        <w:t>OUTER SPACE--PEACEFUL USES--INTERNATIONAL COOPERATION (Agenda Item 52a)</w:t>
      </w:r>
    </w:p>
    <w:p>
      <w:pPr>
        <w:pStyle w:val="itsentry"/>
        <w:keepNext/>
        <w:keepLines/>
        <w:spacing w:after="0"/>
      </w:pPr>
      <w:r>
        <w:t xml:space="preserve"> </w:t>
      </w:r>
      <w:r>
        <w:rPr>
          <w:color w:val="000000" w:themeColor="hyperlink"/>
          <w:u w:val="single"/>
        </w:rPr>
        <w:hyperlink r:id="rId170">
          <w:r>
            <w:rPr/>
            <w:t>A/C.4/72/SR.10</w:t>
          </w:r>
        </w:hyperlink>
      </w:r>
      <w:r>
        <w:br/>
      </w:r>
    </w:p>
    <w:p>
      <w:pPr>
        <w:pStyle w:val="itshead"/>
        <w:keepNext/>
        <w:keepLines/>
      </w:pPr>
      <w:r>
        <w:t>Özkan, Ipek Zeytinoglu (Turkey)</w:t>
      </w:r>
    </w:p>
    <w:p>
      <w:pPr>
        <w:pStyle w:val="itssubhead"/>
        <w:keepNext/>
        <w:keepLines/>
        <w:spacing w:after="0"/>
      </w:pPr>
      <w:r>
        <w:t>STRADDLING FISH STOCKS (Agenda Item 77b)</w:t>
      </w:r>
    </w:p>
    <w:p>
      <w:pPr>
        <w:pStyle w:val="itsentry"/>
        <w:keepNext/>
        <w:keepLines/>
        <w:spacing w:after="0"/>
      </w:pPr>
      <w:r>
        <w:t xml:space="preserve"> </w:t>
      </w:r>
      <w:r>
        <w:rPr>
          <w:color w:val="000000" w:themeColor="hyperlink"/>
          <w:u w:val="single"/>
        </w:rPr>
        <w:hyperlink r:id="rId211">
          <w:r>
            <w:rPr/>
            <w:t>A/72/PV.64</w:t>
          </w:r>
        </w:hyperlink>
      </w:r>
    </w:p>
    <w:p>
      <w:pPr>
        <w:pStyle w:val="itssubhead"/>
        <w:keepNext/>
        <w:keepLines/>
        <w:spacing w:after="0"/>
      </w:pPr>
      <w:r>
        <w:t>LAW OF THE SEA (Agenda Item 77a)</w:t>
      </w:r>
    </w:p>
    <w:p>
      <w:pPr>
        <w:pStyle w:val="itsentry"/>
        <w:keepNext/>
        <w:keepLines/>
        <w:spacing w:after="0"/>
      </w:pPr>
      <w:r>
        <w:t xml:space="preserve"> </w:t>
      </w:r>
      <w:r>
        <w:rPr>
          <w:color w:val="000000" w:themeColor="hyperlink"/>
          <w:u w:val="single"/>
        </w:rPr>
        <w:hyperlink r:id="rId211">
          <w:r>
            <w:rPr/>
            <w:t>A/72/PV.64</w:t>
          </w:r>
        </w:hyperlink>
      </w:r>
      <w:r>
        <w:br/>
      </w:r>
    </w:p>
    <w:sectPr w:rsidR="00FC693F" w:rsidRPr="0006063C" w:rsidSect="00034616">
      <w:headerReference w:type="default" r:id="rId9"/>
      <w:pgSz w:w="12240" w:h="15840"/>
      <w:pgMar w:top="1440" w:right="1440" w:bottom="1440" w:left="144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pStyle w:val="NewHeading"/>
      <w:jc w:val="center"/>
    </w:pPr>
    <w:r>
      <w:t>GENERAL ASSEMBLY - 72ND SESSION-2017/2018</w:t>
    </w:r>
  </w:p>
  <w:p>
    <w:pPr>
      <w:pStyle w:val="NewsubHeading"/>
      <w:keepNext/>
      <w:keepLines/>
      <w:spacing w:before="0" w:after="200"/>
      <w:jc w:val="center"/>
    </w:pPr>
    <w:r>
      <w:t>INDEX TO SPEECHES - SPEAKERS</w:t>
    </w:r>
  </w:p>
  <w:p>
    <w:pPr>
      <w:pStyle w:val="NewsubHeading"/>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
    <w:name w:val="New Heading"/>
    <w:basedOn w:val="Heading1"/>
    <w:rPr>
      <w:rFonts w:ascii="Arial" w:hAnsi="Arial"/>
      <w:b w:val="0"/>
      <w:color w:val="000000"/>
      <w:sz w:val="16"/>
    </w:rPr>
  </w:style>
  <w:style w:type="paragraph" w:customStyle="1" w:styleId="NewsubHeading">
    <w:name w:val="New sub Heading"/>
    <w:basedOn w:val="Heading1"/>
    <w:rPr>
      <w:rFonts w:ascii="Arial" w:hAnsi="Arial"/>
      <w:b w:val="0"/>
      <w:color w:val="000000"/>
      <w:sz w:val="16"/>
    </w:rPr>
  </w:style>
  <w:style w:type="paragraph" w:customStyle="1" w:styleId="itshead">
    <w:name w:val="itshead"/>
    <w:pPr>
      <w:spacing w:line="240" w:lineRule="auto"/>
    </w:pPr>
    <w:rPr>
      <w:rFonts w:ascii="Arial" w:hAnsi="Arial"/>
      <w:b/>
      <w:sz w:val="18"/>
    </w:rPr>
  </w:style>
  <w:style w:type="paragraph" w:customStyle="1" w:styleId="itssubhead">
    <w:name w:val="itssubhead"/>
    <w:pPr>
      <w:spacing w:line="240" w:lineRule="auto"/>
      <w:ind w:left="288"/>
    </w:pPr>
    <w:rPr>
      <w:rFonts w:ascii="Arial" w:hAnsi="Arial"/>
      <w:b w:val="0"/>
      <w:sz w:val="16"/>
    </w:rPr>
  </w:style>
  <w:style w:type="paragraph" w:customStyle="1" w:styleId="itsentry">
    <w:name w:val="itsentry"/>
    <w:pPr>
      <w:spacing w:line="240" w:lineRule="auto"/>
      <w:ind w:left="576"/>
    </w:pPr>
    <w:rPr>
      <w:rFonts w:ascii="Arial" w:hAnsi="Arial"/>
      <w:b w:val="0"/>
      <w:sz w:val="16"/>
    </w:rPr>
  </w:style>
  <w:style w:type="paragraph" w:customStyle="1" w:styleId="docsymbol">
    <w:name w:val="docsymbol"/>
    <w:pPr>
      <w:spacing w:line="240" w:lineRule="auto"/>
      <w:ind w:left="576"/>
    </w:pPr>
    <w:rPr>
      <w:rFonts w:ascii="Arial" w:hAnsi="Arial"/>
      <w:b w:val="0"/>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hyperlink" Target="https://9inpseo1ah.execute-api.us-east-1.amazonaws.com/prod/symbol/A/C.3/72/SR.8" TargetMode="External"/><Relationship Id="rId11" Type="http://schemas.openxmlformats.org/officeDocument/2006/relationships/hyperlink" Target="https://9inpseo1ah.execute-api.us-east-1.amazonaws.com/prod/symbol/A/72/PV.74" TargetMode="External"/><Relationship Id="rId12" Type="http://schemas.openxmlformats.org/officeDocument/2006/relationships/hyperlink" Target="https://9inpseo1ah.execute-api.us-east-1.amazonaws.com/prod/symbol/A/72/PV.101" TargetMode="External"/><Relationship Id="rId13" Type="http://schemas.openxmlformats.org/officeDocument/2006/relationships/hyperlink" Target="https://9inpseo1ah.execute-api.us-east-1.amazonaws.com/prod/symbol/A/C.4/72/SR.4" TargetMode="External"/><Relationship Id="rId14" Type="http://schemas.openxmlformats.org/officeDocument/2006/relationships/hyperlink" Target="https://9inpseo1ah.execute-api.us-east-1.amazonaws.com/prod/symbol/A/C.1/72/PV.15" TargetMode="External"/><Relationship Id="rId15" Type="http://schemas.openxmlformats.org/officeDocument/2006/relationships/hyperlink" Target="https://9inpseo1ah.execute-api.us-east-1.amazonaws.com/prod/symbol/A/C.1/72/PV.16" TargetMode="External"/><Relationship Id="rId16" Type="http://schemas.openxmlformats.org/officeDocument/2006/relationships/hyperlink" Target="https://9inpseo1ah.execute-api.us-east-1.amazonaws.com/prod/symbol/A/C.1/72/PV.19" TargetMode="External"/><Relationship Id="rId17" Type="http://schemas.openxmlformats.org/officeDocument/2006/relationships/hyperlink" Target="https://9inpseo1ah.execute-api.us-east-1.amazonaws.com/prod/symbol/A/C.1/72/PV.13" TargetMode="External"/><Relationship Id="rId18" Type="http://schemas.openxmlformats.org/officeDocument/2006/relationships/hyperlink" Target="https://9inpseo1ah.execute-api.us-east-1.amazonaws.com/prod/symbol/A/C.1/72/PV.11" TargetMode="External"/><Relationship Id="rId19" Type="http://schemas.openxmlformats.org/officeDocument/2006/relationships/hyperlink" Target="https://9inpseo1ah.execute-api.us-east-1.amazonaws.com/prod/symbol/A/C.1/72/SR.11" TargetMode="External"/><Relationship Id="rId20" Type="http://schemas.openxmlformats.org/officeDocument/2006/relationships/hyperlink" Target="https://9inpseo1ah.execute-api.us-east-1.amazonaws.com/prod/symbol/A/C.4/72/SR.11" TargetMode="External"/><Relationship Id="rId21" Type="http://schemas.openxmlformats.org/officeDocument/2006/relationships/hyperlink" Target="https://9inpseo1ah.execute-api.us-east-1.amazonaws.com/prod/symbol/A/C.4/72/SR.12" TargetMode="External"/><Relationship Id="rId22" Type="http://schemas.openxmlformats.org/officeDocument/2006/relationships/hyperlink" Target="https://9inpseo1ah.execute-api.us-east-1.amazonaws.com/prod/symbol/A/C.4/72/SR.13" TargetMode="External"/><Relationship Id="rId23" Type="http://schemas.openxmlformats.org/officeDocument/2006/relationships/hyperlink" Target="https://9inpseo1ah.execute-api.us-east-1.amazonaws.com/prod/symbol/A/C.1/72/PV.28" TargetMode="External"/><Relationship Id="rId24" Type="http://schemas.openxmlformats.org/officeDocument/2006/relationships/hyperlink" Target="https://9inpseo1ah.execute-api.us-east-1.amazonaws.com/prod/symbol/A/C.4/72/SR.22" TargetMode="External"/><Relationship Id="rId25" Type="http://schemas.openxmlformats.org/officeDocument/2006/relationships/hyperlink" Target="https://9inpseo1ah.execute-api.us-east-1.amazonaws.com/prod/symbol/A/C.4/72/SR.23" TargetMode="External"/><Relationship Id="rId26" Type="http://schemas.openxmlformats.org/officeDocument/2006/relationships/hyperlink" Target="https://9inpseo1ah.execute-api.us-east-1.amazonaws.com/prod/symbol/A/C.1/72/PV.24" TargetMode="External"/><Relationship Id="rId27" Type="http://schemas.openxmlformats.org/officeDocument/2006/relationships/hyperlink" Target="https://9inpseo1ah.execute-api.us-east-1.amazonaws.com/prod/symbol/A/C.4/72/SR.18" TargetMode="External"/><Relationship Id="rId28" Type="http://schemas.openxmlformats.org/officeDocument/2006/relationships/hyperlink" Target="https://9inpseo1ah.execute-api.us-east-1.amazonaws.com/prod/symbol/A/C.4/72/SR.25" TargetMode="External"/><Relationship Id="rId29" Type="http://schemas.openxmlformats.org/officeDocument/2006/relationships/hyperlink" Target="https://9inpseo1ah.execute-api.us-east-1.amazonaws.com/prod/symbol/A/C.4/72/SR.26" TargetMode="External"/><Relationship Id="rId30" Type="http://schemas.openxmlformats.org/officeDocument/2006/relationships/hyperlink" Target="https://9inpseo1ah.execute-api.us-east-1.amazonaws.com/prod/symbol/A/C.2/72/SR.25" TargetMode="External"/><Relationship Id="rId31" Type="http://schemas.openxmlformats.org/officeDocument/2006/relationships/hyperlink" Target="https://9inpseo1ah.execute-api.us-east-1.amazonaws.com/prod/symbol/A/72/PV.8" TargetMode="External"/><Relationship Id="rId32" Type="http://schemas.openxmlformats.org/officeDocument/2006/relationships/hyperlink" Target="https://9inpseo1ah.execute-api.us-east-1.amazonaws.com/prod/symbol/A/72/PV.14" TargetMode="External"/><Relationship Id="rId33" Type="http://schemas.openxmlformats.org/officeDocument/2006/relationships/hyperlink" Target="https://9inpseo1ah.execute-api.us-east-1.amazonaws.com/prod/symbol/A/C.4/72/SR.27" TargetMode="External"/><Relationship Id="rId34" Type="http://schemas.openxmlformats.org/officeDocument/2006/relationships/hyperlink" Target="https://9inpseo1ah.execute-api.us-east-1.amazonaws.com/prod/symbol/A/C.4/72/SR.28" TargetMode="External"/><Relationship Id="rId35" Type="http://schemas.openxmlformats.org/officeDocument/2006/relationships/hyperlink" Target="https://9inpseo1ah.execute-api.us-east-1.amazonaws.com/prod/symbol/A/C.4/72/SR.24" TargetMode="External"/><Relationship Id="rId36" Type="http://schemas.openxmlformats.org/officeDocument/2006/relationships/hyperlink" Target="https://9inpseo1ah.execute-api.us-east-1.amazonaws.com/prod/symbol/A/C.3/72/SR.12" TargetMode="External"/><Relationship Id="rId37" Type="http://schemas.openxmlformats.org/officeDocument/2006/relationships/hyperlink" Target="https://9inpseo1ah.execute-api.us-east-1.amazonaws.com/prod/symbol/A/C.3/72/SR.50" TargetMode="External"/><Relationship Id="rId38" Type="http://schemas.openxmlformats.org/officeDocument/2006/relationships/hyperlink" Target="https://9inpseo1ah.execute-api.us-east-1.amazonaws.com/prod/symbol/A/C.3/72/SR.52" TargetMode="External"/><Relationship Id="rId39" Type="http://schemas.openxmlformats.org/officeDocument/2006/relationships/hyperlink" Target="https://9inpseo1ah.execute-api.us-east-1.amazonaws.com/prod/symbol/A/C.3/72/SR.53" TargetMode="External"/><Relationship Id="rId40" Type="http://schemas.openxmlformats.org/officeDocument/2006/relationships/hyperlink" Target="https://9inpseo1ah.execute-api.us-east-1.amazonaws.com/prod/symbol/A/C.3/72/SR.5" TargetMode="External"/><Relationship Id="rId41" Type="http://schemas.openxmlformats.org/officeDocument/2006/relationships/hyperlink" Target="https://9inpseo1ah.execute-api.us-east-1.amazonaws.com/prod/symbol/A/C.3/72/SR.1" TargetMode="External"/><Relationship Id="rId42" Type="http://schemas.openxmlformats.org/officeDocument/2006/relationships/hyperlink" Target="https://9inpseo1ah.execute-api.us-east-1.amazonaws.com/prod/symbol/A/C.3/72/SR.14" TargetMode="External"/><Relationship Id="rId43" Type="http://schemas.openxmlformats.org/officeDocument/2006/relationships/hyperlink" Target="https://9inpseo1ah.execute-api.us-east-1.amazonaws.com/prod/symbol/A/72/PV.13" TargetMode="External"/><Relationship Id="rId44" Type="http://schemas.openxmlformats.org/officeDocument/2006/relationships/hyperlink" Target="https://9inpseo1ah.execute-api.us-east-1.amazonaws.com/prod/symbol/A/C.1/72/PV.8" TargetMode="External"/><Relationship Id="rId45" Type="http://schemas.openxmlformats.org/officeDocument/2006/relationships/hyperlink" Target="https://9inpseo1ah.execute-api.us-east-1.amazonaws.com/prod/symbol/A/72/PV.56" TargetMode="External"/><Relationship Id="rId46" Type="http://schemas.openxmlformats.org/officeDocument/2006/relationships/hyperlink" Target="https://9inpseo1ah.execute-api.us-east-1.amazonaws.com/prod/symbol/A/C.4/72/SR.6" TargetMode="External"/><Relationship Id="rId47" Type="http://schemas.openxmlformats.org/officeDocument/2006/relationships/hyperlink" Target="https://9inpseo1ah.execute-api.us-east-1.amazonaws.com/prod/symbol/A/72/PV.21" TargetMode="External"/><Relationship Id="rId48" Type="http://schemas.openxmlformats.org/officeDocument/2006/relationships/hyperlink" Target="https://9inpseo1ah.execute-api.us-east-1.amazonaws.com/prod/symbol/A/C.3/72/SR.42" TargetMode="External"/><Relationship Id="rId49" Type="http://schemas.openxmlformats.org/officeDocument/2006/relationships/hyperlink" Target="https://9inpseo1ah.execute-api.us-east-1.amazonaws.com/prod/symbol/A/C.6/72/SR.4" TargetMode="External"/><Relationship Id="rId50" Type="http://schemas.openxmlformats.org/officeDocument/2006/relationships/hyperlink" Target="https://9inpseo1ah.execute-api.us-east-1.amazonaws.com/prod/symbol/A/C.6/72/SR.13" TargetMode="External"/><Relationship Id="rId51" Type="http://schemas.openxmlformats.org/officeDocument/2006/relationships/hyperlink" Target="https://9inpseo1ah.execute-api.us-east-1.amazonaws.com/prod/symbol/A/C.2/72/SR.9" TargetMode="External"/><Relationship Id="rId52" Type="http://schemas.openxmlformats.org/officeDocument/2006/relationships/hyperlink" Target="https://9inpseo1ah.execute-api.us-east-1.amazonaws.com/prod/symbol/A/C.2/72/SR.5" TargetMode="External"/><Relationship Id="rId53" Type="http://schemas.openxmlformats.org/officeDocument/2006/relationships/hyperlink" Target="https://9inpseo1ah.execute-api.us-east-1.amazonaws.com/prod/symbol/A/C.2/72/SR.22" TargetMode="External"/><Relationship Id="rId54" Type="http://schemas.openxmlformats.org/officeDocument/2006/relationships/hyperlink" Target="https://9inpseo1ah.execute-api.us-east-1.amazonaws.com/prod/symbol/A/C.2/72/SR.14" TargetMode="External"/><Relationship Id="rId55" Type="http://schemas.openxmlformats.org/officeDocument/2006/relationships/hyperlink" Target="https://9inpseo1ah.execute-api.us-east-1.amazonaws.com/prod/symbol/A/C.2/72/SR.16" TargetMode="External"/><Relationship Id="rId56" Type="http://schemas.openxmlformats.org/officeDocument/2006/relationships/hyperlink" Target="https://9inpseo1ah.execute-api.us-east-1.amazonaws.com/prod/symbol/A/C.2/72/SR.12" TargetMode="External"/><Relationship Id="rId57" Type="http://schemas.openxmlformats.org/officeDocument/2006/relationships/hyperlink" Target="https://9inpseo1ah.execute-api.us-east-1.amazonaws.com/prod/symbol/A/72/PV.51" TargetMode="External"/><Relationship Id="rId58" Type="http://schemas.openxmlformats.org/officeDocument/2006/relationships/hyperlink" Target="https://9inpseo1ah.execute-api.us-east-1.amazonaws.com/prod/symbol/A/72/PV.24" TargetMode="External"/><Relationship Id="rId59" Type="http://schemas.openxmlformats.org/officeDocument/2006/relationships/hyperlink" Target="https://9inpseo1ah.execute-api.us-east-1.amazonaws.com/prod/symbol/A/C.1/72/PV.12" TargetMode="External"/><Relationship Id="rId60" Type="http://schemas.openxmlformats.org/officeDocument/2006/relationships/hyperlink" Target="https://9inpseo1ah.execute-api.us-east-1.amazonaws.com/prod/symbol/A/72/PV.42" TargetMode="External"/><Relationship Id="rId61" Type="http://schemas.openxmlformats.org/officeDocument/2006/relationships/hyperlink" Target="https://9inpseo1ah.execute-api.us-east-1.amazonaws.com/prod/symbol/A/72/PV.60" TargetMode="External"/><Relationship Id="rId62" Type="http://schemas.openxmlformats.org/officeDocument/2006/relationships/hyperlink" Target="https://9inpseo1ah.execute-api.us-east-1.amazonaws.com/prod/symbol/A/72/PV.61" TargetMode="External"/><Relationship Id="rId63" Type="http://schemas.openxmlformats.org/officeDocument/2006/relationships/hyperlink" Target="https://9inpseo1ah.execute-api.us-east-1.amazonaws.com/prod/symbol/A/72/PV.59" TargetMode="External"/><Relationship Id="rId64" Type="http://schemas.openxmlformats.org/officeDocument/2006/relationships/hyperlink" Target="https://9inpseo1ah.execute-api.us-east-1.amazonaws.com/prod/symbol/A/C.3/72/SR.7" TargetMode="External"/><Relationship Id="rId65" Type="http://schemas.openxmlformats.org/officeDocument/2006/relationships/hyperlink" Target="https://9inpseo1ah.execute-api.us-east-1.amazonaws.com/prod/symbol/A/C.1/72/PV.10" TargetMode="External"/><Relationship Id="rId66" Type="http://schemas.openxmlformats.org/officeDocument/2006/relationships/hyperlink" Target="https://9inpseo1ah.execute-api.us-east-1.amazonaws.com/prod/symbol/A/C.2/72/SR.2" TargetMode="External"/><Relationship Id="rId67" Type="http://schemas.openxmlformats.org/officeDocument/2006/relationships/hyperlink" Target="https://9inpseo1ah.execute-api.us-east-1.amazonaws.com/prod/symbol/A/C.4/72/SR.30" TargetMode="External"/><Relationship Id="rId68" Type="http://schemas.openxmlformats.org/officeDocument/2006/relationships/hyperlink" Target="https://9inpseo1ah.execute-api.us-east-1.amazonaws.com/prod/symbol/A/72/PV.34" TargetMode="External"/><Relationship Id="rId69" Type="http://schemas.openxmlformats.org/officeDocument/2006/relationships/hyperlink" Target="https://9inpseo1ah.execute-api.us-east-1.amazonaws.com/prod/symbol/A/C.6/72/SR.23" TargetMode="External"/><Relationship Id="rId70" Type="http://schemas.openxmlformats.org/officeDocument/2006/relationships/hyperlink" Target="https://9inpseo1ah.execute-api.us-east-1.amazonaws.com/prod/symbol/A/72/PV.43" TargetMode="External"/><Relationship Id="rId71" Type="http://schemas.openxmlformats.org/officeDocument/2006/relationships/hyperlink" Target="https://9inpseo1ah.execute-api.us-east-1.amazonaws.com/prod/symbol/A/C.3/72/SR.11" TargetMode="External"/><Relationship Id="rId72" Type="http://schemas.openxmlformats.org/officeDocument/2006/relationships/hyperlink" Target="https://9inpseo1ah.execute-api.us-east-1.amazonaws.com/prod/symbol/A/C.3/72/SR.9" TargetMode="External"/><Relationship Id="rId73" Type="http://schemas.openxmlformats.org/officeDocument/2006/relationships/hyperlink" Target="https://9inpseo1ah.execute-api.us-east-1.amazonaws.com/prod/symbol/A/C.6/72/SR.1" TargetMode="External"/><Relationship Id="rId74" Type="http://schemas.openxmlformats.org/officeDocument/2006/relationships/hyperlink" Target="https://9inpseo1ah.execute-api.us-east-1.amazonaws.com/prod/symbol/A/C.6/72/SR.8" TargetMode="External"/><Relationship Id="rId75" Type="http://schemas.openxmlformats.org/officeDocument/2006/relationships/hyperlink" Target="https://9inpseo1ah.execute-api.us-east-1.amazonaws.com/prod/symbol/A/C.6/72/SR.25" TargetMode="External"/><Relationship Id="rId76" Type="http://schemas.openxmlformats.org/officeDocument/2006/relationships/hyperlink" Target="https://9inpseo1ah.execute-api.us-east-1.amazonaws.com/prod/symbol/A/72/PV.79" TargetMode="External"/><Relationship Id="rId77" Type="http://schemas.openxmlformats.org/officeDocument/2006/relationships/hyperlink" Target="https://9inpseo1ah.execute-api.us-east-1.amazonaws.com/prod/symbol/A/C.5/72/SR.18" TargetMode="External"/><Relationship Id="rId78" Type="http://schemas.openxmlformats.org/officeDocument/2006/relationships/hyperlink" Target="https://9inpseo1ah.execute-api.us-east-1.amazonaws.com/prod/symbol/A/72/PV.111" TargetMode="External"/><Relationship Id="rId79" Type="http://schemas.openxmlformats.org/officeDocument/2006/relationships/hyperlink" Target="https://9inpseo1ah.execute-api.us-east-1.amazonaws.com/prod/symbol/A/72/PV.99" TargetMode="External"/><Relationship Id="rId80" Type="http://schemas.openxmlformats.org/officeDocument/2006/relationships/hyperlink" Target="https://9inpseo1ah.execute-api.us-east-1.amazonaws.com/prod/symbol/A/C.5/72/SR.39" TargetMode="External"/><Relationship Id="rId81" Type="http://schemas.openxmlformats.org/officeDocument/2006/relationships/hyperlink" Target="https://9inpseo1ah.execute-api.us-east-1.amazonaws.com/prod/symbol/A/72/PV.48" TargetMode="External"/><Relationship Id="rId82" Type="http://schemas.openxmlformats.org/officeDocument/2006/relationships/hyperlink" Target="https://9inpseo1ah.execute-api.us-east-1.amazonaws.com/prod/symbol/A/72/PV.112" TargetMode="External"/><Relationship Id="rId83" Type="http://schemas.openxmlformats.org/officeDocument/2006/relationships/hyperlink" Target="https://9inpseo1ah.execute-api.us-east-1.amazonaws.com/prod/symbol/A/C.5/72/SR.43" TargetMode="External"/><Relationship Id="rId84" Type="http://schemas.openxmlformats.org/officeDocument/2006/relationships/hyperlink" Target="https://9inpseo1ah.execute-api.us-east-1.amazonaws.com/prod/symbol/A/C.3/72/SR.13" TargetMode="External"/><Relationship Id="rId85" Type="http://schemas.openxmlformats.org/officeDocument/2006/relationships/hyperlink" Target="https://9inpseo1ah.execute-api.us-east-1.amazonaws.com/prod/symbol/A/72/PV.18" TargetMode="External"/><Relationship Id="rId86" Type="http://schemas.openxmlformats.org/officeDocument/2006/relationships/hyperlink" Target="https://9inpseo1ah.execute-api.us-east-1.amazonaws.com/prod/symbol/A/72/PV.32" TargetMode="External"/><Relationship Id="rId87" Type="http://schemas.openxmlformats.org/officeDocument/2006/relationships/hyperlink" Target="https://9inpseo1ah.execute-api.us-east-1.amazonaws.com/prod/symbol/A/72/PV.40" TargetMode="External"/><Relationship Id="rId88" Type="http://schemas.openxmlformats.org/officeDocument/2006/relationships/hyperlink" Target="https://9inpseo1ah.execute-api.us-east-1.amazonaws.com/prod/symbol/A/C.2/72/SR.4" TargetMode="External"/><Relationship Id="rId89" Type="http://schemas.openxmlformats.org/officeDocument/2006/relationships/hyperlink" Target="https://9inpseo1ah.execute-api.us-east-1.amazonaws.com/prod/symbol/A/72/PV.37" TargetMode="External"/><Relationship Id="rId90" Type="http://schemas.openxmlformats.org/officeDocument/2006/relationships/hyperlink" Target="https://9inpseo1ah.execute-api.us-east-1.amazonaws.com/prod/symbol/A/C.3/72/SR.41" TargetMode="External"/><Relationship Id="rId91" Type="http://schemas.openxmlformats.org/officeDocument/2006/relationships/hyperlink" Target="https://9inpseo1ah.execute-api.us-east-1.amazonaws.com/prod/symbol/A/C.6/72/SR.17" TargetMode="External"/><Relationship Id="rId92" Type="http://schemas.openxmlformats.org/officeDocument/2006/relationships/hyperlink" Target="https://9inpseo1ah.execute-api.us-east-1.amazonaws.com/prod/symbol/A/C.6/72/SR.24" TargetMode="External"/><Relationship Id="rId93" Type="http://schemas.openxmlformats.org/officeDocument/2006/relationships/hyperlink" Target="https://9inpseo1ah.execute-api.us-east-1.amazonaws.com/prod/symbol/A/C.6/72/SR.26" TargetMode="External"/><Relationship Id="rId94" Type="http://schemas.openxmlformats.org/officeDocument/2006/relationships/hyperlink" Target="https://9inpseo1ah.execute-api.us-east-1.amazonaws.com/prod/symbol/A/C.6/72/SR.14" TargetMode="External"/><Relationship Id="rId95" Type="http://schemas.openxmlformats.org/officeDocument/2006/relationships/hyperlink" Target="https://9inpseo1ah.execute-api.us-east-1.amazonaws.com/prod/symbol/A/C.1/72/PV.7" TargetMode="External"/><Relationship Id="rId96" Type="http://schemas.openxmlformats.org/officeDocument/2006/relationships/hyperlink" Target="https://9inpseo1ah.execute-api.us-east-1.amazonaws.com/prod/symbol/A/C.2/72/SR.13" TargetMode="External"/><Relationship Id="rId97" Type="http://schemas.openxmlformats.org/officeDocument/2006/relationships/hyperlink" Target="https://9inpseo1ah.execute-api.us-east-1.amazonaws.com/prod/symbol/A/C.6/72/SR.2" TargetMode="External"/><Relationship Id="rId98" Type="http://schemas.openxmlformats.org/officeDocument/2006/relationships/hyperlink" Target="https://9inpseo1ah.execute-api.us-east-1.amazonaws.com/prod/symbol/A/C.2/72/SR.21" TargetMode="External"/><Relationship Id="rId99" Type="http://schemas.openxmlformats.org/officeDocument/2006/relationships/hyperlink" Target="https://9inpseo1ah.execute-api.us-east-1.amazonaws.com/prod/symbol/A/72/PV.84" TargetMode="External"/><Relationship Id="rId100" Type="http://schemas.openxmlformats.org/officeDocument/2006/relationships/hyperlink" Target="https://9inpseo1ah.execute-api.us-east-1.amazonaws.com/prod/symbol/A/C.3/72/SR.18" TargetMode="External"/><Relationship Id="rId101" Type="http://schemas.openxmlformats.org/officeDocument/2006/relationships/hyperlink" Target="https://9inpseo1ah.execute-api.us-east-1.amazonaws.com/prod/symbol/A/C.6/72/SR.12" TargetMode="External"/><Relationship Id="rId102" Type="http://schemas.openxmlformats.org/officeDocument/2006/relationships/hyperlink" Target="https://9inpseo1ah.execute-api.us-east-1.amazonaws.com/prod/symbol/A/C.6/72/SR.16" TargetMode="External"/><Relationship Id="rId103" Type="http://schemas.openxmlformats.org/officeDocument/2006/relationships/hyperlink" Target="https://9inpseo1ah.execute-api.us-east-1.amazonaws.com/prod/symbol/A/BUR/72/SR.1" TargetMode="External"/><Relationship Id="rId104" Type="http://schemas.openxmlformats.org/officeDocument/2006/relationships/hyperlink" Target="https://9inpseo1ah.execute-api.us-east-1.amazonaws.com/prod/symbol/A/C.6/72/SR.9" TargetMode="External"/><Relationship Id="rId105" Type="http://schemas.openxmlformats.org/officeDocument/2006/relationships/hyperlink" Target="https://9inpseo1ah.execute-api.us-east-1.amazonaws.com/prod/symbol/A/C.6/72/SR.30" TargetMode="External"/><Relationship Id="rId106" Type="http://schemas.openxmlformats.org/officeDocument/2006/relationships/hyperlink" Target="https://9inpseo1ah.execute-api.us-east-1.amazonaws.com/prod/symbol/A/C.6/72/SR.5" TargetMode="External"/><Relationship Id="rId107" Type="http://schemas.openxmlformats.org/officeDocument/2006/relationships/hyperlink" Target="https://9inpseo1ah.execute-api.us-east-1.amazonaws.com/prod/symbol/A/C.6/72/SR.27" TargetMode="External"/><Relationship Id="rId108" Type="http://schemas.openxmlformats.org/officeDocument/2006/relationships/hyperlink" Target="https://9inpseo1ah.execute-api.us-east-1.amazonaws.com/prod/symbol/A/C.6/72/SR.22" TargetMode="External"/><Relationship Id="rId109" Type="http://schemas.openxmlformats.org/officeDocument/2006/relationships/hyperlink" Target="https://9inpseo1ah.execute-api.us-east-1.amazonaws.com/prod/symbol/A/C.6/72/SR.15" TargetMode="External"/><Relationship Id="rId110" Type="http://schemas.openxmlformats.org/officeDocument/2006/relationships/hyperlink" Target="https://9inpseo1ah.execute-api.us-east-1.amazonaws.com/prod/symbol/A/C.5/72/SR.41" TargetMode="External"/><Relationship Id="rId111" Type="http://schemas.openxmlformats.org/officeDocument/2006/relationships/hyperlink" Target="https://9inpseo1ah.execute-api.us-east-1.amazonaws.com/prod/symbol/A/C.5/72/SR.48" TargetMode="External"/><Relationship Id="rId112" Type="http://schemas.openxmlformats.org/officeDocument/2006/relationships/hyperlink" Target="https://9inpseo1ah.execute-api.us-east-1.amazonaws.com/prod/symbol/A/C.5/72/SR.31" TargetMode="External"/><Relationship Id="rId113" Type="http://schemas.openxmlformats.org/officeDocument/2006/relationships/hyperlink" Target="https://9inpseo1ah.execute-api.us-east-1.amazonaws.com/prod/symbol/A/C.5/72/SR.33" TargetMode="External"/><Relationship Id="rId114" Type="http://schemas.openxmlformats.org/officeDocument/2006/relationships/hyperlink" Target="https://9inpseo1ah.execute-api.us-east-1.amazonaws.com/prod/symbol/A/C.5/72/SR.46" TargetMode="External"/><Relationship Id="rId115" Type="http://schemas.openxmlformats.org/officeDocument/2006/relationships/hyperlink" Target="https://9inpseo1ah.execute-api.us-east-1.amazonaws.com/prod/symbol/A/C.5/72/SR.34" TargetMode="External"/><Relationship Id="rId116" Type="http://schemas.openxmlformats.org/officeDocument/2006/relationships/hyperlink" Target="https://9inpseo1ah.execute-api.us-east-1.amazonaws.com/prod/symbol/A/C.5/72/SR.30" TargetMode="External"/><Relationship Id="rId117" Type="http://schemas.openxmlformats.org/officeDocument/2006/relationships/hyperlink" Target="https://9inpseo1ah.execute-api.us-east-1.amazonaws.com/prod/symbol/A/C.5/72/SR.40" TargetMode="External"/><Relationship Id="rId118" Type="http://schemas.openxmlformats.org/officeDocument/2006/relationships/hyperlink" Target="https://9inpseo1ah.execute-api.us-east-1.amazonaws.com/prod/symbol/A/C.3/72/SR.36" TargetMode="External"/><Relationship Id="rId119" Type="http://schemas.openxmlformats.org/officeDocument/2006/relationships/hyperlink" Target="https://9inpseo1ah.execute-api.us-east-1.amazonaws.com/prod/symbol/A/C.3/72/SR.15" TargetMode="External"/><Relationship Id="rId120" Type="http://schemas.openxmlformats.org/officeDocument/2006/relationships/hyperlink" Target="https://9inpseo1ah.execute-api.us-east-1.amazonaws.com/prod/symbol/A/72/PV.76" TargetMode="External"/><Relationship Id="rId121" Type="http://schemas.openxmlformats.org/officeDocument/2006/relationships/hyperlink" Target="https://9inpseo1ah.execute-api.us-east-1.amazonaws.com/prod/symbol/A/C.3/72/SR.6" TargetMode="External"/><Relationship Id="rId122" Type="http://schemas.openxmlformats.org/officeDocument/2006/relationships/hyperlink" Target="https://9inpseo1ah.execute-api.us-east-1.amazonaws.com/prod/symbol/A/C.3/72/SR.10" TargetMode="External"/><Relationship Id="rId123" Type="http://schemas.openxmlformats.org/officeDocument/2006/relationships/hyperlink" Target="https://9inpseo1ah.execute-api.us-east-1.amazonaws.com/prod/symbol/A/C.3/72/SR.3" TargetMode="External"/><Relationship Id="rId124" Type="http://schemas.openxmlformats.org/officeDocument/2006/relationships/hyperlink" Target="https://9inpseo1ah.execute-api.us-east-1.amazonaws.com/prod/symbol/A/C.3/72/SR.49" TargetMode="External"/><Relationship Id="rId125" Type="http://schemas.openxmlformats.org/officeDocument/2006/relationships/hyperlink" Target="https://9inpseo1ah.execute-api.us-east-1.amazonaws.com/prod/symbol/A/C.2/72/SR.8" TargetMode="External"/><Relationship Id="rId126" Type="http://schemas.openxmlformats.org/officeDocument/2006/relationships/hyperlink" Target="https://9inpseo1ah.execute-api.us-east-1.amazonaws.com/prod/symbol/A/C.1/72/PV.21" TargetMode="External"/><Relationship Id="rId127" Type="http://schemas.openxmlformats.org/officeDocument/2006/relationships/hyperlink" Target="https://9inpseo1ah.execute-api.us-east-1.amazonaws.com/prod/symbol/A/C.1/72/PV.18" TargetMode="External"/><Relationship Id="rId128" Type="http://schemas.openxmlformats.org/officeDocument/2006/relationships/hyperlink" Target="https://9inpseo1ah.execute-api.us-east-1.amazonaws.com/prod/symbol/A/C.1/72/PV.22" TargetMode="External"/><Relationship Id="rId129" Type="http://schemas.openxmlformats.org/officeDocument/2006/relationships/hyperlink" Target="https://9inpseo1ah.execute-api.us-east-1.amazonaws.com/prod/symbol/A/C.3/72/SR.51" TargetMode="External"/><Relationship Id="rId130" Type="http://schemas.openxmlformats.org/officeDocument/2006/relationships/hyperlink" Target="https://9inpseo1ah.execute-api.us-east-1.amazonaws.com/prod/symbol/A/C.3/72/SR.39" TargetMode="External"/><Relationship Id="rId131" Type="http://schemas.openxmlformats.org/officeDocument/2006/relationships/hyperlink" Target="https://9inpseo1ah.execute-api.us-east-1.amazonaws.com/prod/symbol/A/C.3/72/SR.47" TargetMode="External"/><Relationship Id="rId132" Type="http://schemas.openxmlformats.org/officeDocument/2006/relationships/hyperlink" Target="https://9inpseo1ah.execute-api.us-east-1.amazonaws.com/prod/symbol/A/C.4/72/SR.19" TargetMode="External"/><Relationship Id="rId133" Type="http://schemas.openxmlformats.org/officeDocument/2006/relationships/hyperlink" Target="https://9inpseo1ah.execute-api.us-east-1.amazonaws.com/prod/symbol/A/72/PV.41" TargetMode="External"/><Relationship Id="rId134" Type="http://schemas.openxmlformats.org/officeDocument/2006/relationships/hyperlink" Target="https://9inpseo1ah.execute-api.us-east-1.amazonaws.com/prod/symbol/A/72/PV.2" TargetMode="External"/><Relationship Id="rId135" Type="http://schemas.openxmlformats.org/officeDocument/2006/relationships/hyperlink" Target="https://9inpseo1ah.execute-api.us-east-1.amazonaws.com/prod/symbol/A/72/PV.28" TargetMode="External"/><Relationship Id="rId136" Type="http://schemas.openxmlformats.org/officeDocument/2006/relationships/hyperlink" Target="https://9inpseo1ah.execute-api.us-east-1.amazonaws.com/prod/symbol/A/72/PV.103" TargetMode="External"/><Relationship Id="rId137" Type="http://schemas.openxmlformats.org/officeDocument/2006/relationships/hyperlink" Target="https://9inpseo1ah.execute-api.us-east-1.amazonaws.com/prod/symbol/A/72/PV.95" TargetMode="External"/><Relationship Id="rId138" Type="http://schemas.openxmlformats.org/officeDocument/2006/relationships/hyperlink" Target="https://9inpseo1ah.execute-api.us-east-1.amazonaws.com/prod/symbol/A/C.1/72/PV.25" TargetMode="External"/><Relationship Id="rId139" Type="http://schemas.openxmlformats.org/officeDocument/2006/relationships/hyperlink" Target="https://9inpseo1ah.execute-api.us-east-1.amazonaws.com/prod/symbol/A/72/PV.82" TargetMode="External"/><Relationship Id="rId140" Type="http://schemas.openxmlformats.org/officeDocument/2006/relationships/hyperlink" Target="https://9inpseo1ah.execute-api.us-east-1.amazonaws.com/prod/symbol/A/C.3/72/SR.35" TargetMode="External"/><Relationship Id="rId141" Type="http://schemas.openxmlformats.org/officeDocument/2006/relationships/hyperlink" Target="https://9inpseo1ah.execute-api.us-east-1.amazonaws.com/prod/symbol/A/C.4/72/SR.14" TargetMode="External"/><Relationship Id="rId142" Type="http://schemas.openxmlformats.org/officeDocument/2006/relationships/hyperlink" Target="https://9inpseo1ah.execute-api.us-east-1.amazonaws.com/prod/symbol/A/72/PV.116" TargetMode="External"/><Relationship Id="rId143" Type="http://schemas.openxmlformats.org/officeDocument/2006/relationships/hyperlink" Target="https://9inpseo1ah.execute-api.us-east-1.amazonaws.com/prod/symbol/A/C.3/72/SR.22" TargetMode="External"/><Relationship Id="rId144" Type="http://schemas.openxmlformats.org/officeDocument/2006/relationships/hyperlink" Target="https://9inpseo1ah.execute-api.us-east-1.amazonaws.com/prod/symbol/A/72/PV.11" TargetMode="External"/><Relationship Id="rId145" Type="http://schemas.openxmlformats.org/officeDocument/2006/relationships/hyperlink" Target="https://9inpseo1ah.execute-api.us-east-1.amazonaws.com/prod/symbol/A/72/PV.65" TargetMode="External"/><Relationship Id="rId146" Type="http://schemas.openxmlformats.org/officeDocument/2006/relationships/hyperlink" Target="https://9inpseo1ah.execute-api.us-east-1.amazonaws.com/prod/symbol/A/72/PV.67" TargetMode="External"/><Relationship Id="rId147" Type="http://schemas.openxmlformats.org/officeDocument/2006/relationships/hyperlink" Target="https://9inpseo1ah.execute-api.us-east-1.amazonaws.com/prod/symbol/A/C.6/72/SR.6" TargetMode="External"/><Relationship Id="rId148" Type="http://schemas.openxmlformats.org/officeDocument/2006/relationships/hyperlink" Target="https://9inpseo1ah.execute-api.us-east-1.amazonaws.com/prod/symbol/A/C.6/72/SR.7" TargetMode="External"/><Relationship Id="rId149" Type="http://schemas.openxmlformats.org/officeDocument/2006/relationships/hyperlink" Target="https://9inpseo1ah.execute-api.us-east-1.amazonaws.com/prod/symbol/A/72/PV.98" TargetMode="External"/><Relationship Id="rId150" Type="http://schemas.openxmlformats.org/officeDocument/2006/relationships/hyperlink" Target="https://9inpseo1ah.execute-api.us-east-1.amazonaws.com/prod/symbol/A/C.2/72/SR.15" TargetMode="External"/><Relationship Id="rId151" Type="http://schemas.openxmlformats.org/officeDocument/2006/relationships/hyperlink" Target="https://9inpseo1ah.execute-api.us-east-1.amazonaws.com/prod/symbol/A/C.2/72/SR.10" TargetMode="External"/><Relationship Id="rId152" Type="http://schemas.openxmlformats.org/officeDocument/2006/relationships/hyperlink" Target="https://9inpseo1ah.execute-api.us-east-1.amazonaws.com/prod/symbol/A/C.3/72/SR.23" TargetMode="External"/><Relationship Id="rId153" Type="http://schemas.openxmlformats.org/officeDocument/2006/relationships/hyperlink" Target="https://9inpseo1ah.execute-api.us-east-1.amazonaws.com/prod/symbol/A/C.3/72/SR.29" TargetMode="External"/><Relationship Id="rId154" Type="http://schemas.openxmlformats.org/officeDocument/2006/relationships/hyperlink" Target="https://9inpseo1ah.execute-api.us-east-1.amazonaws.com/prod/symbol/A/C.3/72/SR.40" TargetMode="External"/><Relationship Id="rId155" Type="http://schemas.openxmlformats.org/officeDocument/2006/relationships/hyperlink" Target="https://9inpseo1ah.execute-api.us-east-1.amazonaws.com/prod/symbol/A/C.2/72/SR.19" TargetMode="External"/><Relationship Id="rId156" Type="http://schemas.openxmlformats.org/officeDocument/2006/relationships/hyperlink" Target="https://9inpseo1ah.execute-api.us-east-1.amazonaws.com/prod/symbol/A/72/PV.86" TargetMode="External"/><Relationship Id="rId157" Type="http://schemas.openxmlformats.org/officeDocument/2006/relationships/hyperlink" Target="https://9inpseo1ah.execute-api.us-east-1.amazonaws.com/prod/symbol/A/C.3/72/SR.21" TargetMode="External"/><Relationship Id="rId158" Type="http://schemas.openxmlformats.org/officeDocument/2006/relationships/hyperlink" Target="https://9inpseo1ah.execute-api.us-east-1.amazonaws.com/prod/symbol/A/C.3/72/SR.33" TargetMode="External"/><Relationship Id="rId159" Type="http://schemas.openxmlformats.org/officeDocument/2006/relationships/hyperlink" Target="https://9inpseo1ah.execute-api.us-east-1.amazonaws.com/prod/symbol/A/C.3/72/SR.26" TargetMode="External"/><Relationship Id="rId160" Type="http://schemas.openxmlformats.org/officeDocument/2006/relationships/hyperlink" Target="https://9inpseo1ah.execute-api.us-east-1.amazonaws.com/prod/symbol/A/C.3/72/SR.25" TargetMode="External"/><Relationship Id="rId161" Type="http://schemas.openxmlformats.org/officeDocument/2006/relationships/hyperlink" Target="https://9inpseo1ah.execute-api.us-east-1.amazonaws.com/prod/symbol/A/C.4/72/SR.15" TargetMode="External"/><Relationship Id="rId162" Type="http://schemas.openxmlformats.org/officeDocument/2006/relationships/hyperlink" Target="https://9inpseo1ah.execute-api.us-east-1.amazonaws.com/prod/symbol/A/72/PV.91" TargetMode="External"/><Relationship Id="rId163" Type="http://schemas.openxmlformats.org/officeDocument/2006/relationships/hyperlink" Target="https://9inpseo1ah.execute-api.us-east-1.amazonaws.com/prod/symbol/A/C.2/72/SR.6" TargetMode="External"/><Relationship Id="rId164" Type="http://schemas.openxmlformats.org/officeDocument/2006/relationships/hyperlink" Target="https://9inpseo1ah.execute-api.us-east-1.amazonaws.com/prod/symbol/A/72/PV.68" TargetMode="External"/><Relationship Id="rId165" Type="http://schemas.openxmlformats.org/officeDocument/2006/relationships/hyperlink" Target="https://9inpseo1ah.execute-api.us-east-1.amazonaws.com/prod/symbol/A/C.1/72/PV.20" TargetMode="External"/><Relationship Id="rId166" Type="http://schemas.openxmlformats.org/officeDocument/2006/relationships/hyperlink" Target="https://9inpseo1ah.execute-api.us-east-1.amazonaws.com/prod/symbol/A/C.1/72/PV.14" TargetMode="External"/><Relationship Id="rId167" Type="http://schemas.openxmlformats.org/officeDocument/2006/relationships/hyperlink" Target="https://9inpseo1ah.execute-api.us-east-1.amazonaws.com/prod/symbol/A/72/PV.25" TargetMode="External"/><Relationship Id="rId168" Type="http://schemas.openxmlformats.org/officeDocument/2006/relationships/hyperlink" Target="https://9inpseo1ah.execute-api.us-east-1.amazonaws.com/prod/symbol/A/C.1/72/PV.23" TargetMode="External"/><Relationship Id="rId169" Type="http://schemas.openxmlformats.org/officeDocument/2006/relationships/hyperlink" Target="https://9inpseo1ah.execute-api.us-east-1.amazonaws.com/prod/symbol/A/72/PV.102" TargetMode="External"/><Relationship Id="rId170" Type="http://schemas.openxmlformats.org/officeDocument/2006/relationships/hyperlink" Target="https://9inpseo1ah.execute-api.us-east-1.amazonaws.com/prod/symbol/A/C.4/72/SR.10" TargetMode="External"/><Relationship Id="rId171" Type="http://schemas.openxmlformats.org/officeDocument/2006/relationships/hyperlink" Target="https://9inpseo1ah.execute-api.us-east-1.amazonaws.com/prod/symbol/A/C.4/72/SR.2" TargetMode="External"/><Relationship Id="rId172" Type="http://schemas.openxmlformats.org/officeDocument/2006/relationships/hyperlink" Target="https://9inpseo1ah.execute-api.us-east-1.amazonaws.com/prod/symbol/A/C.1/72/PV.26" TargetMode="External"/><Relationship Id="rId173" Type="http://schemas.openxmlformats.org/officeDocument/2006/relationships/hyperlink" Target="https://9inpseo1ah.execute-api.us-east-1.amazonaws.com/prod/symbol/A/C.2/72/SR.3" TargetMode="External"/><Relationship Id="rId174" Type="http://schemas.openxmlformats.org/officeDocument/2006/relationships/hyperlink" Target="https://9inpseo1ah.execute-api.us-east-1.amazonaws.com/prod/symbol/A/C.1/72/PV.27" TargetMode="External"/><Relationship Id="rId175" Type="http://schemas.openxmlformats.org/officeDocument/2006/relationships/hyperlink" Target="https://9inpseo1ah.execute-api.us-east-1.amazonaws.com/prod/symbol/A/C.3/72/SR.45" TargetMode="External"/><Relationship Id="rId176" Type="http://schemas.openxmlformats.org/officeDocument/2006/relationships/hyperlink" Target="https://9inpseo1ah.execute-api.us-east-1.amazonaws.com/prod/symbol/A/C.1/72/PV.9" TargetMode="External"/><Relationship Id="rId177" Type="http://schemas.openxmlformats.org/officeDocument/2006/relationships/hyperlink" Target="https://9inpseo1ah.execute-api.us-east-1.amazonaws.com/prod/symbol/A/C.4/72/SR.8" TargetMode="External"/><Relationship Id="rId178" Type="http://schemas.openxmlformats.org/officeDocument/2006/relationships/hyperlink" Target="https://9inpseo1ah.execute-api.us-east-1.amazonaws.com/prod/symbol/A/72/PV.107" TargetMode="External"/><Relationship Id="rId179" Type="http://schemas.openxmlformats.org/officeDocument/2006/relationships/hyperlink" Target="https://9inpseo1ah.execute-api.us-east-1.amazonaws.com/prod/symbol/A/72/PV.69" TargetMode="External"/><Relationship Id="rId180" Type="http://schemas.openxmlformats.org/officeDocument/2006/relationships/hyperlink" Target="https://9inpseo1ah.execute-api.us-east-1.amazonaws.com/prod/symbol/A/C.3/72/SR.20" TargetMode="External"/><Relationship Id="rId181" Type="http://schemas.openxmlformats.org/officeDocument/2006/relationships/hyperlink" Target="https://9inpseo1ah.execute-api.us-east-1.amazonaws.com/prod/symbol/A/72/PV.20" TargetMode="External"/><Relationship Id="rId182" Type="http://schemas.openxmlformats.org/officeDocument/2006/relationships/hyperlink" Target="https://9inpseo1ah.execute-api.us-east-1.amazonaws.com/prod/symbol/A/C.6/72/SR.3" TargetMode="External"/><Relationship Id="rId183" Type="http://schemas.openxmlformats.org/officeDocument/2006/relationships/hyperlink" Target="https://9inpseo1ah.execute-api.us-east-1.amazonaws.com/prod/symbol/A/72/PV.22" TargetMode="External"/><Relationship Id="rId184" Type="http://schemas.openxmlformats.org/officeDocument/2006/relationships/hyperlink" Target="https://9inpseo1ah.execute-api.us-east-1.amazonaws.com/prod/symbol/A/C.1/72/PV.4" TargetMode="External"/><Relationship Id="rId185" Type="http://schemas.openxmlformats.org/officeDocument/2006/relationships/hyperlink" Target="https://9inpseo1ah.execute-api.us-east-1.amazonaws.com/prod/symbol/A/72/PV.26" TargetMode="External"/><Relationship Id="rId186" Type="http://schemas.openxmlformats.org/officeDocument/2006/relationships/hyperlink" Target="https://9inpseo1ah.execute-api.us-east-1.amazonaws.com/prod/symbol/A/C.5/72/SR.12" TargetMode="External"/><Relationship Id="rId187" Type="http://schemas.openxmlformats.org/officeDocument/2006/relationships/hyperlink" Target="https://9inpseo1ah.execute-api.us-east-1.amazonaws.com/prod/symbol/A/C.2/72/SR.20" TargetMode="External"/><Relationship Id="rId188" Type="http://schemas.openxmlformats.org/officeDocument/2006/relationships/hyperlink" Target="https://9inpseo1ah.execute-api.us-east-1.amazonaws.com/prod/symbol/A/72/PV.19" TargetMode="External"/><Relationship Id="rId189" Type="http://schemas.openxmlformats.org/officeDocument/2006/relationships/hyperlink" Target="https://9inpseo1ah.execute-api.us-east-1.amazonaws.com/prod/symbol/A/C.3/72/SR.46" TargetMode="External"/><Relationship Id="rId190" Type="http://schemas.openxmlformats.org/officeDocument/2006/relationships/hyperlink" Target="https://9inpseo1ah.execute-api.us-east-1.amazonaws.com/prod/symbol/A/C.5/72/SR.16" TargetMode="External"/><Relationship Id="rId191" Type="http://schemas.openxmlformats.org/officeDocument/2006/relationships/hyperlink" Target="https://9inpseo1ah.execute-api.us-east-1.amazonaws.com/prod/symbol/A/C.3/72/SR.24" TargetMode="External"/><Relationship Id="rId192" Type="http://schemas.openxmlformats.org/officeDocument/2006/relationships/hyperlink" Target="https://9inpseo1ah.execute-api.us-east-1.amazonaws.com/prod/symbol/A/C.3/72/SR.31" TargetMode="External"/><Relationship Id="rId193" Type="http://schemas.openxmlformats.org/officeDocument/2006/relationships/hyperlink" Target="https://9inpseo1ah.execute-api.us-east-1.amazonaws.com/prod/symbol/A/C.3/72/SR.27" TargetMode="External"/><Relationship Id="rId194" Type="http://schemas.openxmlformats.org/officeDocument/2006/relationships/hyperlink" Target="https://9inpseo1ah.execute-api.us-east-1.amazonaws.com/prod/symbol/A/72/PV.10" TargetMode="External"/><Relationship Id="rId195" Type="http://schemas.openxmlformats.org/officeDocument/2006/relationships/hyperlink" Target="https://9inpseo1ah.execute-api.us-east-1.amazonaws.com/prod/symbol/A/72/PV.29" TargetMode="External"/><Relationship Id="rId196" Type="http://schemas.openxmlformats.org/officeDocument/2006/relationships/hyperlink" Target="https://9inpseo1ah.execute-api.us-east-1.amazonaws.com/prod/symbol/A/72/PV.5" TargetMode="External"/><Relationship Id="rId197" Type="http://schemas.openxmlformats.org/officeDocument/2006/relationships/hyperlink" Target="https://9inpseo1ah.execute-api.us-east-1.amazonaws.com/prod/symbol/A/C.3/72/SR.2" TargetMode="External"/><Relationship Id="rId198" Type="http://schemas.openxmlformats.org/officeDocument/2006/relationships/hyperlink" Target="https://9inpseo1ah.execute-api.us-east-1.amazonaws.com/prod/symbol/A/C.3/72/SR.44" TargetMode="External"/><Relationship Id="rId199" Type="http://schemas.openxmlformats.org/officeDocument/2006/relationships/hyperlink" Target="https://9inpseo1ah.execute-api.us-east-1.amazonaws.com/prod/symbol/A/C.5/72/SR.4" TargetMode="External"/><Relationship Id="rId200" Type="http://schemas.openxmlformats.org/officeDocument/2006/relationships/hyperlink" Target="https://9inpseo1ah.execute-api.us-east-1.amazonaws.com/prod/symbol/A/72/PV.27" TargetMode="External"/><Relationship Id="rId201" Type="http://schemas.openxmlformats.org/officeDocument/2006/relationships/hyperlink" Target="https://9inpseo1ah.execute-api.us-east-1.amazonaws.com/prod/symbol/A/72/PV.80" TargetMode="External"/><Relationship Id="rId202" Type="http://schemas.openxmlformats.org/officeDocument/2006/relationships/hyperlink" Target="https://9inpseo1ah.execute-api.us-east-1.amazonaws.com/prod/symbol/A/72/PV.4" TargetMode="External"/><Relationship Id="rId203" Type="http://schemas.openxmlformats.org/officeDocument/2006/relationships/hyperlink" Target="https://9inpseo1ah.execute-api.us-east-1.amazonaws.com/prod/symbol/A/C.2/72/SR.26" TargetMode="External"/><Relationship Id="rId204" Type="http://schemas.openxmlformats.org/officeDocument/2006/relationships/hyperlink" Target="https://9inpseo1ah.execute-api.us-east-1.amazonaws.com/prod/symbol/A/72/PV.23" TargetMode="External"/><Relationship Id="rId205" Type="http://schemas.openxmlformats.org/officeDocument/2006/relationships/hyperlink" Target="https://9inpseo1ah.execute-api.us-east-1.amazonaws.com/prod/symbol/A/C.2/72/SR.27" TargetMode="External"/><Relationship Id="rId206" Type="http://schemas.openxmlformats.org/officeDocument/2006/relationships/hyperlink" Target="https://9inpseo1ah.execute-api.us-east-1.amazonaws.com/prod/symbol/A/72/PV.73" TargetMode="External"/><Relationship Id="rId207" Type="http://schemas.openxmlformats.org/officeDocument/2006/relationships/hyperlink" Target="https://9inpseo1ah.execute-api.us-east-1.amazonaws.com/prod/symbol/A/C.6/72/SR.18" TargetMode="External"/><Relationship Id="rId208" Type="http://schemas.openxmlformats.org/officeDocument/2006/relationships/hyperlink" Target="https://9inpseo1ah.execute-api.us-east-1.amazonaws.com/prod/symbol/A/72/PV.63" TargetMode="External"/><Relationship Id="rId209" Type="http://schemas.openxmlformats.org/officeDocument/2006/relationships/hyperlink" Target="https://9inpseo1ah.execute-api.us-east-1.amazonaws.com/prod/symbol/A/C.3/72/SR.34" TargetMode="External"/><Relationship Id="rId210" Type="http://schemas.openxmlformats.org/officeDocument/2006/relationships/hyperlink" Target="https://9inpseo1ah.execute-api.us-east-1.amazonaws.com/prod/symbol/A/C.3/72/SR.19" TargetMode="External"/><Relationship Id="rId211" Type="http://schemas.openxmlformats.org/officeDocument/2006/relationships/hyperlink" Target="https://9inpseo1ah.execute-api.us-east-1.amazonaws.com/prod/symbol/A/72/PV.64" TargetMode="External"/><Relationship Id="rId212" Type="http://schemas.openxmlformats.org/officeDocument/2006/relationships/hyperlink" Target="https://9inpseo1ah.execute-api.us-east-1.amazonaws.com/prod/symbol/A/C.6/72/SR.10" TargetMode="External"/><Relationship Id="rId213" Type="http://schemas.openxmlformats.org/officeDocument/2006/relationships/hyperlink" Target="https://9inpseo1ah.execute-api.us-east-1.amazonaws.com/prod/symbol/A/C.4/72/SR.21" TargetMode="External"/><Relationship Id="rId214" Type="http://schemas.openxmlformats.org/officeDocument/2006/relationships/hyperlink" Target="https://9inpseo1ah.execute-api.us-east-1.amazonaws.com/prod/symbol/A/C.5/72/SR.35" TargetMode="External"/><Relationship Id="rId215" Type="http://schemas.openxmlformats.org/officeDocument/2006/relationships/hyperlink" Target="https://9inpseo1ah.execute-api.us-east-1.amazonaws.com/prod/symbol/A/C.2/72/SR.7" TargetMode="External"/><Relationship Id="rId216" Type="http://schemas.openxmlformats.org/officeDocument/2006/relationships/hyperlink" Target="https://9inpseo1ah.execute-api.us-east-1.amazonaws.com/prod/symbol/A/72/PV.7" TargetMode="External"/><Relationship Id="rId217" Type="http://schemas.openxmlformats.org/officeDocument/2006/relationships/hyperlink" Target="https://9inpseo1ah.execute-api.us-east-1.amazonaws.com/prod/symbol/A/72/PV.90" TargetMode="External"/><Relationship Id="rId218" Type="http://schemas.openxmlformats.org/officeDocument/2006/relationships/hyperlink" Target="https://9inpseo1ah.execute-api.us-east-1.amazonaws.com/prod/symbol/A/BUR/72/SR.3" TargetMode="External"/><Relationship Id="rId219" Type="http://schemas.openxmlformats.org/officeDocument/2006/relationships/hyperlink" Target="https://9inpseo1ah.execute-api.us-east-1.amazonaws.com/prod/symbol/A/C.5/72/SR.1" TargetMode="External"/><Relationship Id="rId220" Type="http://schemas.openxmlformats.org/officeDocument/2006/relationships/hyperlink" Target="https://9inpseo1ah.execute-api.us-east-1.amazonaws.com/prod/symbol/A/C.3/72/SR.4" TargetMode="External"/><Relationship Id="rId221" Type="http://schemas.openxmlformats.org/officeDocument/2006/relationships/hyperlink" Target="https://9inpseo1ah.execute-api.us-east-1.amazonaws.com/prod/symbol/A/72/PV.46" TargetMode="External"/><Relationship Id="rId222" Type="http://schemas.openxmlformats.org/officeDocument/2006/relationships/hyperlink" Target="https://9inpseo1ah.execute-api.us-east-1.amazonaws.com/prod/symbol/A/C.5/72/SR.19" TargetMode="External"/><Relationship Id="rId223" Type="http://schemas.openxmlformats.org/officeDocument/2006/relationships/hyperlink" Target="https://9inpseo1ah.execute-api.us-east-1.amazonaws.com/prod/symbol/A/72/PV.33" TargetMode="External"/><Relationship Id="rId224" Type="http://schemas.openxmlformats.org/officeDocument/2006/relationships/hyperlink" Target="https://9inpseo1ah.execute-api.us-east-1.amazonaws.com/prod/symbol/A/72/PV.85" TargetMode="External"/><Relationship Id="rId225" Type="http://schemas.openxmlformats.org/officeDocument/2006/relationships/hyperlink" Target="https://9inpseo1ah.execute-api.us-east-1.amazonaws.com/prod/symbol/A/72/PV.104" TargetMode="External"/><Relationship Id="rId226" Type="http://schemas.openxmlformats.org/officeDocument/2006/relationships/hyperlink" Target="https://9inpseo1ah.execute-api.us-east-1.amazonaws.com/prod/symbol/A/72/PV.87" TargetMode="External"/><Relationship Id="rId227" Type="http://schemas.openxmlformats.org/officeDocument/2006/relationships/hyperlink" Target="https://9inpseo1ah.execute-api.us-east-1.amazonaws.com/prod/symbol/A/C.5/72/SR.47" TargetMode="External"/><Relationship Id="rId228" Type="http://schemas.openxmlformats.org/officeDocument/2006/relationships/hyperlink" Target="https://9inpseo1ah.execute-api.us-east-1.amazonaws.com/prod/symbol/A/C.5/72/SR.32" TargetMode="External"/><Relationship Id="rId229" Type="http://schemas.openxmlformats.org/officeDocument/2006/relationships/hyperlink" Target="https://9inpseo1ah.execute-api.us-east-1.amazonaws.com/prod/symbol/A/C.5/72/SR.38" TargetMode="External"/><Relationship Id="rId230" Type="http://schemas.openxmlformats.org/officeDocument/2006/relationships/hyperlink" Target="https://9inpseo1ah.execute-api.us-east-1.amazonaws.com/prod/symbol/A/C.3/72/SR.38" TargetMode="External"/><Relationship Id="rId231" Type="http://schemas.openxmlformats.org/officeDocument/2006/relationships/hyperlink" Target="https://9inpseo1ah.execute-api.us-east-1.amazonaws.com/prod/symbol/A/C.5/72/SR.9" TargetMode="External"/><Relationship Id="rId232" Type="http://schemas.openxmlformats.org/officeDocument/2006/relationships/hyperlink" Target="https://9inpseo1ah.execute-api.us-east-1.amazonaws.com/prod/symbol/A/C.1/72/PV.2" TargetMode="External"/><Relationship Id="rId233" Type="http://schemas.openxmlformats.org/officeDocument/2006/relationships/hyperlink" Target="https://9inpseo1ah.execute-api.us-east-1.amazonaws.com/prod/symbol/A/C.3/72/SR.30" TargetMode="External"/><Relationship Id="rId234" Type="http://schemas.openxmlformats.org/officeDocument/2006/relationships/hyperlink" Target="https://9inpseo1ah.execute-api.us-east-1.amazonaws.com/prod/symbol/A/72/PV.108" TargetMode="External"/><Relationship Id="rId235" Type="http://schemas.openxmlformats.org/officeDocument/2006/relationships/hyperlink" Target="https://9inpseo1ah.execute-api.us-east-1.amazonaws.com/prod/symbol/A/72/PV.94" TargetMode="External"/><Relationship Id="rId236" Type="http://schemas.openxmlformats.org/officeDocument/2006/relationships/hyperlink" Target="https://9inpseo1ah.execute-api.us-east-1.amazonaws.com/prod/symbol/A/C.1/72/PV.17" TargetMode="External"/><Relationship Id="rId237" Type="http://schemas.openxmlformats.org/officeDocument/2006/relationships/hyperlink" Target="https://9inpseo1ah.execute-api.us-east-1.amazonaws.com/prod/symbol/A/72/PV.47" TargetMode="External"/><Relationship Id="rId238" Type="http://schemas.openxmlformats.org/officeDocument/2006/relationships/hyperlink" Target="https://9inpseo1ah.execute-api.us-east-1.amazonaws.com/prod/symbol/A/C.2/72/SR.17" TargetMode="External"/><Relationship Id="rId239" Type="http://schemas.openxmlformats.org/officeDocument/2006/relationships/hyperlink" Target="https://9inpseo1ah.execute-api.us-east-1.amazonaws.com/prod/symbol/A/C.5/72/SR.10" TargetMode="External"/><Relationship Id="rId240" Type="http://schemas.openxmlformats.org/officeDocument/2006/relationships/hyperlink" Target="https://9inpseo1ah.execute-api.us-east-1.amazonaws.com/prod/symbol/A/72/PV.100" TargetMode="External"/><Relationship Id="rId241" Type="http://schemas.openxmlformats.org/officeDocument/2006/relationships/hyperlink" Target="https://9inpseo1ah.execute-api.us-east-1.amazonaws.com/prod/symbol/A/C.4/72/SR.20" TargetMode="External"/><Relationship Id="rId242" Type="http://schemas.openxmlformats.org/officeDocument/2006/relationships/hyperlink" Target="https://9inpseo1ah.execute-api.us-east-1.amazonaws.com/prod/symbol/A/72/PV.66" TargetMode="External"/><Relationship Id="rId243" Type="http://schemas.openxmlformats.org/officeDocument/2006/relationships/hyperlink" Target="https://9inpseo1ah.execute-api.us-east-1.amazonaws.com/prod/symbol/A/C.3/72/SR.32" TargetMode="External"/><Relationship Id="rId244" Type="http://schemas.openxmlformats.org/officeDocument/2006/relationships/hyperlink" Target="https://9inpseo1ah.execute-api.us-east-1.amazonaws.com/prod/symbol/A/C.4/72/SR.3" TargetMode="External"/><Relationship Id="rId245" Type="http://schemas.openxmlformats.org/officeDocument/2006/relationships/hyperlink" Target="https://9inpseo1ah.execute-api.us-east-1.amazonaws.com/prod/symbol/A/C.4/72/SR.7" TargetMode="External"/><Relationship Id="rId246" Type="http://schemas.openxmlformats.org/officeDocument/2006/relationships/hyperlink" Target="https://9inpseo1ah.execute-api.us-east-1.amazonaws.com/prod/symbol/A/C.4/72/SR.5" TargetMode="External"/><Relationship Id="rId247" Type="http://schemas.openxmlformats.org/officeDocument/2006/relationships/hyperlink" Target="https://9inpseo1ah.execute-api.us-east-1.amazonaws.com/prod/symbol/A/C.3/72/SR.28" TargetMode="External"/><Relationship Id="rId248" Type="http://schemas.openxmlformats.org/officeDocument/2006/relationships/hyperlink" Target="https://9inpseo1ah.execute-api.us-east-1.amazonaws.com/prod/symbol/A/C.5/72/SR.29" TargetMode="External"/><Relationship Id="rId249" Type="http://schemas.openxmlformats.org/officeDocument/2006/relationships/hyperlink" Target="https://9inpseo1ah.execute-api.us-east-1.amazonaws.com/prod/symbol/A/72/PV.83" TargetMode="External"/><Relationship Id="rId250" Type="http://schemas.openxmlformats.org/officeDocument/2006/relationships/hyperlink" Target="https://9inpseo1ah.execute-api.us-east-1.amazonaws.com/prod/symbol/A/72/PV.38" TargetMode="External"/><Relationship Id="rId251" Type="http://schemas.openxmlformats.org/officeDocument/2006/relationships/hyperlink" Target="https://9inpseo1ah.execute-api.us-east-1.amazonaws.com/prod/symbol/A/72/PV.36" TargetMode="External"/><Relationship Id="rId252" Type="http://schemas.openxmlformats.org/officeDocument/2006/relationships/hyperlink" Target="https://9inpseo1ah.execute-api.us-east-1.amazonaws.com/prod/symbol/A/72/PV.105" TargetMode="External"/><Relationship Id="rId253" Type="http://schemas.openxmlformats.org/officeDocument/2006/relationships/hyperlink" Target="https://9inpseo1ah.execute-api.us-east-1.amazonaws.com/prod/symbol/A/C.4/72/SR.16" TargetMode="External"/><Relationship Id="rId254" Type="http://schemas.openxmlformats.org/officeDocument/2006/relationships/hyperlink" Target="https://9inpseo1ah.execute-api.us-east-1.amazonaws.com/prod/symbol/A/C.4/72/SR.9" TargetMode="External"/><Relationship Id="rId255" Type="http://schemas.openxmlformats.org/officeDocument/2006/relationships/hyperlink" Target="https://9inpseo1ah.execute-api.us-east-1.amazonaws.com/prod/symbol/A/72/PV.55" TargetMode="External"/><Relationship Id="rId256" Type="http://schemas.openxmlformats.org/officeDocument/2006/relationships/hyperlink" Target="https://9inpseo1ah.execute-api.us-east-1.amazonaws.com/prod/symbol/A/C.2/72/SR.23" TargetMode="External"/><Relationship Id="rId257" Type="http://schemas.openxmlformats.org/officeDocument/2006/relationships/hyperlink" Target="https://9inpseo1ah.execute-api.us-east-1.amazonaws.com/prod/symbol/A/C.2/72/SR.29" TargetMode="External"/><Relationship Id="rId258" Type="http://schemas.openxmlformats.org/officeDocument/2006/relationships/hyperlink" Target="https://9inpseo1ah.execute-api.us-east-1.amazonaws.com/prod/symbol/A/C.5/72/SR.23" TargetMode="External"/><Relationship Id="rId259" Type="http://schemas.openxmlformats.org/officeDocument/2006/relationships/hyperlink" Target="https://9inpseo1ah.execute-api.us-east-1.amazonaws.com/prod/symbol/A/C.5/72/SR.26" TargetMode="External"/><Relationship Id="rId260" Type="http://schemas.openxmlformats.org/officeDocument/2006/relationships/hyperlink" Target="https://9inpseo1ah.execute-api.us-east-1.amazonaws.com/prod/symbol/A/72/PV.9" TargetMode="External"/><Relationship Id="rId261" Type="http://schemas.openxmlformats.org/officeDocument/2006/relationships/hyperlink" Target="https://9inpseo1ah.execute-api.us-east-1.amazonaws.com/prod/symbol/A/C.6/72/SR.20" TargetMode="External"/><Relationship Id="rId262" Type="http://schemas.openxmlformats.org/officeDocument/2006/relationships/hyperlink" Target="https://9inpseo1ah.execute-api.us-east-1.amazonaws.com/prod/symbol/A/C.1/72/PV.1" TargetMode="External"/><Relationship Id="rId263" Type="http://schemas.openxmlformats.org/officeDocument/2006/relationships/hyperlink" Target="https://9inpseo1ah.execute-api.us-east-1.amazonaws.com/prod/symbol/A/C.5/72/SR.8" TargetMode="External"/><Relationship Id="rId264" Type="http://schemas.openxmlformats.org/officeDocument/2006/relationships/hyperlink" Target="https://9inpseo1ah.execute-api.us-east-1.amazonaws.com/prod/symbol/A/C.5/72/SR.20" TargetMode="External"/><Relationship Id="rId265" Type="http://schemas.openxmlformats.org/officeDocument/2006/relationships/hyperlink" Target="https://9inpseo1ah.execute-api.us-east-1.amazonaws.com/prod/symbol/A/C.5/72/SR.27" TargetMode="External"/><Relationship Id="rId266" Type="http://schemas.openxmlformats.org/officeDocument/2006/relationships/hyperlink" Target="https://9inpseo1ah.execute-api.us-east-1.amazonaws.com/prod/symbol/A/C.5/72/SR.7" TargetMode="External"/><Relationship Id="rId267" Type="http://schemas.openxmlformats.org/officeDocument/2006/relationships/hyperlink" Target="https://9inpseo1ah.execute-api.us-east-1.amazonaws.com/prod/symbol/A/72/PV.35" TargetMode="External"/><Relationship Id="rId268" Type="http://schemas.openxmlformats.org/officeDocument/2006/relationships/hyperlink" Target="https://9inpseo1ah.execute-api.us-east-1.amazonaws.com/prod/symbol/A/C.5/72/SR.14" TargetMode="External"/><Relationship Id="rId269" Type="http://schemas.openxmlformats.org/officeDocument/2006/relationships/hyperlink" Target="https://9inpseo1ah.execute-api.us-east-1.amazonaws.com/prod/symbol/A/72/PV.71" TargetMode="External"/><Relationship Id="rId270" Type="http://schemas.openxmlformats.org/officeDocument/2006/relationships/hyperlink" Target="https://9inpseo1ah.execute-api.us-east-1.amazonaws.com/prod/symbol/A/72/PV.6" TargetMode="External"/><Relationship Id="rId271" Type="http://schemas.openxmlformats.org/officeDocument/2006/relationships/hyperlink" Target="https://9inpseo1ah.execute-api.us-east-1.amazonaws.com/prod/symbol/A/C.5/72/SR.36" TargetMode="External"/><Relationship Id="rId272" Type="http://schemas.openxmlformats.org/officeDocument/2006/relationships/hyperlink" Target="https://9inpseo1ah.execute-api.us-east-1.amazonaws.com/prod/symbol/A/C.5/72/SR.28" TargetMode="External"/><Relationship Id="rId273" Type="http://schemas.openxmlformats.org/officeDocument/2006/relationships/hyperlink" Target="https://9inpseo1ah.execute-api.us-east-1.amazonaws.com/prod/symbol/A/C.5/72/SR.24" TargetMode="External"/><Relationship Id="rId274" Type="http://schemas.openxmlformats.org/officeDocument/2006/relationships/hyperlink" Target="https://9inpseo1ah.execute-api.us-east-1.amazonaws.com/prod/symbol/A/C.5/72/SR.11" TargetMode="External"/><Relationship Id="rId275" Type="http://schemas.openxmlformats.org/officeDocument/2006/relationships/hyperlink" Target="https://9inpseo1ah.execute-api.us-east-1.amazonaws.com/prod/symbol/A/C.5/72/SR.17" TargetMode="External"/><Relationship Id="rId276" Type="http://schemas.openxmlformats.org/officeDocument/2006/relationships/hyperlink" Target="https://9inpseo1ah.execute-api.us-east-1.amazonaws.com/prod/symbol/A/C.5/72/SR.3" TargetMode="External"/><Relationship Id="rId277" Type="http://schemas.openxmlformats.org/officeDocument/2006/relationships/hyperlink" Target="https://9inpseo1ah.execute-api.us-east-1.amazonaws.com/prod/symbol/A/C.5/72/SR.5" TargetMode="External"/><Relationship Id="rId278" Type="http://schemas.openxmlformats.org/officeDocument/2006/relationships/hyperlink" Target="https://9inpseo1ah.execute-api.us-east-1.amazonaws.com/prod/symbol/A/C.5/72/SR.6" TargetMode="External"/><Relationship Id="rId279" Type="http://schemas.openxmlformats.org/officeDocument/2006/relationships/hyperlink" Target="https://9inpseo1ah.execute-api.us-east-1.amazonaws.com/prod/symbol/A/C.3/72/SR.16" TargetMode="External"/><Relationship Id="rId280" Type="http://schemas.openxmlformats.org/officeDocument/2006/relationships/hyperlink" Target="https://9inpseo1ah.execute-api.us-east-1.amazonaws.com/prod/symbol/A/C.3/72/SR.48" TargetMode="External"/><Relationship Id="rId281" Type="http://schemas.openxmlformats.org/officeDocument/2006/relationships/hyperlink" Target="https://9inpseo1ah.execute-api.us-east-1.amazonaws.com/prod/symbol/A/C.5/72/SR.45" TargetMode="External"/><Relationship Id="rId282" Type="http://schemas.openxmlformats.org/officeDocument/2006/relationships/hyperlink" Target="https://9inpseo1ah.execute-api.us-east-1.amazonaws.com/prod/symbol/A/C.2/72/SR.24" TargetMode="External"/><Relationship Id="rId283" Type="http://schemas.openxmlformats.org/officeDocument/2006/relationships/hyperlink" Target="https://9inpseo1ah.execute-api.us-east-1.amazonaws.com/prod/symbol/A/C.5/72/SR.37" TargetMode="External"/><Relationship Id="rId284" Type="http://schemas.openxmlformats.org/officeDocument/2006/relationships/hyperlink" Target="https://9inpseo1ah.execute-api.us-east-1.amazonaws.com/prod/symbol/A/C.1/72/PV.6" TargetMode="External"/><Relationship Id="rId285" Type="http://schemas.openxmlformats.org/officeDocument/2006/relationships/hyperlink" Target="https://9inpseo1ah.execute-api.us-east-1.amazonaws.com/prod/symbol/A/C.1/72/PV.5" TargetMode="External"/><Relationship Id="rId286" Type="http://schemas.openxmlformats.org/officeDocument/2006/relationships/hyperlink" Target="https://9inpseo1ah.execute-api.us-east-1.amazonaws.com/prod/symbol/A/72/PV.89" TargetMode="External"/><Relationship Id="rId287" Type="http://schemas.openxmlformats.org/officeDocument/2006/relationships/hyperlink" Target="https://9inpseo1ah.execute-api.us-east-1.amazonaws.com/prod/symbol/A/C.1/72/PV.3" TargetMode="External"/><Relationship Id="rId288" Type="http://schemas.openxmlformats.org/officeDocument/2006/relationships/hyperlink" Target="https://9inpseo1ah.execute-api.us-east-1.amazonaws.com/prod/symbol/A/C.4/72/SR.17" TargetMode="External"/><Relationship Id="rId289" Type="http://schemas.openxmlformats.org/officeDocument/2006/relationships/hyperlink" Target="https://9inpseo1ah.execute-api.us-east-1.amazonaws.com/prod/symbol/A/72/PV.16" TargetMode="External"/><Relationship Id="rId290" Type="http://schemas.openxmlformats.org/officeDocument/2006/relationships/hyperlink" Target="https://9inpseo1ah.execute-api.us-east-1.amazonaws.com/prod/symbol/A/72/PV.78" TargetMode="External"/><Relationship Id="rId291" Type="http://schemas.openxmlformats.org/officeDocument/2006/relationships/hyperlink" Target="https://9inpseo1ah.execute-api.us-east-1.amazonaws.com/prod/symbol/A/72/PV.15" TargetMode="External"/><Relationship Id="rId292" Type="http://schemas.openxmlformats.org/officeDocument/2006/relationships/hyperlink" Target="https://9inpseo1ah.execute-api.us-east-1.amazonaws.com/prod/symbol/A/C.5/72/SR.2" TargetMode="External"/><Relationship Id="rId293" Type="http://schemas.openxmlformats.org/officeDocument/2006/relationships/hyperlink" Target="https://9inpseo1ah.execute-api.us-east-1.amazonaws.com/prod/symbol/A/C.6/72/SR.11" TargetMode="External"/><Relationship Id="rId294" Type="http://schemas.openxmlformats.org/officeDocument/2006/relationships/hyperlink" Target="https://9inpseo1ah.execute-api.us-east-1.amazonaws.com/prod/symbol/A/C.2/72/SR.18" TargetMode="External"/><Relationship Id="rId295" Type="http://schemas.openxmlformats.org/officeDocument/2006/relationships/hyperlink" Target="https://9inpseo1ah.execute-api.us-east-1.amazonaws.com/prod/symbol/A/C.4/72/SR.29" TargetMode="External"/><Relationship Id="rId296" Type="http://schemas.openxmlformats.org/officeDocument/2006/relationships/hyperlink" Target="https://9inpseo1ah.execute-api.us-east-1.amazonaws.com/prod/symbol/A/72/PV.97" TargetMode="External"/><Relationship Id="rId297" Type="http://schemas.openxmlformats.org/officeDocument/2006/relationships/hyperlink" Target="https://9inpseo1ah.execute-api.us-east-1.amazonaws.com/prod/symbol/A/72/PV.3" TargetMode="External"/><Relationship Id="rId298" Type="http://schemas.openxmlformats.org/officeDocument/2006/relationships/hyperlink" Target="https://9inpseo1ah.execute-api.us-east-1.amazonaws.com/prod/symbol/A/C.5/72/SR.22" TargetMode="External"/><Relationship Id="rId299" Type="http://schemas.openxmlformats.org/officeDocument/2006/relationships/hyperlink" Target="https://9inpseo1ah.execute-api.us-east-1.amazonaws.com/prod/symbol/A/C.5/72/SR.42" TargetMode="External"/><Relationship Id="rId300" Type="http://schemas.openxmlformats.org/officeDocument/2006/relationships/hyperlink" Target="https://9inpseo1ah.execute-api.us-east-1.amazonaws.com/prod/symbol/A/C.3/72/SR.17" TargetMode="External"/><Relationship Id="rId301" Type="http://schemas.openxmlformats.org/officeDocument/2006/relationships/hyperlink" Target="https://9inpseo1ah.execute-api.us-east-1.amazonaws.com/prod/symbol/A/C.3/72/SR.37" TargetMode="External"/><Relationship Id="rId302" Type="http://schemas.openxmlformats.org/officeDocument/2006/relationships/hyperlink" Target="https://9inpseo1ah.execute-api.us-east-1.amazonaws.com/prod/symbol/A/72/PV.39" TargetMode="External"/><Relationship Id="rId303" Type="http://schemas.openxmlformats.org/officeDocument/2006/relationships/hyperlink" Target="https://9inpseo1ah.execute-api.us-east-1.amazonaws.com/prod/symbol/A/72/PV.12" TargetMode="External"/><Relationship Id="rId304" Type="http://schemas.openxmlformats.org/officeDocument/2006/relationships/hyperlink" Target="https://9inpseo1ah.execute-api.us-east-1.amazonaws.com/prod/symbol/A/72/PV.54" TargetMode="External"/><Relationship Id="rId305" Type="http://schemas.openxmlformats.org/officeDocument/2006/relationships/hyperlink" Target="https://9inpseo1ah.execute-api.us-east-1.amazonaws.com/prod/symbol/A/BUR/72/SR.2" TargetMode="External"/><Relationship Id="rId306" Type="http://schemas.openxmlformats.org/officeDocument/2006/relationships/hyperlink" Target="https://9inpseo1ah.execute-api.us-east-1.amazonaws.com/prod/symbol/A/C.6/72/SR.28" TargetMode="External"/><Relationship Id="rId307" Type="http://schemas.openxmlformats.org/officeDocument/2006/relationships/hyperlink" Target="https://9inpseo1ah.execute-api.us-east-1.amazonaws.com/prod/symbol/A/C.6/72/SR.19" TargetMode="External"/><Relationship Id="rId308" Type="http://schemas.openxmlformats.org/officeDocument/2006/relationships/hyperlink" Target="https://9inpseo1ah.execute-api.us-east-1.amazonaws.com/prod/symbol/A/72/PV.77" TargetMode="External"/><Relationship Id="rId309" Type="http://schemas.openxmlformats.org/officeDocument/2006/relationships/hyperlink" Target="https://9inpseo1ah.execute-api.us-east-1.amazonaws.com/prod/symbol/A/C.5/72/SR.15" TargetMode="External"/><Relationship Id="rId310" Type="http://schemas.openxmlformats.org/officeDocument/2006/relationships/hyperlink" Target="https://9inpseo1ah.execute-api.us-east-1.amazonaws.com/prod/symbol/A/72/PV.113" TargetMode="External"/><Relationship Id="rId311" Type="http://schemas.openxmlformats.org/officeDocument/2006/relationships/hyperlink" Target="https://9inpseo1ah.execute-api.us-east-1.amazonaws.com/prod/symbol/A/C.2/72/SR.11" TargetMode="External"/><Relationship Id="rId312" Type="http://schemas.openxmlformats.org/officeDocument/2006/relationships/hyperlink" Target="https://9inpseo1ah.execute-api.us-east-1.amazonaws.com/prod/symbol/A/72/PV.70" TargetMode="External"/><Relationship Id="rId313" Type="http://schemas.openxmlformats.org/officeDocument/2006/relationships/hyperlink" Target="https://9inpseo1ah.execute-api.us-east-1.amazonaws.com/prod/symbol/A/72/PV.75" TargetMode="External"/><Relationship Id="rId314" Type="http://schemas.openxmlformats.org/officeDocument/2006/relationships/hyperlink" Target="https://9inpseo1ah.execute-api.us-east-1.amazonaws.com/prod/symbol/A/72/PV.114" TargetMode="External"/><Relationship Id="rId315" Type="http://schemas.openxmlformats.org/officeDocument/2006/relationships/hyperlink" Target="https://9inpseo1ah.execute-api.us-east-1.amazonaws.com/prod/symbol/A/72/PV.88" TargetMode="External"/><Relationship Id="rId316" Type="http://schemas.openxmlformats.org/officeDocument/2006/relationships/hyperlink" Target="https://9inpseo1ah.execute-api.us-east-1.amazonaws.com/prod/symbol/A/72/PV.17" TargetMode="External"/><Relationship Id="rId317" Type="http://schemas.openxmlformats.org/officeDocument/2006/relationships/hyperlink" Target="https://9inpseo1ah.execute-api.us-east-1.amazonaws.com/prod/symbol/A/C.5/72/SR.13" TargetMode="External"/><Relationship Id="rId318" Type="http://schemas.openxmlformats.org/officeDocument/2006/relationships/hyperlink" Target="https://9inpseo1ah.execute-api.us-east-1.amazonaws.com/prod/symbol/A/72/PV.92" TargetMode="External"/><Relationship Id="rId319" Type="http://schemas.openxmlformats.org/officeDocument/2006/relationships/hyperlink" Target="https://9inpseo1ah.execute-api.us-east-1.amazonaws.com/prod/symbol/A/72/PV.115" TargetMode="External"/><Relationship Id="rId320" Type="http://schemas.openxmlformats.org/officeDocument/2006/relationships/hyperlink" Target="https://9inpseo1ah.execute-api.us-east-1.amazonaws.com/prod/symbol/A/72/PV.109" TargetMode="External"/><Relationship Id="rId321" Type="http://schemas.openxmlformats.org/officeDocument/2006/relationships/hyperlink" Target="https://9inpseo1ah.execute-api.us-east-1.amazonaws.com/prod/symbol/A/72/PV.117" TargetMode="External"/><Relationship Id="rId322" Type="http://schemas.openxmlformats.org/officeDocument/2006/relationships/hyperlink" Target="https://9inpseo1ah.execute-api.us-east-1.amazonaws.com/prod/symbol/A/C.6/72/SR.29" TargetMode="External"/><Relationship Id="rId323" Type="http://schemas.openxmlformats.org/officeDocument/2006/relationships/hyperlink" Target="https://9inpseo1ah.execute-api.us-east-1.amazonaws.com/prod/symbol/A/C.5/72/SR.25" TargetMode="External"/><Relationship Id="rId324" Type="http://schemas.openxmlformats.org/officeDocument/2006/relationships/hyperlink" Target="https://9inpseo1ah.execute-api.us-east-1.amazonaws.com/prod/symbol/A/C.6/72/SR.31" TargetMode="External"/><Relationship Id="rId325" Type="http://schemas.openxmlformats.org/officeDocument/2006/relationships/hyperlink" Target="https://9inpseo1ah.execute-api.us-east-1.amazonaws.com/prod/symbol/A/C.6/72/SR.21" TargetMode="External"/><Relationship Id="rId326" Type="http://schemas.openxmlformats.org/officeDocument/2006/relationships/hyperlink" Target="https://9inpseo1ah.execute-api.us-east-1.amazonaws.com/prod/symbol/A/72/PV.81" TargetMode="External"/><Relationship Id="rId327" Type="http://schemas.openxmlformats.org/officeDocument/2006/relationships/hyperlink" Target="https://9inpseo1ah.execute-api.us-east-1.amazonaws.com/prod/symbol/A/72/PV.72" TargetMode="External"/><Relationship Id="rId328" Type="http://schemas.openxmlformats.org/officeDocument/2006/relationships/hyperlink" Target="https://9inpseo1ah.execute-api.us-east-1.amazonaws.com/prod/symbol/A/72/PV.1" TargetMode="External"/><Relationship Id="rId329" Type="http://schemas.openxmlformats.org/officeDocument/2006/relationships/hyperlink" Target="https://9inpseo1ah.execute-api.us-east-1.amazonaws.com/prod/symbol/A/72/PV.58" TargetMode="External"/><Relationship Id="rId330" Type="http://schemas.openxmlformats.org/officeDocument/2006/relationships/hyperlink" Target="https://9inpseo1ah.execute-api.us-east-1.amazonaws.com/prod/symbol/A/C.5/72/SR.21" TargetMode="External"/><Relationship Id="rId331" Type="http://schemas.openxmlformats.org/officeDocument/2006/relationships/hyperlink" Target="https://9inpseo1ah.execute-api.us-east-1.amazonaws.com/prod/symbol/A/C.3/72/SR.54" TargetMode="External"/><Relationship Id="rId332" Type="http://schemas.openxmlformats.org/officeDocument/2006/relationships/hyperlink" Target="https://9inpseo1ah.execute-api.us-east-1.amazonaws.com/prod/symbol/A/72/PV.30" TargetMode="External"/><Relationship Id="rId333" Type="http://schemas.openxmlformats.org/officeDocument/2006/relationships/hyperlink" Target="https://9inpseo1ah.execute-api.us-east-1.amazonaws.com/prod/symbol/A/C.1/72/PV.29" TargetMode="External"/><Relationship Id="rId334" Type="http://schemas.openxmlformats.org/officeDocument/2006/relationships/hyperlink" Target="https://9inpseo1ah.execute-api.us-east-1.amazonaws.com/prod/symbol/A/C.2/72/SR.1" TargetMode="External"/><Relationship Id="rId335" Type="http://schemas.openxmlformats.org/officeDocument/2006/relationships/hyperlink" Target="https://9inpseo1ah.execute-api.us-east-1.amazonaws.com/prod/symbol/A/C.3/72/SR.43" TargetMode="External"/><Relationship Id="rId336" Type="http://schemas.openxmlformats.org/officeDocument/2006/relationships/hyperlink" Target="https://9inpseo1ah.execute-api.us-east-1.amazonaws.com/prod/symbol/A/72/PV.96" TargetMode="External"/><Relationship Id="rId337" Type="http://schemas.openxmlformats.org/officeDocument/2006/relationships/hyperlink" Target="https://9inpseo1ah.execute-api.us-east-1.amazonaws.com/prod/symbol/A/72/PV.110" TargetMode="External"/><Relationship Id="rId338" Type="http://schemas.openxmlformats.org/officeDocument/2006/relationships/hyperlink" Target="https://9inpseo1ah.execute-api.us-east-1.amazonaws.com/prod/symbol/A/72/PV.93" TargetMode="External"/><Relationship Id="rId339" Type="http://schemas.openxmlformats.org/officeDocument/2006/relationships/hyperlink" Target="https://9inpseo1ah.execute-api.us-east-1.amazonaws.com/prod/symbol/A/72/PV.106" TargetMode="External"/><Relationship Id="rId340" Type="http://schemas.openxmlformats.org/officeDocument/2006/relationships/hyperlink" Target="https://9inpseo1ah.execute-api.us-east-1.amazonaws.com/prod/symbol/A/72/PV.31" TargetMode="External"/><Relationship Id="rId341" Type="http://schemas.openxmlformats.org/officeDocument/2006/relationships/hyperlink" Target="https://9inpseo1ah.execute-api.us-east-1.amazonaws.com/prod/symbol/A/72/PV.44" TargetMode="External"/><Relationship Id="rId342" Type="http://schemas.openxmlformats.org/officeDocument/2006/relationships/hyperlink" Target="https://9inpseo1ah.execute-api.us-east-1.amazonaws.com/prod/symbol/A/72/PV.45" TargetMode="External"/><Relationship Id="rId343" Type="http://schemas.openxmlformats.org/officeDocument/2006/relationships/hyperlink" Target="https://9inpseo1ah.execute-api.us-east-1.amazonaws.com/prod/symbol/A/72/PV.57" TargetMode="External"/><Relationship Id="rId344" Type="http://schemas.openxmlformats.org/officeDocument/2006/relationships/hyperlink" Target="https://9inpseo1ah.execute-api.us-east-1.amazonaws.com/prod/symbol/A/72/PV.62" TargetMode="External"/><Relationship Id="rId345" Type="http://schemas.openxmlformats.org/officeDocument/2006/relationships/hyperlink" Target="https://9inpseo1ah.execute-api.us-east-1.amazonaws.com/prod/symbol/A/C.4/72/SR.1" TargetMode="External"/><Relationship Id="rId346" Type="http://schemas.openxmlformats.org/officeDocument/2006/relationships/hyperlink" Target="https://9inpseo1ah.execute-api.us-east-1.amazonaws.com/prod/symbol/A/C.2/72/SR.28" TargetMode="External"/><Relationship Id="rId347" Type="http://schemas.openxmlformats.org/officeDocument/2006/relationships/hyperlink" Target="https://9inpseo1ah.execute-api.us-east-1.amazonaws.com/prod/symbol/A/72/PV.49" TargetMode="External"/><Relationship Id="rId348" Type="http://schemas.openxmlformats.org/officeDocument/2006/relationships/hyperlink" Target="https://9inpseo1ah.execute-api.us-east-1.amazonaws.com/prod/symbol/A/72/PV.50" TargetMode="External"/><Relationship Id="rId349" Type="http://schemas.openxmlformats.org/officeDocument/2006/relationships/hyperlink" Target="https://9inpseo1ah.execute-api.us-east-1.amazonaws.com/prod/symbol/A/72/PV.52" TargetMode="External"/><Relationship Id="rId350" Type="http://schemas.openxmlformats.org/officeDocument/2006/relationships/hyperlink" Target="https://9inpseo1ah.execute-api.us-east-1.amazonaws.com/prod/symbol/A/72/PV.53" TargetMode="External"/><Relationship Id="rId351" Type="http://schemas.openxmlformats.org/officeDocument/2006/relationships/hyperlink" Target="https://9inpseo1ah.execute-api.us-east-1.amazonaws.com/prod/symbol/A/C.5/72/SR.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